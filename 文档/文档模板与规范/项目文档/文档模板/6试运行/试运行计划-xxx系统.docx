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C8D2A" w14:textId="77777777" w:rsidR="007169CD" w:rsidRDefault="007169CD">
      <w:pPr>
        <w:pStyle w:val="afffffffffffffffffffffffffffffffffffffffff"/>
        <w:rPr>
          <w:rFonts w:ascii="Arial" w:eastAsiaTheme="minorEastAsia" w:hAnsi="Arial" w:cs="Arial"/>
        </w:rPr>
      </w:pPr>
    </w:p>
    <w:p w14:paraId="3B1060A5" w14:textId="0F4680ED" w:rsidR="007169CD" w:rsidRDefault="007169CD">
      <w:pPr>
        <w:tabs>
          <w:tab w:val="left" w:pos="7696"/>
        </w:tabs>
        <w:jc w:val="center"/>
        <w:rPr>
          <w:rFonts w:eastAsia="黑体" w:cs="Arial"/>
          <w:bCs/>
          <w:color w:val="000000"/>
          <w:kern w:val="32"/>
          <w:sz w:val="44"/>
          <w:szCs w:val="44"/>
        </w:rPr>
      </w:pPr>
    </w:p>
    <w:p w14:paraId="7E58725A" w14:textId="77777777" w:rsidR="007169CD" w:rsidRDefault="007169CD">
      <w:pPr>
        <w:tabs>
          <w:tab w:val="left" w:pos="7696"/>
        </w:tabs>
        <w:jc w:val="center"/>
        <w:rPr>
          <w:rFonts w:eastAsia="黑体" w:cs="Arial"/>
          <w:bCs/>
          <w:color w:val="000000"/>
          <w:kern w:val="32"/>
          <w:sz w:val="44"/>
          <w:szCs w:val="44"/>
        </w:rPr>
      </w:pPr>
    </w:p>
    <w:p w14:paraId="2227F3CA" w14:textId="77777777" w:rsidR="007169CD" w:rsidRDefault="007169CD">
      <w:pPr>
        <w:tabs>
          <w:tab w:val="left" w:pos="7696"/>
        </w:tabs>
        <w:jc w:val="center"/>
        <w:rPr>
          <w:rFonts w:eastAsia="黑体" w:cs="Arial"/>
          <w:bCs/>
          <w:color w:val="000000"/>
          <w:kern w:val="32"/>
          <w:sz w:val="44"/>
          <w:szCs w:val="44"/>
        </w:rPr>
      </w:pPr>
    </w:p>
    <w:p w14:paraId="71C0410E" w14:textId="77777777" w:rsidR="007169CD" w:rsidRDefault="003C51E0">
      <w:pPr>
        <w:tabs>
          <w:tab w:val="left" w:pos="7696"/>
        </w:tabs>
        <w:adjustRightInd w:val="0"/>
        <w:spacing w:before="240"/>
        <w:ind w:rightChars="-80" w:right="-192" w:firstLine="0"/>
        <w:jc w:val="center"/>
        <w:rPr>
          <w:rFonts w:ascii="宋体" w:hAnsi="宋体" w:cs="宋体"/>
          <w:bCs/>
          <w:sz w:val="48"/>
          <w:szCs w:val="48"/>
        </w:rPr>
      </w:pPr>
      <w:r>
        <w:rPr>
          <w:rFonts w:ascii="宋体" w:hAnsi="宋体" w:cs="宋体" w:hint="eastAsia"/>
          <w:bCs/>
          <w:sz w:val="48"/>
          <w:szCs w:val="48"/>
        </w:rPr>
        <w:t>城市超级大脑（数据大脑平台及部分智慧应用）项目</w:t>
      </w:r>
    </w:p>
    <w:p w14:paraId="778CAA85" w14:textId="07B4E5F7" w:rsidR="007169CD" w:rsidRDefault="0040655E">
      <w:pPr>
        <w:tabs>
          <w:tab w:val="left" w:pos="7696"/>
        </w:tabs>
        <w:adjustRightInd w:val="0"/>
        <w:spacing w:before="240"/>
        <w:ind w:rightChars="-80" w:right="-192" w:firstLine="0"/>
        <w:jc w:val="center"/>
        <w:rPr>
          <w:rFonts w:ascii="宋体" w:hAnsi="宋体" w:cs="宋体"/>
          <w:bCs/>
          <w:sz w:val="48"/>
          <w:szCs w:val="48"/>
        </w:rPr>
      </w:pPr>
      <w:r>
        <w:rPr>
          <w:rFonts w:ascii="宋体" w:hAnsi="宋体" w:cs="宋体" w:hint="eastAsia"/>
          <w:bCs/>
          <w:sz w:val="48"/>
          <w:szCs w:val="48"/>
        </w:rPr>
        <w:t>智慧</w:t>
      </w:r>
      <w:proofErr w:type="gramStart"/>
      <w:r>
        <w:rPr>
          <w:rFonts w:ascii="宋体" w:hAnsi="宋体" w:cs="宋体" w:hint="eastAsia"/>
          <w:bCs/>
          <w:sz w:val="48"/>
          <w:szCs w:val="48"/>
        </w:rPr>
        <w:t>医</w:t>
      </w:r>
      <w:proofErr w:type="gramEnd"/>
      <w:r>
        <w:rPr>
          <w:rFonts w:ascii="宋体" w:hAnsi="宋体" w:cs="宋体" w:hint="eastAsia"/>
          <w:bCs/>
          <w:sz w:val="48"/>
          <w:szCs w:val="48"/>
        </w:rPr>
        <w:t>保</w:t>
      </w:r>
    </w:p>
    <w:p w14:paraId="6A76BB02" w14:textId="22A1B19E" w:rsidR="007169CD" w:rsidRDefault="009D2973">
      <w:pPr>
        <w:tabs>
          <w:tab w:val="left" w:pos="7696"/>
        </w:tabs>
        <w:adjustRightInd w:val="0"/>
        <w:spacing w:before="240"/>
        <w:ind w:rightChars="-80" w:right="-192" w:firstLine="0"/>
        <w:jc w:val="center"/>
        <w:rPr>
          <w:rFonts w:ascii="宋体" w:hAnsi="宋体" w:cs="宋体"/>
          <w:bCs/>
          <w:sz w:val="48"/>
          <w:szCs w:val="48"/>
        </w:rPr>
      </w:pPr>
      <w:r>
        <w:rPr>
          <w:rFonts w:ascii="宋体" w:hAnsi="宋体" w:cs="宋体" w:hint="eastAsia"/>
          <w:bCs/>
          <w:sz w:val="48"/>
          <w:szCs w:val="48"/>
        </w:rPr>
        <w:t>xx</w:t>
      </w:r>
      <w:r w:rsidR="003C51E0">
        <w:rPr>
          <w:rFonts w:ascii="宋体" w:hAnsi="宋体" w:cs="宋体" w:hint="eastAsia"/>
          <w:bCs/>
          <w:sz w:val="48"/>
          <w:szCs w:val="48"/>
        </w:rPr>
        <w:t>系统</w:t>
      </w:r>
    </w:p>
    <w:p w14:paraId="67F11DF5" w14:textId="77777777" w:rsidR="007169CD" w:rsidRDefault="003C51E0">
      <w:pPr>
        <w:tabs>
          <w:tab w:val="left" w:pos="7696"/>
        </w:tabs>
        <w:adjustRightInd w:val="0"/>
        <w:spacing w:before="240"/>
        <w:ind w:rightChars="-80" w:right="-192" w:firstLine="0"/>
        <w:jc w:val="center"/>
        <w:rPr>
          <w:rFonts w:ascii="宋体" w:hAnsi="宋体" w:cs="宋体"/>
          <w:bCs/>
          <w:sz w:val="48"/>
          <w:szCs w:val="48"/>
        </w:rPr>
      </w:pPr>
      <w:r>
        <w:rPr>
          <w:rFonts w:ascii="宋体" w:hAnsi="宋体" w:cs="宋体" w:hint="eastAsia"/>
          <w:bCs/>
          <w:sz w:val="48"/>
          <w:szCs w:val="48"/>
        </w:rPr>
        <w:t>试运行计划</w:t>
      </w:r>
    </w:p>
    <w:p w14:paraId="28171EDD" w14:textId="77777777" w:rsidR="007169CD" w:rsidRDefault="007169CD">
      <w:pPr>
        <w:tabs>
          <w:tab w:val="left" w:pos="7696"/>
        </w:tabs>
        <w:adjustRightInd w:val="0"/>
        <w:ind w:rightChars="-80" w:right="-192" w:firstLine="640"/>
        <w:jc w:val="center"/>
        <w:rPr>
          <w:rFonts w:eastAsia="黑体" w:cs="Arial"/>
          <w:bCs/>
          <w:color w:val="000000"/>
          <w:kern w:val="32"/>
          <w:sz w:val="32"/>
          <w:szCs w:val="32"/>
        </w:rPr>
      </w:pPr>
    </w:p>
    <w:p w14:paraId="1A07DC7A" w14:textId="77777777" w:rsidR="007169CD" w:rsidRDefault="007169CD">
      <w:pPr>
        <w:tabs>
          <w:tab w:val="left" w:pos="7696"/>
        </w:tabs>
        <w:adjustRightInd w:val="0"/>
        <w:ind w:rightChars="-80" w:right="-192" w:firstLine="640"/>
        <w:jc w:val="center"/>
        <w:rPr>
          <w:rFonts w:eastAsia="黑体" w:cs="Arial"/>
          <w:bCs/>
          <w:color w:val="000000"/>
          <w:kern w:val="32"/>
          <w:sz w:val="32"/>
          <w:szCs w:val="32"/>
        </w:rPr>
      </w:pPr>
    </w:p>
    <w:p w14:paraId="3AA20625" w14:textId="77777777" w:rsidR="007169CD" w:rsidRDefault="007169CD">
      <w:pPr>
        <w:tabs>
          <w:tab w:val="left" w:pos="7696"/>
        </w:tabs>
        <w:adjustRightInd w:val="0"/>
        <w:ind w:rightChars="-80" w:right="-192" w:firstLine="640"/>
        <w:jc w:val="center"/>
        <w:rPr>
          <w:rFonts w:eastAsia="黑体" w:cs="Arial"/>
          <w:bCs/>
          <w:color w:val="000000"/>
          <w:kern w:val="32"/>
          <w:sz w:val="32"/>
          <w:szCs w:val="32"/>
        </w:rPr>
      </w:pPr>
    </w:p>
    <w:p w14:paraId="74D27A67" w14:textId="77777777" w:rsidR="007169CD" w:rsidRDefault="007169CD">
      <w:pPr>
        <w:tabs>
          <w:tab w:val="left" w:pos="7696"/>
        </w:tabs>
        <w:adjustRightInd w:val="0"/>
        <w:ind w:rightChars="-80" w:right="-192" w:firstLine="640"/>
        <w:jc w:val="center"/>
        <w:rPr>
          <w:rFonts w:eastAsia="黑体" w:cs="Arial"/>
          <w:bCs/>
          <w:color w:val="000000"/>
          <w:kern w:val="32"/>
          <w:sz w:val="32"/>
          <w:szCs w:val="32"/>
        </w:rPr>
      </w:pPr>
    </w:p>
    <w:p w14:paraId="49AEADC4" w14:textId="77777777" w:rsidR="007169CD" w:rsidRDefault="007169CD">
      <w:pPr>
        <w:tabs>
          <w:tab w:val="left" w:pos="7696"/>
        </w:tabs>
        <w:adjustRightInd w:val="0"/>
        <w:ind w:rightChars="-80" w:right="-192" w:firstLine="640"/>
        <w:jc w:val="center"/>
        <w:rPr>
          <w:rFonts w:eastAsia="黑体" w:cs="Arial"/>
          <w:bCs/>
          <w:color w:val="000000"/>
          <w:kern w:val="32"/>
          <w:sz w:val="32"/>
          <w:szCs w:val="32"/>
        </w:rPr>
      </w:pPr>
    </w:p>
    <w:p w14:paraId="4D4D04DB" w14:textId="77777777" w:rsidR="007169CD" w:rsidRDefault="007169CD">
      <w:pPr>
        <w:tabs>
          <w:tab w:val="left" w:pos="7696"/>
        </w:tabs>
        <w:adjustRightInd w:val="0"/>
        <w:ind w:rightChars="-80" w:right="-192" w:firstLine="640"/>
        <w:jc w:val="center"/>
        <w:rPr>
          <w:rFonts w:eastAsia="黑体" w:cs="Arial"/>
          <w:bCs/>
          <w:color w:val="000000"/>
          <w:kern w:val="32"/>
          <w:sz w:val="32"/>
          <w:szCs w:val="32"/>
        </w:rPr>
      </w:pPr>
    </w:p>
    <w:p w14:paraId="1EC0186E" w14:textId="77777777" w:rsidR="007169CD" w:rsidRDefault="007169CD">
      <w:pPr>
        <w:tabs>
          <w:tab w:val="left" w:pos="7696"/>
        </w:tabs>
        <w:adjustRightInd w:val="0"/>
        <w:ind w:rightChars="-80" w:right="-192" w:firstLine="640"/>
        <w:jc w:val="center"/>
        <w:rPr>
          <w:rFonts w:eastAsia="黑体" w:cs="Arial"/>
          <w:bCs/>
          <w:color w:val="000000"/>
          <w:kern w:val="32"/>
          <w:sz w:val="32"/>
          <w:szCs w:val="32"/>
        </w:rPr>
      </w:pPr>
    </w:p>
    <w:p w14:paraId="4A7609C1" w14:textId="77777777" w:rsidR="007169CD" w:rsidRDefault="007169CD">
      <w:pPr>
        <w:tabs>
          <w:tab w:val="left" w:pos="7696"/>
        </w:tabs>
        <w:adjustRightInd w:val="0"/>
        <w:ind w:rightChars="-80" w:right="-192" w:firstLine="0"/>
        <w:rPr>
          <w:rFonts w:eastAsia="黑体" w:cs="Arial"/>
          <w:bCs/>
          <w:color w:val="000000"/>
          <w:kern w:val="32"/>
          <w:sz w:val="32"/>
          <w:szCs w:val="32"/>
        </w:rPr>
      </w:pPr>
    </w:p>
    <w:p w14:paraId="2D610A21" w14:textId="77777777" w:rsidR="007169CD" w:rsidRDefault="007169CD">
      <w:pPr>
        <w:tabs>
          <w:tab w:val="left" w:pos="7696"/>
        </w:tabs>
        <w:adjustRightInd w:val="0"/>
        <w:ind w:rightChars="-80" w:right="-192" w:firstLine="640"/>
        <w:jc w:val="center"/>
        <w:rPr>
          <w:rFonts w:eastAsia="黑体" w:cs="Arial"/>
          <w:bCs/>
          <w:color w:val="000000"/>
          <w:kern w:val="32"/>
          <w:sz w:val="32"/>
          <w:szCs w:val="32"/>
        </w:rPr>
      </w:pPr>
    </w:p>
    <w:p w14:paraId="7ECE65BB" w14:textId="77777777" w:rsidR="007169CD" w:rsidRDefault="007169CD">
      <w:pPr>
        <w:tabs>
          <w:tab w:val="left" w:pos="7696"/>
        </w:tabs>
        <w:adjustRightInd w:val="0"/>
        <w:ind w:rightChars="-80" w:right="-192" w:firstLine="640"/>
        <w:jc w:val="center"/>
        <w:rPr>
          <w:rFonts w:eastAsia="黑体" w:cs="Arial"/>
          <w:bCs/>
          <w:color w:val="000000"/>
          <w:kern w:val="32"/>
          <w:sz w:val="32"/>
          <w:szCs w:val="32"/>
        </w:rPr>
      </w:pPr>
    </w:p>
    <w:p w14:paraId="4F21BDA7" w14:textId="77777777" w:rsidR="007169CD" w:rsidRDefault="007169CD">
      <w:pPr>
        <w:adjustRightInd w:val="0"/>
        <w:ind w:rightChars="-80" w:right="-192"/>
        <w:jc w:val="center"/>
        <w:rPr>
          <w:rFonts w:eastAsia="黑体" w:cs="Arial"/>
          <w:bCs/>
          <w:color w:val="000000"/>
          <w:kern w:val="32"/>
          <w:sz w:val="32"/>
          <w:szCs w:val="32"/>
        </w:rPr>
      </w:pPr>
    </w:p>
    <w:p w14:paraId="5C75A049" w14:textId="77777777" w:rsidR="007169CD" w:rsidRDefault="007169CD">
      <w:pPr>
        <w:ind w:firstLine="0"/>
        <w:jc w:val="left"/>
        <w:rPr>
          <w:rFonts w:ascii="宋体" w:hAnsi="宋体" w:cs="宋体"/>
          <w:b/>
          <w:bCs/>
          <w:sz w:val="44"/>
          <w:szCs w:val="44"/>
        </w:rPr>
      </w:pPr>
    </w:p>
    <w:p w14:paraId="2792EA96" w14:textId="77777777" w:rsidR="007169CD" w:rsidRDefault="003C51E0">
      <w:pPr>
        <w:ind w:firstLine="0"/>
        <w:jc w:val="left"/>
        <w:rPr>
          <w:rFonts w:ascii="黑体" w:eastAsia="黑体" w:hAnsi="黑体"/>
          <w:sz w:val="36"/>
          <w:szCs w:val="36"/>
        </w:rPr>
      </w:pPr>
      <w:r>
        <w:rPr>
          <w:rFonts w:ascii="宋体" w:hAnsi="宋体" w:cs="宋体" w:hint="eastAsia"/>
          <w:b/>
          <w:bCs/>
          <w:sz w:val="44"/>
          <w:szCs w:val="44"/>
        </w:rPr>
        <w:lastRenderedPageBreak/>
        <w:t>版本记录</w:t>
      </w:r>
    </w:p>
    <w:tbl>
      <w:tblPr>
        <w:tblStyle w:val="afffffff3"/>
        <w:tblW w:w="8395" w:type="dxa"/>
        <w:tblLayout w:type="fixed"/>
        <w:tblLook w:val="04A0" w:firstRow="1" w:lastRow="0" w:firstColumn="1" w:lastColumn="0" w:noHBand="0" w:noVBand="1"/>
      </w:tblPr>
      <w:tblGrid>
        <w:gridCol w:w="962"/>
        <w:gridCol w:w="1121"/>
        <w:gridCol w:w="1253"/>
        <w:gridCol w:w="1351"/>
        <w:gridCol w:w="1236"/>
        <w:gridCol w:w="1236"/>
        <w:gridCol w:w="1236"/>
      </w:tblGrid>
      <w:tr w:rsidR="007169CD" w14:paraId="2E4079AE" w14:textId="77777777">
        <w:trPr>
          <w:trHeight w:val="465"/>
        </w:trPr>
        <w:tc>
          <w:tcPr>
            <w:tcW w:w="962" w:type="dxa"/>
            <w:tcBorders>
              <w:top w:val="single" w:sz="4" w:space="0" w:color="auto"/>
              <w:left w:val="single" w:sz="4" w:space="0" w:color="auto"/>
              <w:bottom w:val="single" w:sz="4" w:space="0" w:color="auto"/>
              <w:right w:val="single" w:sz="4" w:space="0" w:color="auto"/>
            </w:tcBorders>
          </w:tcPr>
          <w:p w14:paraId="4A3E3CB5" w14:textId="77777777" w:rsidR="007169CD" w:rsidRDefault="003C51E0">
            <w:pPr>
              <w:ind w:firstLine="0"/>
              <w:rPr>
                <w:rFonts w:ascii="宋体" w:hAnsi="宋体" w:cs="宋体"/>
                <w:b/>
                <w:bCs/>
                <w:sz w:val="21"/>
                <w:szCs w:val="21"/>
              </w:rPr>
            </w:pPr>
            <w:r>
              <w:rPr>
                <w:rFonts w:ascii="宋体" w:hAnsi="宋体" w:cs="宋体" w:hint="eastAsia"/>
                <w:b/>
                <w:bCs/>
                <w:sz w:val="21"/>
                <w:szCs w:val="21"/>
              </w:rPr>
              <w:t>版本号</w:t>
            </w:r>
          </w:p>
        </w:tc>
        <w:tc>
          <w:tcPr>
            <w:tcW w:w="1121" w:type="dxa"/>
            <w:tcBorders>
              <w:top w:val="single" w:sz="4" w:space="0" w:color="auto"/>
              <w:left w:val="nil"/>
              <w:bottom w:val="single" w:sz="4" w:space="0" w:color="auto"/>
              <w:right w:val="single" w:sz="4" w:space="0" w:color="auto"/>
            </w:tcBorders>
          </w:tcPr>
          <w:p w14:paraId="50ABB8C8" w14:textId="77777777" w:rsidR="007169CD" w:rsidRDefault="003C51E0">
            <w:pPr>
              <w:ind w:firstLine="0"/>
              <w:rPr>
                <w:rFonts w:ascii="宋体" w:hAnsi="宋体" w:cs="宋体"/>
                <w:b/>
                <w:bCs/>
                <w:sz w:val="21"/>
                <w:szCs w:val="21"/>
              </w:rPr>
            </w:pPr>
            <w:r>
              <w:rPr>
                <w:rFonts w:ascii="宋体" w:hAnsi="宋体" w:cs="宋体" w:hint="eastAsia"/>
                <w:b/>
                <w:bCs/>
                <w:sz w:val="21"/>
                <w:szCs w:val="21"/>
              </w:rPr>
              <w:t>提交人</w:t>
            </w:r>
          </w:p>
        </w:tc>
        <w:tc>
          <w:tcPr>
            <w:tcW w:w="1253" w:type="dxa"/>
            <w:tcBorders>
              <w:top w:val="single" w:sz="4" w:space="0" w:color="auto"/>
              <w:left w:val="nil"/>
              <w:bottom w:val="single" w:sz="4" w:space="0" w:color="auto"/>
              <w:right w:val="single" w:sz="4" w:space="0" w:color="auto"/>
            </w:tcBorders>
          </w:tcPr>
          <w:p w14:paraId="66DCA001" w14:textId="77777777" w:rsidR="007169CD" w:rsidRDefault="003C51E0">
            <w:pPr>
              <w:ind w:firstLine="0"/>
              <w:rPr>
                <w:rFonts w:ascii="宋体" w:hAnsi="宋体" w:cs="宋体"/>
                <w:b/>
                <w:bCs/>
                <w:sz w:val="21"/>
                <w:szCs w:val="21"/>
              </w:rPr>
            </w:pPr>
            <w:r>
              <w:rPr>
                <w:rFonts w:ascii="宋体" w:hAnsi="宋体" w:cs="宋体" w:hint="eastAsia"/>
                <w:b/>
                <w:bCs/>
                <w:sz w:val="21"/>
                <w:szCs w:val="21"/>
              </w:rPr>
              <w:t>更新摘要</w:t>
            </w:r>
          </w:p>
        </w:tc>
        <w:tc>
          <w:tcPr>
            <w:tcW w:w="1351" w:type="dxa"/>
            <w:tcBorders>
              <w:top w:val="single" w:sz="4" w:space="0" w:color="auto"/>
              <w:left w:val="nil"/>
              <w:bottom w:val="single" w:sz="4" w:space="0" w:color="auto"/>
              <w:right w:val="single" w:sz="4" w:space="0" w:color="auto"/>
            </w:tcBorders>
          </w:tcPr>
          <w:p w14:paraId="38F32DEA" w14:textId="77777777" w:rsidR="007169CD" w:rsidRDefault="003C51E0">
            <w:pPr>
              <w:ind w:firstLine="0"/>
              <w:rPr>
                <w:rFonts w:ascii="宋体" w:hAnsi="宋体" w:cs="宋体"/>
                <w:b/>
                <w:bCs/>
                <w:sz w:val="21"/>
                <w:szCs w:val="21"/>
              </w:rPr>
            </w:pPr>
            <w:r>
              <w:rPr>
                <w:rFonts w:ascii="宋体" w:hAnsi="宋体" w:cs="宋体" w:hint="eastAsia"/>
                <w:b/>
                <w:bCs/>
                <w:sz w:val="21"/>
                <w:szCs w:val="21"/>
              </w:rPr>
              <w:t>提交时间</w:t>
            </w:r>
          </w:p>
        </w:tc>
        <w:tc>
          <w:tcPr>
            <w:tcW w:w="1236" w:type="dxa"/>
            <w:tcBorders>
              <w:top w:val="single" w:sz="4" w:space="0" w:color="auto"/>
              <w:left w:val="nil"/>
              <w:bottom w:val="single" w:sz="4" w:space="0" w:color="auto"/>
              <w:right w:val="single" w:sz="4" w:space="0" w:color="auto"/>
            </w:tcBorders>
          </w:tcPr>
          <w:p w14:paraId="643544E5" w14:textId="77777777" w:rsidR="007169CD" w:rsidRDefault="003C51E0">
            <w:pPr>
              <w:ind w:firstLine="0"/>
              <w:rPr>
                <w:rFonts w:ascii="宋体" w:hAnsi="宋体" w:cs="宋体"/>
                <w:b/>
                <w:bCs/>
                <w:sz w:val="21"/>
                <w:szCs w:val="21"/>
              </w:rPr>
            </w:pPr>
            <w:r>
              <w:rPr>
                <w:rFonts w:ascii="宋体" w:hAnsi="宋体" w:cs="宋体" w:hint="eastAsia"/>
                <w:b/>
                <w:bCs/>
                <w:sz w:val="21"/>
                <w:szCs w:val="21"/>
              </w:rPr>
              <w:t>审核人</w:t>
            </w:r>
          </w:p>
        </w:tc>
        <w:tc>
          <w:tcPr>
            <w:tcW w:w="1236" w:type="dxa"/>
            <w:tcBorders>
              <w:top w:val="single" w:sz="4" w:space="0" w:color="auto"/>
              <w:left w:val="nil"/>
              <w:bottom w:val="single" w:sz="4" w:space="0" w:color="auto"/>
              <w:right w:val="single" w:sz="4" w:space="0" w:color="auto"/>
            </w:tcBorders>
          </w:tcPr>
          <w:p w14:paraId="6AA0EBB1" w14:textId="77777777" w:rsidR="007169CD" w:rsidRDefault="003C51E0">
            <w:pPr>
              <w:ind w:firstLine="0"/>
              <w:rPr>
                <w:rFonts w:ascii="宋体" w:hAnsi="宋体" w:cs="宋体"/>
                <w:b/>
                <w:bCs/>
                <w:sz w:val="21"/>
                <w:szCs w:val="21"/>
              </w:rPr>
            </w:pPr>
            <w:r>
              <w:rPr>
                <w:rFonts w:ascii="宋体" w:hAnsi="宋体" w:cs="宋体" w:hint="eastAsia"/>
                <w:b/>
                <w:bCs/>
                <w:sz w:val="21"/>
                <w:szCs w:val="21"/>
              </w:rPr>
              <w:t>审核时间</w:t>
            </w:r>
          </w:p>
        </w:tc>
        <w:tc>
          <w:tcPr>
            <w:tcW w:w="1236" w:type="dxa"/>
            <w:tcBorders>
              <w:top w:val="single" w:sz="4" w:space="0" w:color="auto"/>
              <w:left w:val="nil"/>
              <w:bottom w:val="single" w:sz="4" w:space="0" w:color="auto"/>
              <w:right w:val="single" w:sz="4" w:space="0" w:color="auto"/>
            </w:tcBorders>
          </w:tcPr>
          <w:p w14:paraId="3A7ED1B9" w14:textId="77777777" w:rsidR="007169CD" w:rsidRDefault="003C51E0">
            <w:pPr>
              <w:ind w:firstLine="0"/>
              <w:rPr>
                <w:rFonts w:ascii="宋体" w:hAnsi="宋体" w:cs="宋体"/>
                <w:b/>
                <w:bCs/>
                <w:sz w:val="21"/>
                <w:szCs w:val="21"/>
              </w:rPr>
            </w:pPr>
            <w:r>
              <w:rPr>
                <w:rFonts w:ascii="宋体" w:hAnsi="宋体" w:cs="宋体" w:hint="eastAsia"/>
                <w:b/>
                <w:bCs/>
                <w:sz w:val="21"/>
                <w:szCs w:val="21"/>
              </w:rPr>
              <w:t>审核记录</w:t>
            </w:r>
          </w:p>
        </w:tc>
      </w:tr>
      <w:tr w:rsidR="007169CD" w14:paraId="5899F686" w14:textId="77777777">
        <w:trPr>
          <w:trHeight w:val="617"/>
        </w:trPr>
        <w:tc>
          <w:tcPr>
            <w:tcW w:w="962" w:type="dxa"/>
            <w:tcBorders>
              <w:top w:val="single" w:sz="4" w:space="0" w:color="auto"/>
              <w:left w:val="single" w:sz="4" w:space="0" w:color="auto"/>
              <w:bottom w:val="single" w:sz="4" w:space="0" w:color="auto"/>
              <w:right w:val="single" w:sz="4" w:space="0" w:color="auto"/>
            </w:tcBorders>
          </w:tcPr>
          <w:p w14:paraId="7A88C905" w14:textId="3E264F55" w:rsidR="007169CD" w:rsidRDefault="007169CD">
            <w:pPr>
              <w:ind w:firstLine="0"/>
              <w:jc w:val="left"/>
              <w:rPr>
                <w:rFonts w:ascii="宋体" w:hAnsi="宋体" w:cs="宋体"/>
                <w:sz w:val="21"/>
                <w:szCs w:val="21"/>
              </w:rPr>
            </w:pPr>
          </w:p>
        </w:tc>
        <w:tc>
          <w:tcPr>
            <w:tcW w:w="1121" w:type="dxa"/>
            <w:tcBorders>
              <w:top w:val="single" w:sz="4" w:space="0" w:color="auto"/>
              <w:left w:val="nil"/>
              <w:bottom w:val="single" w:sz="4" w:space="0" w:color="auto"/>
              <w:right w:val="single" w:sz="4" w:space="0" w:color="auto"/>
            </w:tcBorders>
          </w:tcPr>
          <w:p w14:paraId="6C94C996" w14:textId="5EBE47C5" w:rsidR="007169CD" w:rsidRDefault="007169CD">
            <w:pPr>
              <w:ind w:firstLine="0"/>
              <w:jc w:val="left"/>
              <w:rPr>
                <w:rFonts w:ascii="宋体" w:hAnsi="宋体" w:cs="宋体"/>
                <w:sz w:val="21"/>
                <w:szCs w:val="21"/>
              </w:rPr>
            </w:pPr>
          </w:p>
        </w:tc>
        <w:tc>
          <w:tcPr>
            <w:tcW w:w="1253" w:type="dxa"/>
            <w:tcBorders>
              <w:top w:val="single" w:sz="4" w:space="0" w:color="auto"/>
              <w:left w:val="nil"/>
              <w:bottom w:val="single" w:sz="4" w:space="0" w:color="auto"/>
              <w:right w:val="single" w:sz="4" w:space="0" w:color="auto"/>
            </w:tcBorders>
          </w:tcPr>
          <w:p w14:paraId="23067A9A" w14:textId="44D42CE1" w:rsidR="007169CD" w:rsidRDefault="007169CD">
            <w:pPr>
              <w:ind w:firstLine="0"/>
              <w:jc w:val="left"/>
              <w:rPr>
                <w:rFonts w:ascii="宋体" w:hAnsi="宋体" w:cs="宋体"/>
                <w:sz w:val="21"/>
                <w:szCs w:val="21"/>
              </w:rPr>
            </w:pPr>
          </w:p>
        </w:tc>
        <w:tc>
          <w:tcPr>
            <w:tcW w:w="1351" w:type="dxa"/>
            <w:tcBorders>
              <w:top w:val="single" w:sz="4" w:space="0" w:color="auto"/>
              <w:left w:val="nil"/>
              <w:bottom w:val="single" w:sz="4" w:space="0" w:color="auto"/>
              <w:right w:val="single" w:sz="4" w:space="0" w:color="auto"/>
            </w:tcBorders>
          </w:tcPr>
          <w:p w14:paraId="4A9A2A34" w14:textId="1ACA8530" w:rsidR="007169CD" w:rsidRDefault="007169CD">
            <w:pPr>
              <w:ind w:firstLine="0"/>
              <w:jc w:val="left"/>
              <w:rPr>
                <w:rFonts w:ascii="宋体" w:hAnsi="宋体" w:cs="宋体"/>
                <w:sz w:val="21"/>
                <w:szCs w:val="21"/>
              </w:rPr>
            </w:pPr>
          </w:p>
        </w:tc>
        <w:tc>
          <w:tcPr>
            <w:tcW w:w="1236" w:type="dxa"/>
            <w:tcBorders>
              <w:top w:val="single" w:sz="4" w:space="0" w:color="auto"/>
              <w:left w:val="nil"/>
              <w:bottom w:val="single" w:sz="4" w:space="0" w:color="auto"/>
              <w:right w:val="single" w:sz="4" w:space="0" w:color="auto"/>
            </w:tcBorders>
          </w:tcPr>
          <w:p w14:paraId="1751F8F1" w14:textId="666446EC" w:rsidR="007169CD" w:rsidRDefault="007169CD">
            <w:pPr>
              <w:ind w:firstLine="0"/>
              <w:jc w:val="left"/>
              <w:rPr>
                <w:rFonts w:ascii="宋体" w:hAnsi="宋体" w:cs="宋体"/>
                <w:sz w:val="21"/>
                <w:szCs w:val="21"/>
              </w:rPr>
            </w:pPr>
          </w:p>
        </w:tc>
        <w:tc>
          <w:tcPr>
            <w:tcW w:w="1236" w:type="dxa"/>
            <w:tcBorders>
              <w:top w:val="single" w:sz="4" w:space="0" w:color="auto"/>
              <w:left w:val="nil"/>
              <w:bottom w:val="single" w:sz="4" w:space="0" w:color="auto"/>
              <w:right w:val="single" w:sz="4" w:space="0" w:color="auto"/>
            </w:tcBorders>
          </w:tcPr>
          <w:p w14:paraId="3EC7E62E" w14:textId="3001A653" w:rsidR="007169CD" w:rsidRDefault="007169CD">
            <w:pPr>
              <w:ind w:firstLine="0"/>
              <w:jc w:val="left"/>
              <w:rPr>
                <w:rFonts w:ascii="宋体" w:hAnsi="宋体" w:cs="宋体"/>
                <w:sz w:val="21"/>
                <w:szCs w:val="21"/>
              </w:rPr>
            </w:pPr>
          </w:p>
        </w:tc>
        <w:tc>
          <w:tcPr>
            <w:tcW w:w="1236" w:type="dxa"/>
            <w:tcBorders>
              <w:top w:val="single" w:sz="4" w:space="0" w:color="auto"/>
              <w:left w:val="nil"/>
              <w:bottom w:val="single" w:sz="4" w:space="0" w:color="auto"/>
              <w:right w:val="single" w:sz="4" w:space="0" w:color="auto"/>
            </w:tcBorders>
          </w:tcPr>
          <w:p w14:paraId="15D64822" w14:textId="4A5688C8" w:rsidR="007169CD" w:rsidRDefault="007169CD">
            <w:pPr>
              <w:ind w:firstLine="0"/>
              <w:jc w:val="left"/>
              <w:rPr>
                <w:rFonts w:ascii="宋体" w:hAnsi="宋体" w:cs="宋体"/>
                <w:sz w:val="21"/>
                <w:szCs w:val="21"/>
              </w:rPr>
            </w:pPr>
          </w:p>
        </w:tc>
      </w:tr>
    </w:tbl>
    <w:p w14:paraId="25935909" w14:textId="77777777" w:rsidR="007169CD" w:rsidRDefault="007169CD">
      <w:pPr>
        <w:tabs>
          <w:tab w:val="center" w:pos="4153"/>
        </w:tabs>
        <w:ind w:firstLine="0"/>
        <w:rPr>
          <w:rFonts w:ascii="宋体" w:hAnsi="宋体"/>
          <w:sz w:val="32"/>
        </w:rPr>
        <w:sectPr w:rsidR="007169CD">
          <w:headerReference w:type="even" r:id="rId9"/>
          <w:headerReference w:type="default" r:id="rId10"/>
          <w:footerReference w:type="default" r:id="rId11"/>
          <w:headerReference w:type="first" r:id="rId12"/>
          <w:pgSz w:w="11906" w:h="16838"/>
          <w:pgMar w:top="1440" w:right="1800" w:bottom="1440" w:left="1800" w:header="851" w:footer="992" w:gutter="0"/>
          <w:pgNumType w:fmt="upperRoman" w:start="1"/>
          <w:cols w:space="720"/>
          <w:titlePg/>
          <w:docGrid w:type="lines" w:linePitch="312"/>
        </w:sectPr>
      </w:pPr>
    </w:p>
    <w:p w14:paraId="20CB6665" w14:textId="77777777" w:rsidR="007169CD" w:rsidRDefault="003C51E0">
      <w:pPr>
        <w:jc w:val="center"/>
        <w:rPr>
          <w:rFonts w:eastAsiaTheme="minorEastAsia" w:cs="Arial"/>
          <w:b/>
          <w:sz w:val="44"/>
          <w:szCs w:val="44"/>
        </w:rPr>
      </w:pPr>
      <w:r>
        <w:rPr>
          <w:rFonts w:eastAsiaTheme="minorEastAsia" w:cs="Arial"/>
          <w:b/>
          <w:sz w:val="44"/>
          <w:szCs w:val="44"/>
        </w:rPr>
        <w:lastRenderedPageBreak/>
        <w:t>目</w:t>
      </w:r>
      <w:r>
        <w:rPr>
          <w:rFonts w:eastAsiaTheme="minorEastAsia" w:cs="Arial"/>
          <w:b/>
          <w:sz w:val="44"/>
          <w:szCs w:val="44"/>
        </w:rPr>
        <w:t xml:space="preserve"> </w:t>
      </w:r>
      <w:r>
        <w:rPr>
          <w:rFonts w:eastAsiaTheme="minorEastAsia" w:cs="Arial"/>
          <w:b/>
          <w:sz w:val="44"/>
          <w:szCs w:val="44"/>
        </w:rPr>
        <w:t>录</w:t>
      </w:r>
    </w:p>
    <w:p w14:paraId="1EEDE281" w14:textId="213353C5" w:rsidR="000867F2" w:rsidRDefault="003C51E0">
      <w:pPr>
        <w:pStyle w:val="TOC1"/>
        <w:tabs>
          <w:tab w:val="left" w:pos="420"/>
          <w:tab w:val="right" w:leader="dot" w:pos="8637"/>
        </w:tabs>
        <w:rPr>
          <w:b w:val="0"/>
          <w:bCs w:val="0"/>
          <w:caps w:val="0"/>
          <w:noProof/>
          <w:sz w:val="21"/>
          <w:szCs w:val="22"/>
        </w:rPr>
      </w:pPr>
      <w:r>
        <w:rPr>
          <w:rFonts w:ascii="宋体" w:eastAsia="宋体" w:hAnsi="宋体" w:cs="宋体" w:hint="eastAsia"/>
          <w:b w:val="0"/>
          <w:sz w:val="21"/>
          <w:szCs w:val="21"/>
        </w:rPr>
        <w:fldChar w:fldCharType="begin"/>
      </w:r>
      <w:r>
        <w:rPr>
          <w:rFonts w:ascii="宋体" w:eastAsia="宋体" w:hAnsi="宋体" w:cs="宋体" w:hint="eastAsia"/>
          <w:b w:val="0"/>
          <w:sz w:val="21"/>
          <w:szCs w:val="21"/>
        </w:rPr>
        <w:instrText xml:space="preserve"> TOC \o "1-3" \h \z \u </w:instrText>
      </w:r>
      <w:r>
        <w:rPr>
          <w:rFonts w:ascii="宋体" w:eastAsia="宋体" w:hAnsi="宋体" w:cs="宋体" w:hint="eastAsia"/>
          <w:b w:val="0"/>
          <w:sz w:val="21"/>
          <w:szCs w:val="21"/>
        </w:rPr>
        <w:fldChar w:fldCharType="separate"/>
      </w:r>
      <w:hyperlink w:anchor="_Toc78893409" w:history="1">
        <w:r w:rsidR="000867F2" w:rsidRPr="00045535">
          <w:rPr>
            <w:rStyle w:val="afffffffe"/>
            <w:rFonts w:ascii="宋体" w:eastAsia="宋体" w:hAnsi="宋体" w:cs="宋体"/>
            <w:noProof/>
          </w:rPr>
          <w:t>1.</w:t>
        </w:r>
        <w:r w:rsidR="000867F2">
          <w:rPr>
            <w:b w:val="0"/>
            <w:bCs w:val="0"/>
            <w:caps w:val="0"/>
            <w:noProof/>
            <w:sz w:val="21"/>
            <w:szCs w:val="22"/>
          </w:rPr>
          <w:tab/>
        </w:r>
        <w:r w:rsidR="000867F2" w:rsidRPr="00045535">
          <w:rPr>
            <w:rStyle w:val="afffffffe"/>
            <w:rFonts w:ascii="宋体" w:eastAsia="宋体" w:hAnsi="宋体" w:cs="宋体"/>
            <w:noProof/>
          </w:rPr>
          <w:t>引言</w:t>
        </w:r>
        <w:r w:rsidR="000867F2">
          <w:rPr>
            <w:noProof/>
            <w:webHidden/>
          </w:rPr>
          <w:tab/>
        </w:r>
        <w:r w:rsidR="000867F2">
          <w:rPr>
            <w:noProof/>
            <w:webHidden/>
          </w:rPr>
          <w:fldChar w:fldCharType="begin"/>
        </w:r>
        <w:r w:rsidR="000867F2">
          <w:rPr>
            <w:noProof/>
            <w:webHidden/>
          </w:rPr>
          <w:instrText xml:space="preserve"> PAGEREF _Toc78893409 \h </w:instrText>
        </w:r>
        <w:r w:rsidR="000867F2">
          <w:rPr>
            <w:noProof/>
            <w:webHidden/>
          </w:rPr>
        </w:r>
        <w:r w:rsidR="000867F2">
          <w:rPr>
            <w:noProof/>
            <w:webHidden/>
          </w:rPr>
          <w:fldChar w:fldCharType="separate"/>
        </w:r>
        <w:r w:rsidR="000867F2">
          <w:rPr>
            <w:noProof/>
            <w:webHidden/>
          </w:rPr>
          <w:t>1</w:t>
        </w:r>
        <w:r w:rsidR="000867F2">
          <w:rPr>
            <w:noProof/>
            <w:webHidden/>
          </w:rPr>
          <w:fldChar w:fldCharType="end"/>
        </w:r>
      </w:hyperlink>
    </w:p>
    <w:p w14:paraId="27174089" w14:textId="7341E57E" w:rsidR="000867F2" w:rsidRDefault="000867F2">
      <w:pPr>
        <w:pStyle w:val="TOC2"/>
        <w:tabs>
          <w:tab w:val="left" w:pos="840"/>
          <w:tab w:val="right" w:leader="dot" w:pos="8637"/>
        </w:tabs>
        <w:rPr>
          <w:smallCaps w:val="0"/>
          <w:noProof/>
          <w:sz w:val="21"/>
          <w:szCs w:val="22"/>
        </w:rPr>
      </w:pPr>
      <w:hyperlink w:anchor="_Toc78893410" w:history="1">
        <w:r w:rsidRPr="00045535">
          <w:rPr>
            <w:rStyle w:val="afffffffe"/>
            <w:rFonts w:eastAsia="宋体" w:cstheme="minorHAnsi"/>
            <w:b/>
            <w:noProof/>
          </w:rPr>
          <w:t>1.1.</w:t>
        </w:r>
        <w:r>
          <w:rPr>
            <w:smallCaps w:val="0"/>
            <w:noProof/>
            <w:sz w:val="21"/>
            <w:szCs w:val="22"/>
          </w:rPr>
          <w:tab/>
        </w:r>
        <w:r w:rsidRPr="00045535">
          <w:rPr>
            <w:rStyle w:val="afffffffe"/>
            <w:rFonts w:ascii="宋体" w:eastAsia="宋体" w:hAnsi="宋体" w:cs="宋体"/>
            <w:b/>
            <w:noProof/>
          </w:rPr>
          <w:t>编写目的</w:t>
        </w:r>
        <w:r>
          <w:rPr>
            <w:noProof/>
            <w:webHidden/>
          </w:rPr>
          <w:tab/>
        </w:r>
        <w:r>
          <w:rPr>
            <w:noProof/>
            <w:webHidden/>
          </w:rPr>
          <w:fldChar w:fldCharType="begin"/>
        </w:r>
        <w:r>
          <w:rPr>
            <w:noProof/>
            <w:webHidden/>
          </w:rPr>
          <w:instrText xml:space="preserve"> PAGEREF _Toc78893410 \h </w:instrText>
        </w:r>
        <w:r>
          <w:rPr>
            <w:noProof/>
            <w:webHidden/>
          </w:rPr>
        </w:r>
        <w:r>
          <w:rPr>
            <w:noProof/>
            <w:webHidden/>
          </w:rPr>
          <w:fldChar w:fldCharType="separate"/>
        </w:r>
        <w:r>
          <w:rPr>
            <w:noProof/>
            <w:webHidden/>
          </w:rPr>
          <w:t>1</w:t>
        </w:r>
        <w:r>
          <w:rPr>
            <w:noProof/>
            <w:webHidden/>
          </w:rPr>
          <w:fldChar w:fldCharType="end"/>
        </w:r>
      </w:hyperlink>
    </w:p>
    <w:p w14:paraId="4213A129" w14:textId="22C05CB2" w:rsidR="000867F2" w:rsidRDefault="000867F2">
      <w:pPr>
        <w:pStyle w:val="TOC2"/>
        <w:tabs>
          <w:tab w:val="left" w:pos="840"/>
          <w:tab w:val="right" w:leader="dot" w:pos="8637"/>
        </w:tabs>
        <w:rPr>
          <w:smallCaps w:val="0"/>
          <w:noProof/>
          <w:sz w:val="21"/>
          <w:szCs w:val="22"/>
        </w:rPr>
      </w:pPr>
      <w:hyperlink w:anchor="_Toc78893411" w:history="1">
        <w:r w:rsidRPr="00045535">
          <w:rPr>
            <w:rStyle w:val="afffffffe"/>
            <w:rFonts w:eastAsia="宋体" w:cstheme="minorHAnsi"/>
            <w:b/>
            <w:noProof/>
          </w:rPr>
          <w:t>1.2.</w:t>
        </w:r>
        <w:r>
          <w:rPr>
            <w:smallCaps w:val="0"/>
            <w:noProof/>
            <w:sz w:val="21"/>
            <w:szCs w:val="22"/>
          </w:rPr>
          <w:tab/>
        </w:r>
        <w:r w:rsidRPr="00045535">
          <w:rPr>
            <w:rStyle w:val="afffffffe"/>
            <w:rFonts w:ascii="宋体" w:eastAsia="宋体" w:hAnsi="宋体" w:cs="宋体"/>
            <w:b/>
            <w:noProof/>
          </w:rPr>
          <w:t>背景</w:t>
        </w:r>
        <w:r>
          <w:rPr>
            <w:noProof/>
            <w:webHidden/>
          </w:rPr>
          <w:tab/>
        </w:r>
        <w:r>
          <w:rPr>
            <w:noProof/>
            <w:webHidden/>
          </w:rPr>
          <w:fldChar w:fldCharType="begin"/>
        </w:r>
        <w:r>
          <w:rPr>
            <w:noProof/>
            <w:webHidden/>
          </w:rPr>
          <w:instrText xml:space="preserve"> PAGEREF _Toc78893411 \h </w:instrText>
        </w:r>
        <w:r>
          <w:rPr>
            <w:noProof/>
            <w:webHidden/>
          </w:rPr>
        </w:r>
        <w:r>
          <w:rPr>
            <w:noProof/>
            <w:webHidden/>
          </w:rPr>
          <w:fldChar w:fldCharType="separate"/>
        </w:r>
        <w:r>
          <w:rPr>
            <w:noProof/>
            <w:webHidden/>
          </w:rPr>
          <w:t>1</w:t>
        </w:r>
        <w:r>
          <w:rPr>
            <w:noProof/>
            <w:webHidden/>
          </w:rPr>
          <w:fldChar w:fldCharType="end"/>
        </w:r>
      </w:hyperlink>
    </w:p>
    <w:p w14:paraId="061A7020" w14:textId="69F93346" w:rsidR="000867F2" w:rsidRDefault="000867F2">
      <w:pPr>
        <w:pStyle w:val="TOC2"/>
        <w:tabs>
          <w:tab w:val="left" w:pos="840"/>
          <w:tab w:val="right" w:leader="dot" w:pos="8637"/>
        </w:tabs>
        <w:rPr>
          <w:smallCaps w:val="0"/>
          <w:noProof/>
          <w:sz w:val="21"/>
          <w:szCs w:val="22"/>
        </w:rPr>
      </w:pPr>
      <w:hyperlink w:anchor="_Toc78893412" w:history="1">
        <w:r w:rsidRPr="00045535">
          <w:rPr>
            <w:rStyle w:val="afffffffe"/>
            <w:rFonts w:eastAsia="宋体" w:cstheme="minorHAnsi"/>
            <w:b/>
            <w:noProof/>
          </w:rPr>
          <w:t>1.3.</w:t>
        </w:r>
        <w:r>
          <w:rPr>
            <w:smallCaps w:val="0"/>
            <w:noProof/>
            <w:sz w:val="21"/>
            <w:szCs w:val="22"/>
          </w:rPr>
          <w:tab/>
        </w:r>
        <w:r w:rsidRPr="00045535">
          <w:rPr>
            <w:rStyle w:val="afffffffe"/>
            <w:rFonts w:ascii="宋体" w:eastAsia="宋体" w:hAnsi="宋体" w:cs="宋体"/>
            <w:b/>
            <w:noProof/>
          </w:rPr>
          <w:t>定义</w:t>
        </w:r>
        <w:r>
          <w:rPr>
            <w:noProof/>
            <w:webHidden/>
          </w:rPr>
          <w:tab/>
        </w:r>
        <w:r>
          <w:rPr>
            <w:noProof/>
            <w:webHidden/>
          </w:rPr>
          <w:fldChar w:fldCharType="begin"/>
        </w:r>
        <w:r>
          <w:rPr>
            <w:noProof/>
            <w:webHidden/>
          </w:rPr>
          <w:instrText xml:space="preserve"> PAGEREF _Toc78893412 \h </w:instrText>
        </w:r>
        <w:r>
          <w:rPr>
            <w:noProof/>
            <w:webHidden/>
          </w:rPr>
        </w:r>
        <w:r>
          <w:rPr>
            <w:noProof/>
            <w:webHidden/>
          </w:rPr>
          <w:fldChar w:fldCharType="separate"/>
        </w:r>
        <w:r>
          <w:rPr>
            <w:noProof/>
            <w:webHidden/>
          </w:rPr>
          <w:t>1</w:t>
        </w:r>
        <w:r>
          <w:rPr>
            <w:noProof/>
            <w:webHidden/>
          </w:rPr>
          <w:fldChar w:fldCharType="end"/>
        </w:r>
      </w:hyperlink>
    </w:p>
    <w:p w14:paraId="3F4C2104" w14:textId="5979C258" w:rsidR="000867F2" w:rsidRDefault="000867F2">
      <w:pPr>
        <w:pStyle w:val="TOC1"/>
        <w:tabs>
          <w:tab w:val="left" w:pos="420"/>
          <w:tab w:val="right" w:leader="dot" w:pos="8637"/>
        </w:tabs>
        <w:rPr>
          <w:b w:val="0"/>
          <w:bCs w:val="0"/>
          <w:caps w:val="0"/>
          <w:noProof/>
          <w:sz w:val="21"/>
          <w:szCs w:val="22"/>
        </w:rPr>
      </w:pPr>
      <w:hyperlink w:anchor="_Toc78893413" w:history="1">
        <w:r w:rsidRPr="00045535">
          <w:rPr>
            <w:rStyle w:val="afffffffe"/>
            <w:rFonts w:ascii="宋体" w:eastAsia="宋体" w:hAnsi="宋体" w:cs="宋体"/>
            <w:noProof/>
          </w:rPr>
          <w:t>2.</w:t>
        </w:r>
        <w:r>
          <w:rPr>
            <w:b w:val="0"/>
            <w:bCs w:val="0"/>
            <w:caps w:val="0"/>
            <w:noProof/>
            <w:sz w:val="21"/>
            <w:szCs w:val="22"/>
          </w:rPr>
          <w:tab/>
        </w:r>
        <w:r w:rsidRPr="00045535">
          <w:rPr>
            <w:rStyle w:val="afffffffe"/>
            <w:rFonts w:ascii="宋体" w:eastAsia="宋体" w:hAnsi="宋体" w:cs="宋体"/>
            <w:noProof/>
          </w:rPr>
          <w:t>试运行目标</w:t>
        </w:r>
        <w:r>
          <w:rPr>
            <w:noProof/>
            <w:webHidden/>
          </w:rPr>
          <w:tab/>
        </w:r>
        <w:r>
          <w:rPr>
            <w:noProof/>
            <w:webHidden/>
          </w:rPr>
          <w:fldChar w:fldCharType="begin"/>
        </w:r>
        <w:r>
          <w:rPr>
            <w:noProof/>
            <w:webHidden/>
          </w:rPr>
          <w:instrText xml:space="preserve"> PAGEREF _Toc78893413 \h </w:instrText>
        </w:r>
        <w:r>
          <w:rPr>
            <w:noProof/>
            <w:webHidden/>
          </w:rPr>
        </w:r>
        <w:r>
          <w:rPr>
            <w:noProof/>
            <w:webHidden/>
          </w:rPr>
          <w:fldChar w:fldCharType="separate"/>
        </w:r>
        <w:r>
          <w:rPr>
            <w:noProof/>
            <w:webHidden/>
          </w:rPr>
          <w:t>1</w:t>
        </w:r>
        <w:r>
          <w:rPr>
            <w:noProof/>
            <w:webHidden/>
          </w:rPr>
          <w:fldChar w:fldCharType="end"/>
        </w:r>
      </w:hyperlink>
    </w:p>
    <w:p w14:paraId="669B626E" w14:textId="1C31916B" w:rsidR="000867F2" w:rsidRDefault="000867F2">
      <w:pPr>
        <w:pStyle w:val="TOC2"/>
        <w:tabs>
          <w:tab w:val="left" w:pos="840"/>
          <w:tab w:val="right" w:leader="dot" w:pos="8637"/>
        </w:tabs>
        <w:rPr>
          <w:smallCaps w:val="0"/>
          <w:noProof/>
          <w:sz w:val="21"/>
          <w:szCs w:val="22"/>
        </w:rPr>
      </w:pPr>
      <w:hyperlink w:anchor="_Toc78893414" w:history="1">
        <w:r w:rsidRPr="00045535">
          <w:rPr>
            <w:rStyle w:val="afffffffe"/>
            <w:rFonts w:eastAsia="宋体" w:cstheme="minorHAnsi"/>
            <w:b/>
            <w:noProof/>
          </w:rPr>
          <w:t>2.1.</w:t>
        </w:r>
        <w:r>
          <w:rPr>
            <w:smallCaps w:val="0"/>
            <w:noProof/>
            <w:sz w:val="21"/>
            <w:szCs w:val="22"/>
          </w:rPr>
          <w:tab/>
        </w:r>
        <w:r w:rsidRPr="00045535">
          <w:rPr>
            <w:rStyle w:val="afffffffe"/>
            <w:rFonts w:ascii="宋体" w:eastAsia="宋体" w:hAnsi="宋体" w:cs="宋体"/>
            <w:b/>
            <w:noProof/>
          </w:rPr>
          <w:t>试运行时间</w:t>
        </w:r>
        <w:r>
          <w:rPr>
            <w:noProof/>
            <w:webHidden/>
          </w:rPr>
          <w:tab/>
        </w:r>
        <w:r>
          <w:rPr>
            <w:noProof/>
            <w:webHidden/>
          </w:rPr>
          <w:fldChar w:fldCharType="begin"/>
        </w:r>
        <w:r>
          <w:rPr>
            <w:noProof/>
            <w:webHidden/>
          </w:rPr>
          <w:instrText xml:space="preserve"> PAGEREF _Toc78893414 \h </w:instrText>
        </w:r>
        <w:r>
          <w:rPr>
            <w:noProof/>
            <w:webHidden/>
          </w:rPr>
        </w:r>
        <w:r>
          <w:rPr>
            <w:noProof/>
            <w:webHidden/>
          </w:rPr>
          <w:fldChar w:fldCharType="separate"/>
        </w:r>
        <w:r>
          <w:rPr>
            <w:noProof/>
            <w:webHidden/>
          </w:rPr>
          <w:t>1</w:t>
        </w:r>
        <w:r>
          <w:rPr>
            <w:noProof/>
            <w:webHidden/>
          </w:rPr>
          <w:fldChar w:fldCharType="end"/>
        </w:r>
      </w:hyperlink>
    </w:p>
    <w:p w14:paraId="721BF6D7" w14:textId="166A1C9B" w:rsidR="000867F2" w:rsidRDefault="000867F2">
      <w:pPr>
        <w:pStyle w:val="TOC2"/>
        <w:tabs>
          <w:tab w:val="left" w:pos="840"/>
          <w:tab w:val="right" w:leader="dot" w:pos="8637"/>
        </w:tabs>
        <w:rPr>
          <w:smallCaps w:val="0"/>
          <w:noProof/>
          <w:sz w:val="21"/>
          <w:szCs w:val="22"/>
        </w:rPr>
      </w:pPr>
      <w:hyperlink w:anchor="_Toc78893415" w:history="1">
        <w:r w:rsidRPr="00045535">
          <w:rPr>
            <w:rStyle w:val="afffffffe"/>
            <w:rFonts w:eastAsia="宋体" w:cstheme="minorHAnsi"/>
            <w:b/>
            <w:noProof/>
          </w:rPr>
          <w:t>2.2.</w:t>
        </w:r>
        <w:r>
          <w:rPr>
            <w:smallCaps w:val="0"/>
            <w:noProof/>
            <w:sz w:val="21"/>
            <w:szCs w:val="22"/>
          </w:rPr>
          <w:tab/>
        </w:r>
        <w:r w:rsidRPr="00045535">
          <w:rPr>
            <w:rStyle w:val="afffffffe"/>
            <w:rFonts w:ascii="宋体" w:eastAsia="宋体" w:hAnsi="宋体" w:cs="宋体"/>
            <w:b/>
            <w:noProof/>
          </w:rPr>
          <w:t>目标</w:t>
        </w:r>
        <w:r>
          <w:rPr>
            <w:noProof/>
            <w:webHidden/>
          </w:rPr>
          <w:tab/>
        </w:r>
        <w:r>
          <w:rPr>
            <w:noProof/>
            <w:webHidden/>
          </w:rPr>
          <w:fldChar w:fldCharType="begin"/>
        </w:r>
        <w:r>
          <w:rPr>
            <w:noProof/>
            <w:webHidden/>
          </w:rPr>
          <w:instrText xml:space="preserve"> PAGEREF _Toc78893415 \h </w:instrText>
        </w:r>
        <w:r>
          <w:rPr>
            <w:noProof/>
            <w:webHidden/>
          </w:rPr>
        </w:r>
        <w:r>
          <w:rPr>
            <w:noProof/>
            <w:webHidden/>
          </w:rPr>
          <w:fldChar w:fldCharType="separate"/>
        </w:r>
        <w:r>
          <w:rPr>
            <w:noProof/>
            <w:webHidden/>
          </w:rPr>
          <w:t>1</w:t>
        </w:r>
        <w:r>
          <w:rPr>
            <w:noProof/>
            <w:webHidden/>
          </w:rPr>
          <w:fldChar w:fldCharType="end"/>
        </w:r>
      </w:hyperlink>
    </w:p>
    <w:p w14:paraId="35D990FD" w14:textId="1290CDD0" w:rsidR="000867F2" w:rsidRDefault="000867F2">
      <w:pPr>
        <w:pStyle w:val="TOC1"/>
        <w:tabs>
          <w:tab w:val="left" w:pos="420"/>
          <w:tab w:val="right" w:leader="dot" w:pos="8637"/>
        </w:tabs>
        <w:rPr>
          <w:b w:val="0"/>
          <w:bCs w:val="0"/>
          <w:caps w:val="0"/>
          <w:noProof/>
          <w:sz w:val="21"/>
          <w:szCs w:val="22"/>
        </w:rPr>
      </w:pPr>
      <w:hyperlink w:anchor="_Toc78893418" w:history="1">
        <w:r w:rsidRPr="00045535">
          <w:rPr>
            <w:rStyle w:val="afffffffe"/>
            <w:rFonts w:ascii="宋体" w:eastAsia="宋体" w:hAnsi="宋体" w:cs="宋体"/>
            <w:noProof/>
          </w:rPr>
          <w:t>3.</w:t>
        </w:r>
        <w:r>
          <w:rPr>
            <w:b w:val="0"/>
            <w:bCs w:val="0"/>
            <w:caps w:val="0"/>
            <w:noProof/>
            <w:sz w:val="21"/>
            <w:szCs w:val="22"/>
          </w:rPr>
          <w:tab/>
        </w:r>
        <w:r w:rsidRPr="00045535">
          <w:rPr>
            <w:rStyle w:val="afffffffe"/>
            <w:rFonts w:ascii="宋体" w:eastAsia="宋体" w:hAnsi="宋体" w:cs="宋体"/>
            <w:noProof/>
          </w:rPr>
          <w:t>试运行环境</w:t>
        </w:r>
        <w:r>
          <w:rPr>
            <w:noProof/>
            <w:webHidden/>
          </w:rPr>
          <w:tab/>
        </w:r>
        <w:r>
          <w:rPr>
            <w:noProof/>
            <w:webHidden/>
          </w:rPr>
          <w:fldChar w:fldCharType="begin"/>
        </w:r>
        <w:r>
          <w:rPr>
            <w:noProof/>
            <w:webHidden/>
          </w:rPr>
          <w:instrText xml:space="preserve"> PAGEREF _Toc78893418 \h </w:instrText>
        </w:r>
        <w:r>
          <w:rPr>
            <w:noProof/>
            <w:webHidden/>
          </w:rPr>
        </w:r>
        <w:r>
          <w:rPr>
            <w:noProof/>
            <w:webHidden/>
          </w:rPr>
          <w:fldChar w:fldCharType="separate"/>
        </w:r>
        <w:r>
          <w:rPr>
            <w:noProof/>
            <w:webHidden/>
          </w:rPr>
          <w:t>1</w:t>
        </w:r>
        <w:r>
          <w:rPr>
            <w:noProof/>
            <w:webHidden/>
          </w:rPr>
          <w:fldChar w:fldCharType="end"/>
        </w:r>
      </w:hyperlink>
    </w:p>
    <w:p w14:paraId="769C0F8D" w14:textId="715B7F7B" w:rsidR="000867F2" w:rsidRDefault="000867F2">
      <w:pPr>
        <w:pStyle w:val="TOC2"/>
        <w:tabs>
          <w:tab w:val="left" w:pos="840"/>
          <w:tab w:val="right" w:leader="dot" w:pos="8637"/>
        </w:tabs>
        <w:rPr>
          <w:smallCaps w:val="0"/>
          <w:noProof/>
          <w:sz w:val="21"/>
          <w:szCs w:val="22"/>
        </w:rPr>
      </w:pPr>
      <w:hyperlink w:anchor="_Toc78893419" w:history="1">
        <w:r w:rsidRPr="00045535">
          <w:rPr>
            <w:rStyle w:val="afffffffe"/>
            <w:rFonts w:eastAsia="宋体" w:cstheme="minorHAnsi"/>
            <w:b/>
            <w:noProof/>
          </w:rPr>
          <w:t>3.1.</w:t>
        </w:r>
        <w:r>
          <w:rPr>
            <w:smallCaps w:val="0"/>
            <w:noProof/>
            <w:sz w:val="21"/>
            <w:szCs w:val="22"/>
          </w:rPr>
          <w:tab/>
        </w:r>
        <w:r w:rsidRPr="00045535">
          <w:rPr>
            <w:rStyle w:val="afffffffe"/>
            <w:rFonts w:ascii="宋体" w:eastAsia="宋体" w:hAnsi="宋体" w:cs="宋体"/>
            <w:b/>
            <w:noProof/>
          </w:rPr>
          <w:t>试运行硬件环境</w:t>
        </w:r>
        <w:r>
          <w:rPr>
            <w:noProof/>
            <w:webHidden/>
          </w:rPr>
          <w:tab/>
        </w:r>
        <w:r>
          <w:rPr>
            <w:noProof/>
            <w:webHidden/>
          </w:rPr>
          <w:fldChar w:fldCharType="begin"/>
        </w:r>
        <w:r>
          <w:rPr>
            <w:noProof/>
            <w:webHidden/>
          </w:rPr>
          <w:instrText xml:space="preserve"> PAGEREF _Toc78893419 \h </w:instrText>
        </w:r>
        <w:r>
          <w:rPr>
            <w:noProof/>
            <w:webHidden/>
          </w:rPr>
        </w:r>
        <w:r>
          <w:rPr>
            <w:noProof/>
            <w:webHidden/>
          </w:rPr>
          <w:fldChar w:fldCharType="separate"/>
        </w:r>
        <w:r>
          <w:rPr>
            <w:noProof/>
            <w:webHidden/>
          </w:rPr>
          <w:t>1</w:t>
        </w:r>
        <w:r>
          <w:rPr>
            <w:noProof/>
            <w:webHidden/>
          </w:rPr>
          <w:fldChar w:fldCharType="end"/>
        </w:r>
      </w:hyperlink>
    </w:p>
    <w:p w14:paraId="5C0D85AA" w14:textId="5AEDE953" w:rsidR="000867F2" w:rsidRDefault="000867F2">
      <w:pPr>
        <w:pStyle w:val="TOC2"/>
        <w:tabs>
          <w:tab w:val="left" w:pos="840"/>
          <w:tab w:val="right" w:leader="dot" w:pos="8637"/>
        </w:tabs>
        <w:rPr>
          <w:smallCaps w:val="0"/>
          <w:noProof/>
          <w:sz w:val="21"/>
          <w:szCs w:val="22"/>
        </w:rPr>
      </w:pPr>
      <w:hyperlink w:anchor="_Toc78893420" w:history="1">
        <w:r w:rsidRPr="00045535">
          <w:rPr>
            <w:rStyle w:val="afffffffe"/>
            <w:rFonts w:eastAsia="宋体" w:cstheme="minorHAnsi"/>
            <w:b/>
            <w:noProof/>
          </w:rPr>
          <w:t>3.2.</w:t>
        </w:r>
        <w:r>
          <w:rPr>
            <w:smallCaps w:val="0"/>
            <w:noProof/>
            <w:sz w:val="21"/>
            <w:szCs w:val="22"/>
          </w:rPr>
          <w:tab/>
        </w:r>
        <w:r w:rsidRPr="00045535">
          <w:rPr>
            <w:rStyle w:val="afffffffe"/>
            <w:rFonts w:ascii="宋体" w:eastAsia="宋体" w:hAnsi="宋体" w:cs="宋体"/>
            <w:b/>
            <w:noProof/>
          </w:rPr>
          <w:t>试运行软件环境</w:t>
        </w:r>
        <w:r>
          <w:rPr>
            <w:noProof/>
            <w:webHidden/>
          </w:rPr>
          <w:tab/>
        </w:r>
        <w:r>
          <w:rPr>
            <w:noProof/>
            <w:webHidden/>
          </w:rPr>
          <w:fldChar w:fldCharType="begin"/>
        </w:r>
        <w:r>
          <w:rPr>
            <w:noProof/>
            <w:webHidden/>
          </w:rPr>
          <w:instrText xml:space="preserve"> PAGEREF _Toc78893420 \h </w:instrText>
        </w:r>
        <w:r>
          <w:rPr>
            <w:noProof/>
            <w:webHidden/>
          </w:rPr>
        </w:r>
        <w:r>
          <w:rPr>
            <w:noProof/>
            <w:webHidden/>
          </w:rPr>
          <w:fldChar w:fldCharType="separate"/>
        </w:r>
        <w:r>
          <w:rPr>
            <w:noProof/>
            <w:webHidden/>
          </w:rPr>
          <w:t>2</w:t>
        </w:r>
        <w:r>
          <w:rPr>
            <w:noProof/>
            <w:webHidden/>
          </w:rPr>
          <w:fldChar w:fldCharType="end"/>
        </w:r>
      </w:hyperlink>
    </w:p>
    <w:p w14:paraId="0DCDA4E6" w14:textId="2CCA2890" w:rsidR="000867F2" w:rsidRDefault="000867F2">
      <w:pPr>
        <w:pStyle w:val="TOC1"/>
        <w:tabs>
          <w:tab w:val="left" w:pos="420"/>
          <w:tab w:val="right" w:leader="dot" w:pos="8637"/>
        </w:tabs>
        <w:rPr>
          <w:b w:val="0"/>
          <w:bCs w:val="0"/>
          <w:caps w:val="0"/>
          <w:noProof/>
          <w:sz w:val="21"/>
          <w:szCs w:val="22"/>
        </w:rPr>
      </w:pPr>
      <w:hyperlink w:anchor="_Toc78893421" w:history="1">
        <w:r w:rsidRPr="00045535">
          <w:rPr>
            <w:rStyle w:val="afffffffe"/>
            <w:rFonts w:ascii="宋体" w:eastAsia="宋体" w:hAnsi="宋体" w:cs="宋体"/>
            <w:noProof/>
          </w:rPr>
          <w:t>4.</w:t>
        </w:r>
        <w:r>
          <w:rPr>
            <w:b w:val="0"/>
            <w:bCs w:val="0"/>
            <w:caps w:val="0"/>
            <w:noProof/>
            <w:sz w:val="21"/>
            <w:szCs w:val="22"/>
          </w:rPr>
          <w:tab/>
        </w:r>
        <w:r w:rsidRPr="00045535">
          <w:rPr>
            <w:rStyle w:val="afffffffe"/>
            <w:rFonts w:ascii="宋体" w:eastAsia="宋体" w:hAnsi="宋体" w:cs="宋体"/>
            <w:noProof/>
          </w:rPr>
          <w:t>计划安排</w:t>
        </w:r>
        <w:r>
          <w:rPr>
            <w:noProof/>
            <w:webHidden/>
          </w:rPr>
          <w:tab/>
        </w:r>
        <w:r>
          <w:rPr>
            <w:noProof/>
            <w:webHidden/>
          </w:rPr>
          <w:fldChar w:fldCharType="begin"/>
        </w:r>
        <w:r>
          <w:rPr>
            <w:noProof/>
            <w:webHidden/>
          </w:rPr>
          <w:instrText xml:space="preserve"> PAGEREF _Toc78893421 \h </w:instrText>
        </w:r>
        <w:r>
          <w:rPr>
            <w:noProof/>
            <w:webHidden/>
          </w:rPr>
        </w:r>
        <w:r>
          <w:rPr>
            <w:noProof/>
            <w:webHidden/>
          </w:rPr>
          <w:fldChar w:fldCharType="separate"/>
        </w:r>
        <w:r>
          <w:rPr>
            <w:noProof/>
            <w:webHidden/>
          </w:rPr>
          <w:t>2</w:t>
        </w:r>
        <w:r>
          <w:rPr>
            <w:noProof/>
            <w:webHidden/>
          </w:rPr>
          <w:fldChar w:fldCharType="end"/>
        </w:r>
      </w:hyperlink>
    </w:p>
    <w:p w14:paraId="253BD2BD" w14:textId="2AC66F82" w:rsidR="000867F2" w:rsidRDefault="000867F2">
      <w:pPr>
        <w:pStyle w:val="TOC2"/>
        <w:tabs>
          <w:tab w:val="left" w:pos="840"/>
          <w:tab w:val="right" w:leader="dot" w:pos="8637"/>
        </w:tabs>
        <w:rPr>
          <w:smallCaps w:val="0"/>
          <w:noProof/>
          <w:sz w:val="21"/>
          <w:szCs w:val="22"/>
        </w:rPr>
      </w:pPr>
      <w:hyperlink w:anchor="_Toc78893422" w:history="1">
        <w:r w:rsidRPr="00045535">
          <w:rPr>
            <w:rStyle w:val="afffffffe"/>
            <w:rFonts w:eastAsia="宋体" w:cstheme="minorHAnsi"/>
            <w:b/>
            <w:noProof/>
          </w:rPr>
          <w:t>4.1.</w:t>
        </w:r>
        <w:r>
          <w:rPr>
            <w:smallCaps w:val="0"/>
            <w:noProof/>
            <w:sz w:val="21"/>
            <w:szCs w:val="22"/>
          </w:rPr>
          <w:tab/>
        </w:r>
        <w:r w:rsidRPr="00045535">
          <w:rPr>
            <w:rStyle w:val="afffffffe"/>
            <w:rFonts w:ascii="宋体" w:eastAsia="宋体" w:hAnsi="宋体" w:cs="宋体"/>
            <w:b/>
            <w:noProof/>
          </w:rPr>
          <w:t>试运行主要参与人员</w:t>
        </w:r>
        <w:r>
          <w:rPr>
            <w:noProof/>
            <w:webHidden/>
          </w:rPr>
          <w:tab/>
        </w:r>
        <w:r>
          <w:rPr>
            <w:noProof/>
            <w:webHidden/>
          </w:rPr>
          <w:fldChar w:fldCharType="begin"/>
        </w:r>
        <w:r>
          <w:rPr>
            <w:noProof/>
            <w:webHidden/>
          </w:rPr>
          <w:instrText xml:space="preserve"> PAGEREF _Toc78893422 \h </w:instrText>
        </w:r>
        <w:r>
          <w:rPr>
            <w:noProof/>
            <w:webHidden/>
          </w:rPr>
        </w:r>
        <w:r>
          <w:rPr>
            <w:noProof/>
            <w:webHidden/>
          </w:rPr>
          <w:fldChar w:fldCharType="separate"/>
        </w:r>
        <w:r>
          <w:rPr>
            <w:noProof/>
            <w:webHidden/>
          </w:rPr>
          <w:t>2</w:t>
        </w:r>
        <w:r>
          <w:rPr>
            <w:noProof/>
            <w:webHidden/>
          </w:rPr>
          <w:fldChar w:fldCharType="end"/>
        </w:r>
      </w:hyperlink>
    </w:p>
    <w:p w14:paraId="03106592" w14:textId="46F78B33" w:rsidR="000867F2" w:rsidRDefault="000867F2">
      <w:pPr>
        <w:pStyle w:val="TOC1"/>
        <w:tabs>
          <w:tab w:val="left" w:pos="420"/>
          <w:tab w:val="right" w:leader="dot" w:pos="8637"/>
        </w:tabs>
        <w:rPr>
          <w:b w:val="0"/>
          <w:bCs w:val="0"/>
          <w:caps w:val="0"/>
          <w:noProof/>
          <w:sz w:val="21"/>
          <w:szCs w:val="22"/>
        </w:rPr>
      </w:pPr>
      <w:hyperlink w:anchor="_Toc78893423" w:history="1">
        <w:r w:rsidRPr="00045535">
          <w:rPr>
            <w:rStyle w:val="afffffffe"/>
            <w:rFonts w:ascii="宋体" w:eastAsia="宋体" w:hAnsi="宋体" w:cs="宋体"/>
            <w:noProof/>
          </w:rPr>
          <w:t>5.</w:t>
        </w:r>
        <w:r>
          <w:rPr>
            <w:b w:val="0"/>
            <w:bCs w:val="0"/>
            <w:caps w:val="0"/>
            <w:noProof/>
            <w:sz w:val="21"/>
            <w:szCs w:val="22"/>
          </w:rPr>
          <w:tab/>
        </w:r>
        <w:r w:rsidRPr="00045535">
          <w:rPr>
            <w:rStyle w:val="afffffffe"/>
            <w:rFonts w:ascii="宋体" w:eastAsia="宋体" w:hAnsi="宋体" w:cs="宋体"/>
            <w:noProof/>
          </w:rPr>
          <w:t>试运行记录</w:t>
        </w:r>
        <w:r>
          <w:rPr>
            <w:noProof/>
            <w:webHidden/>
          </w:rPr>
          <w:tab/>
        </w:r>
        <w:r>
          <w:rPr>
            <w:noProof/>
            <w:webHidden/>
          </w:rPr>
          <w:fldChar w:fldCharType="begin"/>
        </w:r>
        <w:r>
          <w:rPr>
            <w:noProof/>
            <w:webHidden/>
          </w:rPr>
          <w:instrText xml:space="preserve"> PAGEREF _Toc78893423 \h </w:instrText>
        </w:r>
        <w:r>
          <w:rPr>
            <w:noProof/>
            <w:webHidden/>
          </w:rPr>
        </w:r>
        <w:r>
          <w:rPr>
            <w:noProof/>
            <w:webHidden/>
          </w:rPr>
          <w:fldChar w:fldCharType="separate"/>
        </w:r>
        <w:r>
          <w:rPr>
            <w:noProof/>
            <w:webHidden/>
          </w:rPr>
          <w:t>2</w:t>
        </w:r>
        <w:r>
          <w:rPr>
            <w:noProof/>
            <w:webHidden/>
          </w:rPr>
          <w:fldChar w:fldCharType="end"/>
        </w:r>
      </w:hyperlink>
    </w:p>
    <w:p w14:paraId="27153B67" w14:textId="68CC0EA1" w:rsidR="000867F2" w:rsidRDefault="000867F2">
      <w:pPr>
        <w:pStyle w:val="TOC1"/>
        <w:tabs>
          <w:tab w:val="left" w:pos="420"/>
          <w:tab w:val="right" w:leader="dot" w:pos="8637"/>
        </w:tabs>
        <w:rPr>
          <w:b w:val="0"/>
          <w:bCs w:val="0"/>
          <w:caps w:val="0"/>
          <w:noProof/>
          <w:sz w:val="21"/>
          <w:szCs w:val="22"/>
        </w:rPr>
      </w:pPr>
      <w:hyperlink w:anchor="_Toc78893424" w:history="1">
        <w:r w:rsidRPr="00045535">
          <w:rPr>
            <w:rStyle w:val="afffffffe"/>
            <w:rFonts w:ascii="宋体" w:eastAsia="宋体" w:hAnsi="宋体" w:cs="宋体"/>
            <w:noProof/>
          </w:rPr>
          <w:t>6.</w:t>
        </w:r>
        <w:r>
          <w:rPr>
            <w:b w:val="0"/>
            <w:bCs w:val="0"/>
            <w:caps w:val="0"/>
            <w:noProof/>
            <w:sz w:val="21"/>
            <w:szCs w:val="22"/>
          </w:rPr>
          <w:tab/>
        </w:r>
        <w:r w:rsidRPr="00045535">
          <w:rPr>
            <w:rStyle w:val="afffffffe"/>
            <w:rFonts w:ascii="宋体" w:eastAsia="宋体" w:hAnsi="宋体" w:cs="宋体"/>
            <w:noProof/>
          </w:rPr>
          <w:t>定期巡检</w:t>
        </w:r>
        <w:r>
          <w:rPr>
            <w:noProof/>
            <w:webHidden/>
          </w:rPr>
          <w:tab/>
        </w:r>
        <w:r>
          <w:rPr>
            <w:noProof/>
            <w:webHidden/>
          </w:rPr>
          <w:fldChar w:fldCharType="begin"/>
        </w:r>
        <w:r>
          <w:rPr>
            <w:noProof/>
            <w:webHidden/>
          </w:rPr>
          <w:instrText xml:space="preserve"> PAGEREF _Toc78893424 \h </w:instrText>
        </w:r>
        <w:r>
          <w:rPr>
            <w:noProof/>
            <w:webHidden/>
          </w:rPr>
        </w:r>
        <w:r>
          <w:rPr>
            <w:noProof/>
            <w:webHidden/>
          </w:rPr>
          <w:fldChar w:fldCharType="separate"/>
        </w:r>
        <w:r>
          <w:rPr>
            <w:noProof/>
            <w:webHidden/>
          </w:rPr>
          <w:t>3</w:t>
        </w:r>
        <w:r>
          <w:rPr>
            <w:noProof/>
            <w:webHidden/>
          </w:rPr>
          <w:fldChar w:fldCharType="end"/>
        </w:r>
      </w:hyperlink>
    </w:p>
    <w:p w14:paraId="54B03AE5" w14:textId="74949C15" w:rsidR="007169CD" w:rsidRDefault="003C51E0">
      <w:pPr>
        <w:spacing w:line="240" w:lineRule="auto"/>
        <w:jc w:val="center"/>
        <w:rPr>
          <w:rFonts w:cs="Arial"/>
        </w:rPr>
        <w:sectPr w:rsidR="007169CD">
          <w:footerReference w:type="even" r:id="rId13"/>
          <w:footerReference w:type="default" r:id="rId14"/>
          <w:pgSz w:w="11906" w:h="16838"/>
          <w:pgMar w:top="1276" w:right="1274" w:bottom="1418" w:left="1701" w:header="851" w:footer="992" w:gutter="284"/>
          <w:pgNumType w:fmt="upperRoman" w:start="1"/>
          <w:cols w:space="720"/>
          <w:docGrid w:type="lines" w:linePitch="326"/>
        </w:sectPr>
      </w:pPr>
      <w:r>
        <w:rPr>
          <w:rFonts w:ascii="宋体" w:hAnsi="宋体" w:cs="宋体" w:hint="eastAsia"/>
          <w:bCs/>
          <w:sz w:val="21"/>
          <w:szCs w:val="21"/>
        </w:rPr>
        <w:fldChar w:fldCharType="end"/>
      </w:r>
    </w:p>
    <w:p w14:paraId="07D04593" w14:textId="77777777" w:rsidR="007169CD" w:rsidRDefault="003C51E0">
      <w:pPr>
        <w:pStyle w:val="1fffffffff2"/>
        <w:numPr>
          <w:ilvl w:val="0"/>
          <w:numId w:val="162"/>
        </w:numPr>
        <w:jc w:val="left"/>
        <w:rPr>
          <w:rFonts w:ascii="宋体" w:eastAsia="宋体" w:hAnsi="宋体" w:cs="宋体"/>
          <w:b/>
          <w:bCs w:val="0"/>
          <w:sz w:val="32"/>
        </w:rPr>
      </w:pPr>
      <w:bookmarkStart w:id="0" w:name="_Toc447737338"/>
      <w:bookmarkStart w:id="1" w:name="_Toc4956"/>
      <w:bookmarkStart w:id="2" w:name="_Toc267172432"/>
      <w:bookmarkStart w:id="3" w:name="_Toc31098"/>
      <w:bookmarkStart w:id="4" w:name="_Toc78893409"/>
      <w:r>
        <w:rPr>
          <w:rFonts w:ascii="宋体" w:eastAsia="宋体" w:hAnsi="宋体" w:cs="宋体" w:hint="eastAsia"/>
          <w:b/>
          <w:bCs w:val="0"/>
          <w:sz w:val="32"/>
        </w:rPr>
        <w:lastRenderedPageBreak/>
        <w:t>引言</w:t>
      </w:r>
      <w:bookmarkEnd w:id="4"/>
    </w:p>
    <w:p w14:paraId="5C09DED5" w14:textId="78AF4954" w:rsidR="007169CD" w:rsidRDefault="003C51E0">
      <w:pPr>
        <w:pStyle w:val="2"/>
        <w:numPr>
          <w:ilvl w:val="1"/>
          <w:numId w:val="163"/>
        </w:numPr>
        <w:rPr>
          <w:rFonts w:ascii="宋体" w:eastAsia="宋体" w:hAnsi="宋体" w:cs="宋体"/>
          <w:b/>
          <w:bCs w:val="0"/>
          <w:sz w:val="30"/>
          <w:szCs w:val="30"/>
        </w:rPr>
      </w:pPr>
      <w:bookmarkStart w:id="5" w:name="_Toc78893410"/>
      <w:r>
        <w:rPr>
          <w:rFonts w:ascii="宋体" w:eastAsia="宋体" w:hAnsi="宋体" w:cs="宋体" w:hint="eastAsia"/>
          <w:b/>
          <w:bCs w:val="0"/>
          <w:sz w:val="30"/>
          <w:szCs w:val="30"/>
        </w:rPr>
        <w:t>编写目的</w:t>
      </w:r>
      <w:bookmarkEnd w:id="0"/>
      <w:bookmarkEnd w:id="1"/>
      <w:bookmarkEnd w:id="2"/>
      <w:bookmarkEnd w:id="3"/>
      <w:bookmarkEnd w:id="5"/>
    </w:p>
    <w:p w14:paraId="779D1BA4" w14:textId="414F65A6" w:rsidR="00027DE2" w:rsidRPr="00840380" w:rsidRDefault="00FB4911" w:rsidP="00027DE2">
      <w:pPr>
        <w:rPr>
          <w:rFonts w:asciiTheme="minorEastAsia" w:eastAsiaTheme="minorEastAsia" w:hAnsiTheme="minorEastAsia" w:hint="eastAsia"/>
        </w:rPr>
      </w:pPr>
      <w:r>
        <w:rPr>
          <w:rFonts w:asciiTheme="minorEastAsia" w:eastAsiaTheme="minorEastAsia" w:hAnsiTheme="minorEastAsia" w:hint="eastAsia"/>
        </w:rPr>
        <w:t>为</w:t>
      </w:r>
      <w:r w:rsidR="00027DE2" w:rsidRPr="00840380">
        <w:rPr>
          <w:rFonts w:asciiTheme="minorEastAsia" w:eastAsiaTheme="minorEastAsia" w:hAnsiTheme="minorEastAsia"/>
        </w:rPr>
        <w:t>在试运行中，建立健全运行操作和系统维护规范， 为系统投入正式运行和完善提供实际运行数据和依据。</w:t>
      </w:r>
    </w:p>
    <w:p w14:paraId="528063DF" w14:textId="615690B0" w:rsidR="007169CD" w:rsidRDefault="003C51E0">
      <w:pPr>
        <w:pStyle w:val="2"/>
        <w:numPr>
          <w:ilvl w:val="1"/>
          <w:numId w:val="163"/>
        </w:numPr>
        <w:rPr>
          <w:rFonts w:ascii="宋体" w:eastAsia="宋体" w:hAnsi="宋体" w:cs="宋体"/>
          <w:b/>
          <w:bCs w:val="0"/>
          <w:sz w:val="32"/>
          <w:szCs w:val="32"/>
        </w:rPr>
      </w:pPr>
      <w:bookmarkStart w:id="6" w:name="_Toc267172433"/>
      <w:bookmarkStart w:id="7" w:name="_Toc447737339"/>
      <w:bookmarkStart w:id="8" w:name="_Toc1312"/>
      <w:bookmarkStart w:id="9" w:name="_Toc25573"/>
      <w:bookmarkStart w:id="10" w:name="_Toc78893411"/>
      <w:r>
        <w:rPr>
          <w:rFonts w:ascii="宋体" w:eastAsia="宋体" w:hAnsi="宋体" w:cs="宋体" w:hint="eastAsia"/>
          <w:b/>
          <w:bCs w:val="0"/>
          <w:sz w:val="32"/>
          <w:szCs w:val="32"/>
        </w:rPr>
        <w:t>背景</w:t>
      </w:r>
      <w:bookmarkEnd w:id="6"/>
      <w:bookmarkEnd w:id="7"/>
      <w:bookmarkEnd w:id="8"/>
      <w:bookmarkEnd w:id="9"/>
      <w:bookmarkEnd w:id="10"/>
    </w:p>
    <w:p w14:paraId="50F9ACC4" w14:textId="2808AC5D" w:rsidR="00027DE2" w:rsidRPr="00840380" w:rsidRDefault="00027DE2" w:rsidP="00027DE2">
      <w:pPr>
        <w:rPr>
          <w:rFonts w:asciiTheme="minorEastAsia" w:eastAsiaTheme="minorEastAsia" w:hAnsiTheme="minorEastAsia" w:hint="eastAsia"/>
        </w:rPr>
      </w:pPr>
      <w:r w:rsidRPr="00840380">
        <w:rPr>
          <w:rFonts w:asciiTheme="minorEastAsia" w:eastAsiaTheme="minorEastAsia" w:hAnsiTheme="minorEastAsia" w:hint="eastAsia"/>
        </w:rPr>
        <w:t>基于“落实政策、规范服务、精准救助”的顶层设计，医疗救助子系统汇聚民政数据、医疗救助数据、精准扶贫对象数据、长沙市第一福利院等医疗救助信息，进行归类，汇总分析，形成医疗救助数据中心，输出多维报表辅助决策实施；基于长民发【2018】51号文件，完善病种、救助规则、救助流程管理，优化医疗救助报销管理和拨付管理；优化精神病发药过程，提供更贴心的服务。</w:t>
      </w:r>
    </w:p>
    <w:p w14:paraId="773ACA18" w14:textId="011F6F55" w:rsidR="007169CD" w:rsidRDefault="003C51E0">
      <w:pPr>
        <w:pStyle w:val="2"/>
        <w:numPr>
          <w:ilvl w:val="1"/>
          <w:numId w:val="163"/>
        </w:numPr>
        <w:rPr>
          <w:rFonts w:ascii="宋体" w:eastAsia="宋体" w:hAnsi="宋体" w:cs="宋体"/>
          <w:b/>
          <w:bCs w:val="0"/>
          <w:sz w:val="30"/>
          <w:szCs w:val="30"/>
        </w:rPr>
      </w:pPr>
      <w:bookmarkStart w:id="11" w:name="_Toc267172434"/>
      <w:bookmarkStart w:id="12" w:name="_Toc447737340"/>
      <w:bookmarkStart w:id="13" w:name="_Toc3570"/>
      <w:bookmarkStart w:id="14" w:name="_Toc32685"/>
      <w:bookmarkStart w:id="15" w:name="_Toc78893412"/>
      <w:r>
        <w:rPr>
          <w:rFonts w:ascii="宋体" w:eastAsia="宋体" w:hAnsi="宋体" w:cs="宋体" w:hint="eastAsia"/>
          <w:b/>
          <w:bCs w:val="0"/>
          <w:sz w:val="30"/>
          <w:szCs w:val="30"/>
        </w:rPr>
        <w:t>定义</w:t>
      </w:r>
      <w:bookmarkEnd w:id="11"/>
      <w:bookmarkEnd w:id="12"/>
      <w:bookmarkEnd w:id="13"/>
      <w:bookmarkEnd w:id="14"/>
      <w:bookmarkEnd w:id="15"/>
    </w:p>
    <w:p w14:paraId="2DFECE12" w14:textId="450883E1" w:rsidR="000867F2" w:rsidRPr="000867F2" w:rsidRDefault="000867F2" w:rsidP="000867F2">
      <w:pPr>
        <w:rPr>
          <w:rFonts w:hint="eastAsia"/>
        </w:rPr>
      </w:pPr>
      <w:r>
        <w:t>Tomcat</w:t>
      </w:r>
      <w:r>
        <w:rPr>
          <w:rFonts w:hint="eastAsia"/>
        </w:rPr>
        <w:t>：</w:t>
      </w:r>
      <w:r>
        <w:rPr>
          <w:rFonts w:hint="eastAsia"/>
        </w:rPr>
        <w:t>web</w:t>
      </w:r>
      <w:r>
        <w:rPr>
          <w:rFonts w:hint="eastAsia"/>
        </w:rPr>
        <w:t>应用容器。</w:t>
      </w:r>
    </w:p>
    <w:p w14:paraId="1D7FEA9C" w14:textId="46CEC955" w:rsidR="007169CD" w:rsidRDefault="003C51E0">
      <w:pPr>
        <w:pStyle w:val="1fffffffff2"/>
        <w:numPr>
          <w:ilvl w:val="0"/>
          <w:numId w:val="163"/>
        </w:numPr>
        <w:jc w:val="left"/>
        <w:rPr>
          <w:rFonts w:ascii="宋体" w:eastAsia="宋体" w:hAnsi="宋体" w:cs="宋体"/>
          <w:b/>
          <w:bCs w:val="0"/>
          <w:sz w:val="32"/>
        </w:rPr>
      </w:pPr>
      <w:bookmarkStart w:id="16" w:name="_Toc78893413"/>
      <w:r>
        <w:rPr>
          <w:rFonts w:ascii="宋体" w:eastAsia="宋体" w:hAnsi="宋体" w:cs="宋体" w:hint="eastAsia"/>
          <w:b/>
          <w:bCs w:val="0"/>
          <w:sz w:val="32"/>
        </w:rPr>
        <w:t>试运行目标</w:t>
      </w:r>
      <w:bookmarkEnd w:id="16"/>
    </w:p>
    <w:p w14:paraId="4F5822CF" w14:textId="77777777" w:rsidR="007169CD" w:rsidRDefault="003C51E0">
      <w:pPr>
        <w:pStyle w:val="2"/>
        <w:numPr>
          <w:ilvl w:val="1"/>
          <w:numId w:val="164"/>
        </w:numPr>
        <w:rPr>
          <w:rFonts w:ascii="宋体" w:eastAsia="宋体" w:hAnsi="宋体" w:cs="宋体"/>
          <w:b/>
          <w:bCs w:val="0"/>
          <w:sz w:val="30"/>
          <w:szCs w:val="30"/>
        </w:rPr>
      </w:pPr>
      <w:bookmarkStart w:id="17" w:name="_Toc267172437"/>
      <w:bookmarkStart w:id="18" w:name="_Toc22473"/>
      <w:bookmarkStart w:id="19" w:name="_Toc78893414"/>
      <w:r>
        <w:rPr>
          <w:rFonts w:ascii="宋体" w:eastAsia="宋体" w:hAnsi="宋体" w:cs="宋体" w:hint="eastAsia"/>
          <w:b/>
          <w:bCs w:val="0"/>
          <w:sz w:val="30"/>
          <w:szCs w:val="30"/>
        </w:rPr>
        <w:t>试运行时间</w:t>
      </w:r>
      <w:bookmarkEnd w:id="19"/>
    </w:p>
    <w:p w14:paraId="033C4BA0" w14:textId="1B0DF1B6" w:rsidR="007169CD" w:rsidRDefault="003C51E0">
      <w:pPr>
        <w:ind w:firstLineChars="200" w:firstLine="480"/>
        <w:jc w:val="left"/>
        <w:rPr>
          <w:rFonts w:asciiTheme="minorEastAsia" w:eastAsiaTheme="minorEastAsia" w:hAnsiTheme="minorEastAsia"/>
        </w:rPr>
      </w:pPr>
      <w:r>
        <w:rPr>
          <w:rFonts w:asciiTheme="minorEastAsia" w:eastAsiaTheme="minorEastAsia" w:hAnsiTheme="minorEastAsia" w:hint="eastAsia"/>
        </w:rPr>
        <w:t>20</w:t>
      </w:r>
      <w:r w:rsidR="00027DE2">
        <w:rPr>
          <w:rFonts w:asciiTheme="minorEastAsia" w:eastAsiaTheme="minorEastAsia" w:hAnsiTheme="minorEastAsia"/>
        </w:rPr>
        <w:t>21</w:t>
      </w:r>
      <w:r>
        <w:rPr>
          <w:rFonts w:asciiTheme="minorEastAsia" w:eastAsiaTheme="minorEastAsia" w:hAnsiTheme="minorEastAsia" w:hint="eastAsia"/>
        </w:rPr>
        <w:t>年</w:t>
      </w:r>
      <w:r w:rsidR="002461A3">
        <w:rPr>
          <w:rFonts w:asciiTheme="minorEastAsia" w:eastAsiaTheme="minorEastAsia" w:hAnsiTheme="minorEastAsia"/>
        </w:rPr>
        <w:t>02</w:t>
      </w:r>
      <w:r>
        <w:rPr>
          <w:rFonts w:asciiTheme="minorEastAsia" w:eastAsiaTheme="minorEastAsia" w:hAnsiTheme="minorEastAsia" w:hint="eastAsia"/>
        </w:rPr>
        <w:t>月</w:t>
      </w:r>
      <w:r w:rsidR="002461A3">
        <w:rPr>
          <w:rFonts w:asciiTheme="minorEastAsia" w:eastAsiaTheme="minorEastAsia" w:hAnsiTheme="minorEastAsia"/>
        </w:rPr>
        <w:t>21</w:t>
      </w:r>
      <w:r>
        <w:rPr>
          <w:rFonts w:asciiTheme="minorEastAsia" w:eastAsiaTheme="minorEastAsia" w:hAnsiTheme="minorEastAsia" w:hint="eastAsia"/>
        </w:rPr>
        <w:t>日-20</w:t>
      </w:r>
      <w:r w:rsidR="002461A3">
        <w:rPr>
          <w:rFonts w:asciiTheme="minorEastAsia" w:eastAsiaTheme="minorEastAsia" w:hAnsiTheme="minorEastAsia"/>
        </w:rPr>
        <w:t>21</w:t>
      </w:r>
      <w:r>
        <w:rPr>
          <w:rFonts w:asciiTheme="minorEastAsia" w:eastAsiaTheme="minorEastAsia" w:hAnsiTheme="minorEastAsia" w:hint="eastAsia"/>
        </w:rPr>
        <w:t>年</w:t>
      </w:r>
      <w:r w:rsidR="002461A3">
        <w:rPr>
          <w:rFonts w:asciiTheme="minorEastAsia" w:eastAsiaTheme="minorEastAsia" w:hAnsiTheme="minorEastAsia"/>
        </w:rPr>
        <w:t>06</w:t>
      </w:r>
      <w:r>
        <w:rPr>
          <w:rFonts w:asciiTheme="minorEastAsia" w:eastAsiaTheme="minorEastAsia" w:hAnsiTheme="minorEastAsia" w:hint="eastAsia"/>
        </w:rPr>
        <w:t>月</w:t>
      </w:r>
      <w:r w:rsidR="002461A3">
        <w:rPr>
          <w:rFonts w:asciiTheme="minorEastAsia" w:eastAsiaTheme="minorEastAsia" w:hAnsiTheme="minorEastAsia"/>
        </w:rPr>
        <w:t>23</w:t>
      </w:r>
      <w:r>
        <w:rPr>
          <w:rFonts w:asciiTheme="minorEastAsia" w:eastAsiaTheme="minorEastAsia" w:hAnsiTheme="minorEastAsia" w:hint="eastAsia"/>
        </w:rPr>
        <w:t>日</w:t>
      </w:r>
    </w:p>
    <w:p w14:paraId="3B2DE63C" w14:textId="77777777" w:rsidR="007169CD" w:rsidRDefault="003C51E0">
      <w:pPr>
        <w:pStyle w:val="2"/>
        <w:numPr>
          <w:ilvl w:val="1"/>
          <w:numId w:val="164"/>
        </w:numPr>
        <w:rPr>
          <w:rFonts w:ascii="宋体" w:eastAsia="宋体" w:hAnsi="宋体" w:cs="宋体"/>
          <w:b/>
          <w:bCs w:val="0"/>
          <w:sz w:val="30"/>
          <w:szCs w:val="30"/>
        </w:rPr>
      </w:pPr>
      <w:bookmarkStart w:id="20" w:name="_Toc78893415"/>
      <w:r>
        <w:rPr>
          <w:rFonts w:ascii="宋体" w:eastAsia="宋体" w:hAnsi="宋体" w:cs="宋体" w:hint="eastAsia"/>
          <w:b/>
          <w:bCs w:val="0"/>
          <w:sz w:val="30"/>
          <w:szCs w:val="30"/>
        </w:rPr>
        <w:t>目标</w:t>
      </w:r>
      <w:bookmarkEnd w:id="20"/>
    </w:p>
    <w:p w14:paraId="242378AB" w14:textId="77777777" w:rsidR="007169CD" w:rsidRDefault="007169CD">
      <w:pPr>
        <w:pStyle w:val="affffffff1"/>
        <w:keepNext/>
        <w:keepLines/>
        <w:numPr>
          <w:ilvl w:val="0"/>
          <w:numId w:val="164"/>
        </w:numPr>
        <w:ind w:firstLineChars="0"/>
        <w:jc w:val="center"/>
        <w:outlineLvl w:val="0"/>
        <w:rPr>
          <w:rFonts w:eastAsia="黑体"/>
          <w:bCs/>
          <w:vanish/>
          <w:sz w:val="30"/>
          <w:szCs w:val="44"/>
        </w:rPr>
      </w:pPr>
      <w:bookmarkStart w:id="21" w:name="_Toc35249655"/>
      <w:bookmarkStart w:id="22" w:name="_Toc42626739"/>
      <w:bookmarkStart w:id="23" w:name="_Toc31768"/>
      <w:bookmarkStart w:id="24" w:name="_Toc32954704"/>
      <w:bookmarkStart w:id="25" w:name="_Toc35249569"/>
      <w:bookmarkStart w:id="26" w:name="_Toc42626839"/>
      <w:bookmarkStart w:id="27" w:name="_Toc74817802"/>
      <w:bookmarkStart w:id="28" w:name="_Toc447737343"/>
      <w:bookmarkStart w:id="29" w:name="_Toc15375"/>
      <w:bookmarkStart w:id="30" w:name="_Toc78893416"/>
      <w:bookmarkEnd w:id="21"/>
      <w:bookmarkEnd w:id="22"/>
      <w:bookmarkEnd w:id="23"/>
      <w:bookmarkEnd w:id="24"/>
      <w:bookmarkEnd w:id="25"/>
      <w:bookmarkEnd w:id="26"/>
      <w:bookmarkEnd w:id="27"/>
      <w:bookmarkEnd w:id="30"/>
    </w:p>
    <w:p w14:paraId="7FD90CA3" w14:textId="77777777" w:rsidR="007169CD" w:rsidRDefault="007169CD">
      <w:pPr>
        <w:pStyle w:val="affffffff1"/>
        <w:keepNext/>
        <w:keepLines/>
        <w:numPr>
          <w:ilvl w:val="0"/>
          <w:numId w:val="164"/>
        </w:numPr>
        <w:ind w:firstLineChars="0"/>
        <w:jc w:val="center"/>
        <w:outlineLvl w:val="0"/>
        <w:rPr>
          <w:rFonts w:eastAsia="黑体"/>
          <w:bCs/>
          <w:vanish/>
          <w:sz w:val="30"/>
          <w:szCs w:val="44"/>
        </w:rPr>
      </w:pPr>
      <w:bookmarkStart w:id="31" w:name="_Toc35249656"/>
      <w:bookmarkStart w:id="32" w:name="_Toc42626840"/>
      <w:bookmarkStart w:id="33" w:name="_Toc35249570"/>
      <w:bookmarkStart w:id="34" w:name="_Toc13248"/>
      <w:bookmarkStart w:id="35" w:name="_Toc32954714"/>
      <w:bookmarkStart w:id="36" w:name="_Toc42626740"/>
      <w:bookmarkStart w:id="37" w:name="_Toc74817803"/>
      <w:bookmarkStart w:id="38" w:name="_Toc27228"/>
      <w:bookmarkStart w:id="39" w:name="_Toc267172451"/>
      <w:bookmarkStart w:id="40" w:name="_Toc12612"/>
      <w:bookmarkStart w:id="41" w:name="_Toc447737357"/>
      <w:bookmarkStart w:id="42" w:name="_Toc78893417"/>
      <w:bookmarkEnd w:id="17"/>
      <w:bookmarkEnd w:id="18"/>
      <w:bookmarkEnd w:id="28"/>
      <w:bookmarkEnd w:id="29"/>
      <w:bookmarkEnd w:id="31"/>
      <w:bookmarkEnd w:id="32"/>
      <w:bookmarkEnd w:id="33"/>
      <w:bookmarkEnd w:id="34"/>
      <w:bookmarkEnd w:id="35"/>
      <w:bookmarkEnd w:id="36"/>
      <w:bookmarkEnd w:id="37"/>
      <w:bookmarkEnd w:id="42"/>
    </w:p>
    <w:p w14:paraId="44C6C539" w14:textId="77777777" w:rsidR="007169CD" w:rsidRDefault="003C51E0">
      <w:pPr>
        <w:pStyle w:val="1fffffffff2"/>
        <w:numPr>
          <w:ilvl w:val="0"/>
          <w:numId w:val="163"/>
        </w:numPr>
        <w:jc w:val="left"/>
        <w:rPr>
          <w:rFonts w:ascii="宋体" w:eastAsia="宋体" w:hAnsi="宋体" w:cs="宋体"/>
          <w:b/>
          <w:bCs w:val="0"/>
          <w:sz w:val="32"/>
        </w:rPr>
      </w:pPr>
      <w:bookmarkStart w:id="43" w:name="_Toc447737369"/>
      <w:bookmarkStart w:id="44" w:name="_Toc14492"/>
      <w:bookmarkStart w:id="45" w:name="_Toc14585"/>
      <w:bookmarkStart w:id="46" w:name="_Toc267172457"/>
      <w:bookmarkStart w:id="47" w:name="_Toc78893418"/>
      <w:bookmarkEnd w:id="38"/>
      <w:bookmarkEnd w:id="39"/>
      <w:bookmarkEnd w:id="40"/>
      <w:bookmarkEnd w:id="41"/>
      <w:r>
        <w:rPr>
          <w:rFonts w:ascii="宋体" w:eastAsia="宋体" w:hAnsi="宋体" w:cs="宋体" w:hint="eastAsia"/>
          <w:b/>
          <w:bCs w:val="0"/>
          <w:sz w:val="32"/>
        </w:rPr>
        <w:t>试运行环境</w:t>
      </w:r>
      <w:bookmarkStart w:id="48" w:name="_Toc32954725"/>
      <w:bookmarkEnd w:id="47"/>
      <w:bookmarkEnd w:id="48"/>
    </w:p>
    <w:p w14:paraId="1888E6DD" w14:textId="21504C12" w:rsidR="007169CD" w:rsidRDefault="003C51E0" w:rsidP="003C51E0">
      <w:pPr>
        <w:pStyle w:val="2"/>
        <w:numPr>
          <w:ilvl w:val="1"/>
          <w:numId w:val="165"/>
        </w:numPr>
        <w:rPr>
          <w:rFonts w:ascii="宋体" w:eastAsia="宋体" w:hAnsi="宋体" w:cs="宋体"/>
          <w:b/>
          <w:bCs w:val="0"/>
          <w:sz w:val="30"/>
          <w:szCs w:val="30"/>
        </w:rPr>
      </w:pPr>
      <w:bookmarkStart w:id="49" w:name="_Toc78893419"/>
      <w:bookmarkEnd w:id="43"/>
      <w:bookmarkEnd w:id="44"/>
      <w:bookmarkEnd w:id="45"/>
      <w:bookmarkEnd w:id="46"/>
      <w:r>
        <w:rPr>
          <w:rFonts w:ascii="宋体" w:eastAsia="宋体" w:hAnsi="宋体" w:cs="宋体" w:hint="eastAsia"/>
          <w:b/>
          <w:bCs w:val="0"/>
          <w:sz w:val="30"/>
          <w:szCs w:val="30"/>
        </w:rPr>
        <w:t>试运行硬件环境</w:t>
      </w:r>
      <w:bookmarkEnd w:id="49"/>
    </w:p>
    <w:p w14:paraId="570D66E1" w14:textId="77777777" w:rsidR="007169CD" w:rsidRDefault="003C51E0">
      <w:r>
        <w:rPr>
          <w:rFonts w:hint="eastAsia"/>
        </w:rPr>
        <w:t>试运行所需的硬件环境如下表所示：</w:t>
      </w:r>
    </w:p>
    <w:p w14:paraId="3830A13A" w14:textId="77777777" w:rsidR="007169CD" w:rsidRDefault="003C51E0">
      <w:pPr>
        <w:jc w:val="center"/>
        <w:rPr>
          <w:rFonts w:ascii="宋体" w:hAnsi="宋体" w:cs="宋体"/>
          <w:sz w:val="21"/>
          <w:szCs w:val="21"/>
        </w:rPr>
      </w:pPr>
      <w:r>
        <w:rPr>
          <w:rFonts w:ascii="宋体" w:hAnsi="宋体" w:cs="宋体" w:hint="eastAsia"/>
          <w:sz w:val="21"/>
          <w:szCs w:val="21"/>
        </w:rPr>
        <w:t>表3.1-1试运行硬件环境表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3"/>
        <w:gridCol w:w="3685"/>
        <w:gridCol w:w="1922"/>
      </w:tblGrid>
      <w:tr w:rsidR="004B16F5" w14:paraId="5AF220F6" w14:textId="77777777" w:rsidTr="004B16F5">
        <w:trPr>
          <w:tblHeader/>
          <w:jc w:val="center"/>
        </w:trPr>
        <w:tc>
          <w:tcPr>
            <w:tcW w:w="846" w:type="dxa"/>
            <w:shd w:val="clear" w:color="auto" w:fill="auto"/>
          </w:tcPr>
          <w:p w14:paraId="3CA5FF98" w14:textId="75C361B7" w:rsidR="004B16F5" w:rsidRDefault="004B16F5" w:rsidP="004B16F5">
            <w:pPr>
              <w:pStyle w:val="affffffffffffffffffc"/>
              <w:spacing w:beforeLines="50" w:before="156" w:line="300" w:lineRule="auto"/>
              <w:jc w:val="center"/>
              <w:rPr>
                <w:rFonts w:ascii="宋体" w:hAnsi="宋体" w:cs="宋体"/>
                <w:bCs/>
                <w:iCs/>
                <w:sz w:val="21"/>
                <w:szCs w:val="21"/>
              </w:rPr>
            </w:pPr>
            <w:r>
              <w:rPr>
                <w:rFonts w:hint="eastAsia"/>
              </w:rPr>
              <w:lastRenderedPageBreak/>
              <w:t>序号</w:t>
            </w:r>
          </w:p>
        </w:tc>
        <w:tc>
          <w:tcPr>
            <w:tcW w:w="1843" w:type="dxa"/>
            <w:shd w:val="clear" w:color="auto" w:fill="auto"/>
          </w:tcPr>
          <w:p w14:paraId="474B35AC" w14:textId="0A27EFAD" w:rsidR="004B16F5" w:rsidRDefault="004B16F5" w:rsidP="004B16F5">
            <w:pPr>
              <w:pStyle w:val="affffffffffffffffffc"/>
              <w:spacing w:beforeLines="50" w:before="156" w:line="300" w:lineRule="auto"/>
              <w:jc w:val="center"/>
              <w:rPr>
                <w:rFonts w:ascii="宋体" w:hAnsi="宋体" w:cs="宋体"/>
                <w:bCs/>
                <w:iCs/>
                <w:sz w:val="21"/>
                <w:szCs w:val="21"/>
              </w:rPr>
            </w:pPr>
            <w:r>
              <w:rPr>
                <w:rFonts w:ascii="宋体" w:hAnsi="宋体" w:cs="宋体" w:hint="eastAsia"/>
                <w:bCs/>
                <w:iCs/>
                <w:sz w:val="21"/>
                <w:szCs w:val="21"/>
              </w:rPr>
              <w:t>用途</w:t>
            </w:r>
          </w:p>
        </w:tc>
        <w:tc>
          <w:tcPr>
            <w:tcW w:w="3685" w:type="dxa"/>
            <w:shd w:val="clear" w:color="auto" w:fill="auto"/>
          </w:tcPr>
          <w:p w14:paraId="2B56DDF4" w14:textId="7A3622BE" w:rsidR="004B16F5" w:rsidRDefault="004B16F5" w:rsidP="004B16F5">
            <w:pPr>
              <w:pStyle w:val="affffffffffffffffffc"/>
              <w:spacing w:beforeLines="50" w:before="156" w:line="300" w:lineRule="auto"/>
              <w:jc w:val="center"/>
              <w:rPr>
                <w:rFonts w:ascii="宋体" w:hAnsi="宋体" w:cs="宋体"/>
                <w:bCs/>
                <w:iCs/>
                <w:sz w:val="21"/>
                <w:szCs w:val="21"/>
              </w:rPr>
            </w:pPr>
            <w:r>
              <w:rPr>
                <w:rFonts w:ascii="宋体" w:hAnsi="宋体" w:cs="宋体" w:hint="eastAsia"/>
                <w:bCs/>
                <w:iCs/>
                <w:sz w:val="21"/>
                <w:szCs w:val="21"/>
              </w:rPr>
              <w:t>硬件环境</w:t>
            </w:r>
          </w:p>
        </w:tc>
        <w:tc>
          <w:tcPr>
            <w:tcW w:w="1922" w:type="dxa"/>
            <w:shd w:val="clear" w:color="auto" w:fill="auto"/>
          </w:tcPr>
          <w:p w14:paraId="3E8DA4A5" w14:textId="6A5E0DC0" w:rsidR="004B16F5" w:rsidRDefault="004B16F5" w:rsidP="004B16F5">
            <w:pPr>
              <w:pStyle w:val="affffffffffffffffffc"/>
              <w:spacing w:beforeLines="50" w:before="156" w:line="300" w:lineRule="auto"/>
              <w:jc w:val="center"/>
              <w:rPr>
                <w:rFonts w:ascii="宋体" w:hAnsi="宋体" w:cs="宋体"/>
                <w:bCs/>
                <w:iCs/>
                <w:sz w:val="21"/>
                <w:szCs w:val="21"/>
              </w:rPr>
            </w:pPr>
            <w:r>
              <w:t>软件环境</w:t>
            </w:r>
          </w:p>
        </w:tc>
      </w:tr>
      <w:tr w:rsidR="004B16F5" w14:paraId="18531CB9" w14:textId="77777777" w:rsidTr="004B16F5">
        <w:trPr>
          <w:trHeight w:val="510"/>
          <w:jc w:val="center"/>
        </w:trPr>
        <w:tc>
          <w:tcPr>
            <w:tcW w:w="846" w:type="dxa"/>
          </w:tcPr>
          <w:p w14:paraId="15E7611A" w14:textId="354264CE" w:rsidR="004B16F5" w:rsidRDefault="004B16F5" w:rsidP="004B16F5">
            <w:pPr>
              <w:pStyle w:val="affffffffffffffffffc"/>
              <w:spacing w:beforeLines="50" w:before="156" w:line="300" w:lineRule="auto"/>
              <w:jc w:val="center"/>
              <w:rPr>
                <w:rFonts w:ascii="宋体" w:hAnsi="宋体" w:cs="宋体"/>
                <w:iCs/>
                <w:sz w:val="21"/>
                <w:szCs w:val="21"/>
              </w:rPr>
            </w:pPr>
            <w:r>
              <w:rPr>
                <w:rFonts w:ascii="宋体" w:hAnsi="宋体" w:cs="宋体" w:hint="eastAsia"/>
                <w:iCs/>
                <w:sz w:val="21"/>
                <w:szCs w:val="21"/>
              </w:rPr>
              <w:t>0</w:t>
            </w:r>
            <w:r>
              <w:rPr>
                <w:rFonts w:ascii="宋体" w:hAnsi="宋体" w:cs="宋体"/>
                <w:iCs/>
                <w:sz w:val="21"/>
                <w:szCs w:val="21"/>
              </w:rPr>
              <w:t>1</w:t>
            </w:r>
          </w:p>
        </w:tc>
        <w:tc>
          <w:tcPr>
            <w:tcW w:w="1843" w:type="dxa"/>
          </w:tcPr>
          <w:p w14:paraId="49B3C00E" w14:textId="4F21F572" w:rsidR="004B16F5" w:rsidRDefault="004B16F5" w:rsidP="004B16F5">
            <w:pPr>
              <w:pStyle w:val="affffffffffffffffffc"/>
              <w:spacing w:beforeLines="50" w:before="156" w:line="300" w:lineRule="auto"/>
              <w:jc w:val="center"/>
              <w:rPr>
                <w:rFonts w:ascii="宋体" w:hAnsi="宋体" w:cs="宋体"/>
                <w:iCs/>
                <w:sz w:val="21"/>
                <w:szCs w:val="21"/>
              </w:rPr>
            </w:pPr>
            <w:r>
              <w:rPr>
                <w:rFonts w:ascii="宋体" w:hAnsi="宋体" w:cs="宋体" w:hint="eastAsia"/>
                <w:iCs/>
                <w:sz w:val="21"/>
                <w:szCs w:val="21"/>
              </w:rPr>
              <w:t>开发环境</w:t>
            </w:r>
          </w:p>
        </w:tc>
        <w:tc>
          <w:tcPr>
            <w:tcW w:w="3685" w:type="dxa"/>
          </w:tcPr>
          <w:p w14:paraId="0FDBB267" w14:textId="64D2029C" w:rsidR="004B16F5" w:rsidRDefault="004B16F5" w:rsidP="004B16F5">
            <w:pPr>
              <w:pStyle w:val="affffffffffffffffffc"/>
              <w:spacing w:beforeLines="50" w:before="156" w:line="300" w:lineRule="auto"/>
              <w:jc w:val="center"/>
              <w:rPr>
                <w:rFonts w:ascii="宋体" w:hAnsi="宋体" w:cs="宋体"/>
                <w:iCs/>
                <w:sz w:val="21"/>
                <w:szCs w:val="21"/>
              </w:rPr>
            </w:pPr>
            <w:proofErr w:type="gramStart"/>
            <w:r>
              <w:t>主应用</w:t>
            </w:r>
            <w:proofErr w:type="gramEnd"/>
            <w:r>
              <w:t>服务器：</w:t>
            </w:r>
            <w:r>
              <w:t xml:space="preserve">2 </w:t>
            </w:r>
            <w:r>
              <w:t>台</w:t>
            </w:r>
            <w:r>
              <w:t xml:space="preserve"> 4 </w:t>
            </w:r>
            <w:r>
              <w:t>核</w:t>
            </w:r>
            <w:r>
              <w:t xml:space="preserve"> 8G </w:t>
            </w:r>
            <w:r>
              <w:t>内存</w:t>
            </w:r>
            <w:r>
              <w:t xml:space="preserve"> 500G </w:t>
            </w:r>
            <w:r>
              <w:t>硬盘</w:t>
            </w:r>
            <w:r>
              <w:t xml:space="preserve"> </w:t>
            </w:r>
            <w:proofErr w:type="spellStart"/>
            <w:r>
              <w:rPr>
                <w:rFonts w:hint="eastAsia"/>
              </w:rPr>
              <w:t>windos</w:t>
            </w:r>
            <w:proofErr w:type="spellEnd"/>
            <w:r>
              <w:t xml:space="preserve"> </w:t>
            </w:r>
            <w:r>
              <w:rPr>
                <w:rFonts w:hint="eastAsia"/>
              </w:rPr>
              <w:t>server</w:t>
            </w:r>
            <w:r>
              <w:t xml:space="preserve"> 2016 64 </w:t>
            </w:r>
            <w:r>
              <w:t>位</w:t>
            </w:r>
          </w:p>
        </w:tc>
        <w:tc>
          <w:tcPr>
            <w:tcW w:w="1922" w:type="dxa"/>
          </w:tcPr>
          <w:p w14:paraId="7A57E0AC" w14:textId="67BAFF99" w:rsidR="004B16F5" w:rsidRDefault="004B16F5" w:rsidP="004B16F5">
            <w:pPr>
              <w:pStyle w:val="affffffffffffffffffc"/>
              <w:spacing w:beforeLines="50" w:before="156" w:line="300" w:lineRule="auto"/>
              <w:jc w:val="center"/>
              <w:rPr>
                <w:rFonts w:ascii="宋体" w:hAnsi="宋体" w:cs="宋体"/>
                <w:iCs/>
                <w:sz w:val="21"/>
                <w:szCs w:val="21"/>
              </w:rPr>
            </w:pPr>
            <w:r>
              <w:t>JDK1.8 Tomcat8.5</w:t>
            </w:r>
          </w:p>
        </w:tc>
      </w:tr>
      <w:tr w:rsidR="004B16F5" w14:paraId="5E80F21F" w14:textId="77777777" w:rsidTr="004B16F5">
        <w:trPr>
          <w:trHeight w:val="510"/>
          <w:jc w:val="center"/>
        </w:trPr>
        <w:tc>
          <w:tcPr>
            <w:tcW w:w="846" w:type="dxa"/>
          </w:tcPr>
          <w:p w14:paraId="4781B0F6" w14:textId="0BEC8420" w:rsidR="004B16F5" w:rsidRDefault="004B16F5" w:rsidP="004B16F5">
            <w:pPr>
              <w:pStyle w:val="affffffffffffffffffc"/>
              <w:spacing w:beforeLines="50" w:before="156" w:line="300" w:lineRule="auto"/>
              <w:jc w:val="center"/>
              <w:rPr>
                <w:rFonts w:ascii="宋体" w:hAnsi="宋体" w:cs="宋体"/>
                <w:iCs/>
                <w:sz w:val="21"/>
                <w:szCs w:val="21"/>
              </w:rPr>
            </w:pPr>
            <w:r>
              <w:rPr>
                <w:rFonts w:ascii="宋体" w:hAnsi="宋体" w:cs="宋体" w:hint="eastAsia"/>
                <w:iCs/>
                <w:sz w:val="21"/>
                <w:szCs w:val="21"/>
              </w:rPr>
              <w:t>0</w:t>
            </w:r>
            <w:r>
              <w:rPr>
                <w:rFonts w:ascii="宋体" w:hAnsi="宋体" w:cs="宋体"/>
                <w:iCs/>
                <w:sz w:val="21"/>
                <w:szCs w:val="21"/>
              </w:rPr>
              <w:t>2</w:t>
            </w:r>
          </w:p>
        </w:tc>
        <w:tc>
          <w:tcPr>
            <w:tcW w:w="1843" w:type="dxa"/>
          </w:tcPr>
          <w:p w14:paraId="556E9958" w14:textId="0B95768D" w:rsidR="004B16F5" w:rsidRDefault="004B16F5" w:rsidP="004B16F5">
            <w:pPr>
              <w:pStyle w:val="affffffffffffffffffc"/>
              <w:spacing w:beforeLines="50" w:before="156" w:line="300" w:lineRule="auto"/>
              <w:jc w:val="center"/>
              <w:rPr>
                <w:rFonts w:ascii="宋体" w:hAnsi="宋体" w:cs="宋体"/>
                <w:iCs/>
                <w:sz w:val="21"/>
                <w:szCs w:val="21"/>
              </w:rPr>
            </w:pPr>
            <w:r>
              <w:rPr>
                <w:rFonts w:ascii="宋体" w:hAnsi="宋体" w:cs="宋体" w:hint="eastAsia"/>
                <w:iCs/>
                <w:sz w:val="21"/>
                <w:szCs w:val="21"/>
              </w:rPr>
              <w:t>开发环境</w:t>
            </w:r>
          </w:p>
        </w:tc>
        <w:tc>
          <w:tcPr>
            <w:tcW w:w="3685" w:type="dxa"/>
          </w:tcPr>
          <w:p w14:paraId="0EFDA5DB" w14:textId="7FF1B82A" w:rsidR="004B16F5" w:rsidRDefault="004B16F5" w:rsidP="004B16F5">
            <w:pPr>
              <w:pStyle w:val="affffffffffffffffffc"/>
              <w:spacing w:beforeLines="50" w:before="156" w:line="300" w:lineRule="auto"/>
              <w:jc w:val="center"/>
              <w:rPr>
                <w:rFonts w:ascii="宋体" w:hAnsi="宋体" w:cs="宋体"/>
                <w:iCs/>
                <w:sz w:val="21"/>
                <w:szCs w:val="21"/>
              </w:rPr>
            </w:pPr>
            <w:r>
              <w:t>数据库</w:t>
            </w:r>
            <w:r>
              <w:t xml:space="preserve">:1 </w:t>
            </w:r>
            <w:r>
              <w:t>台</w:t>
            </w:r>
            <w:r>
              <w:t xml:space="preserve"> 4 </w:t>
            </w:r>
            <w:r>
              <w:t>核</w:t>
            </w:r>
            <w:r>
              <w:t xml:space="preserve"> 8G </w:t>
            </w:r>
            <w:r>
              <w:t>内存</w:t>
            </w:r>
            <w:r>
              <w:t xml:space="preserve"> 500G </w:t>
            </w:r>
            <w:r>
              <w:t>硬盘</w:t>
            </w:r>
            <w:r>
              <w:t xml:space="preserve"> </w:t>
            </w:r>
            <w:proofErr w:type="spellStart"/>
            <w:r>
              <w:rPr>
                <w:rFonts w:hint="eastAsia"/>
              </w:rPr>
              <w:t>windos</w:t>
            </w:r>
            <w:proofErr w:type="spellEnd"/>
            <w:r>
              <w:t xml:space="preserve"> </w:t>
            </w:r>
            <w:r>
              <w:rPr>
                <w:rFonts w:hint="eastAsia"/>
              </w:rPr>
              <w:t>server</w:t>
            </w:r>
            <w:r>
              <w:t xml:space="preserve"> 2016 64 </w:t>
            </w:r>
            <w:r>
              <w:t>位</w:t>
            </w:r>
          </w:p>
        </w:tc>
        <w:tc>
          <w:tcPr>
            <w:tcW w:w="1922" w:type="dxa"/>
          </w:tcPr>
          <w:p w14:paraId="33D070B7" w14:textId="77332541" w:rsidR="004B16F5" w:rsidRDefault="004B16F5" w:rsidP="004B16F5">
            <w:pPr>
              <w:pStyle w:val="affffffffffffffffffc"/>
              <w:spacing w:beforeLines="50" w:before="156" w:line="300" w:lineRule="auto"/>
              <w:jc w:val="center"/>
              <w:rPr>
                <w:rFonts w:ascii="宋体" w:hAnsi="宋体" w:cs="宋体"/>
                <w:iCs/>
                <w:sz w:val="21"/>
                <w:szCs w:val="21"/>
              </w:rPr>
            </w:pPr>
            <w:r>
              <w:t>JDK1.8 Tomcat8.5</w:t>
            </w:r>
          </w:p>
        </w:tc>
      </w:tr>
    </w:tbl>
    <w:p w14:paraId="13D580B5" w14:textId="77777777" w:rsidR="007169CD" w:rsidRDefault="003C51E0" w:rsidP="003C51E0">
      <w:pPr>
        <w:pStyle w:val="2"/>
        <w:numPr>
          <w:ilvl w:val="1"/>
          <w:numId w:val="165"/>
        </w:numPr>
        <w:rPr>
          <w:rFonts w:ascii="宋体" w:eastAsia="宋体" w:hAnsi="宋体" w:cs="宋体"/>
          <w:b/>
          <w:bCs w:val="0"/>
          <w:sz w:val="30"/>
          <w:szCs w:val="30"/>
        </w:rPr>
      </w:pPr>
      <w:bookmarkStart w:id="50" w:name="_Toc78893420"/>
      <w:r>
        <w:rPr>
          <w:rFonts w:ascii="宋体" w:eastAsia="宋体" w:hAnsi="宋体" w:cs="宋体" w:hint="eastAsia"/>
          <w:b/>
          <w:bCs w:val="0"/>
          <w:sz w:val="30"/>
          <w:szCs w:val="30"/>
        </w:rPr>
        <w:t>试运行软件环境</w:t>
      </w:r>
      <w:bookmarkEnd w:id="50"/>
    </w:p>
    <w:p w14:paraId="00B75362" w14:textId="5BDF8AF2" w:rsidR="007169CD" w:rsidRDefault="004B16F5">
      <w:r>
        <w:t>应用程序软件环境：后端</w:t>
      </w:r>
      <w:r>
        <w:t xml:space="preserve"> Tomcat8.5</w:t>
      </w:r>
      <w:r>
        <w:t>，用户端</w:t>
      </w:r>
      <w:r>
        <w:t xml:space="preserve"> 360</w:t>
      </w:r>
      <w:r>
        <w:t>、猎豹、</w:t>
      </w:r>
      <w:r>
        <w:rPr>
          <w:rFonts w:hint="eastAsia"/>
        </w:rPr>
        <w:t>chrome</w:t>
      </w:r>
      <w:r>
        <w:rPr>
          <w:rFonts w:hint="eastAsia"/>
        </w:rPr>
        <w:t>，</w:t>
      </w:r>
      <w:proofErr w:type="spellStart"/>
      <w:r>
        <w:rPr>
          <w:rFonts w:hint="eastAsia"/>
        </w:rPr>
        <w:t>ie</w:t>
      </w:r>
      <w:proofErr w:type="spellEnd"/>
      <w:r>
        <w:t>等浏览器。</w:t>
      </w:r>
      <w:r>
        <w:t xml:space="preserve"> </w:t>
      </w:r>
      <w:r>
        <w:t>数据库：</w:t>
      </w:r>
      <w:r>
        <w:t>Mysql5.6</w:t>
      </w:r>
      <w:r>
        <w:t>。</w:t>
      </w:r>
    </w:p>
    <w:p w14:paraId="0BE76E2E" w14:textId="77777777" w:rsidR="007169CD" w:rsidRDefault="003C51E0" w:rsidP="003C51E0">
      <w:pPr>
        <w:pStyle w:val="1fffffffff2"/>
        <w:numPr>
          <w:ilvl w:val="0"/>
          <w:numId w:val="165"/>
        </w:numPr>
        <w:jc w:val="left"/>
        <w:rPr>
          <w:rFonts w:ascii="宋体" w:eastAsia="宋体" w:hAnsi="宋体" w:cs="宋体"/>
          <w:b/>
          <w:bCs w:val="0"/>
          <w:sz w:val="32"/>
        </w:rPr>
      </w:pPr>
      <w:bookmarkStart w:id="51" w:name="_Toc78893421"/>
      <w:r>
        <w:rPr>
          <w:rFonts w:ascii="宋体" w:eastAsia="宋体" w:hAnsi="宋体" w:cs="宋体" w:hint="eastAsia"/>
          <w:b/>
          <w:bCs w:val="0"/>
          <w:sz w:val="32"/>
        </w:rPr>
        <w:t>计划安排</w:t>
      </w:r>
      <w:bookmarkEnd w:id="51"/>
    </w:p>
    <w:p w14:paraId="487A8BDD" w14:textId="77777777" w:rsidR="007169CD" w:rsidRDefault="003C51E0" w:rsidP="003C51E0">
      <w:pPr>
        <w:pStyle w:val="2"/>
        <w:numPr>
          <w:ilvl w:val="1"/>
          <w:numId w:val="165"/>
        </w:numPr>
        <w:rPr>
          <w:rFonts w:ascii="宋体" w:eastAsia="宋体" w:hAnsi="宋体" w:cs="宋体"/>
          <w:b/>
          <w:bCs w:val="0"/>
          <w:sz w:val="30"/>
          <w:szCs w:val="30"/>
        </w:rPr>
      </w:pPr>
      <w:bookmarkStart w:id="52" w:name="_Toc78893422"/>
      <w:r>
        <w:rPr>
          <w:rFonts w:ascii="宋体" w:eastAsia="宋体" w:hAnsi="宋体" w:cs="宋体" w:hint="eastAsia"/>
          <w:b/>
          <w:bCs w:val="0"/>
          <w:sz w:val="30"/>
          <w:szCs w:val="30"/>
        </w:rPr>
        <w:t>试运行主要参与人员</w:t>
      </w:r>
      <w:bookmarkEnd w:id="52"/>
    </w:p>
    <w:p w14:paraId="20547D1F" w14:textId="77777777" w:rsidR="007169CD" w:rsidRDefault="003C51E0">
      <w:r>
        <w:rPr>
          <w:rFonts w:hint="eastAsia"/>
        </w:rPr>
        <w:t>试运行主要参与人员如下表所示：</w:t>
      </w:r>
    </w:p>
    <w:p w14:paraId="6450CDF3" w14:textId="2BA9DADE" w:rsidR="007169CD" w:rsidRDefault="003C51E0">
      <w:pPr>
        <w:jc w:val="center"/>
        <w:rPr>
          <w:rFonts w:ascii="宋体" w:hAnsi="宋体" w:cs="宋体"/>
          <w:sz w:val="21"/>
          <w:szCs w:val="21"/>
        </w:rPr>
      </w:pPr>
      <w:r>
        <w:rPr>
          <w:rFonts w:ascii="宋体" w:hAnsi="宋体" w:cs="宋体" w:hint="eastAsia"/>
          <w:sz w:val="21"/>
          <w:szCs w:val="21"/>
        </w:rPr>
        <w:t>表4.1-1试运行主要参与人员表</w:t>
      </w:r>
    </w:p>
    <w:tbl>
      <w:tblPr>
        <w:tblStyle w:val="afffffff3"/>
        <w:tblW w:w="9067" w:type="dxa"/>
        <w:tblLook w:val="04A0" w:firstRow="1" w:lastRow="0" w:firstColumn="1" w:lastColumn="0" w:noHBand="0" w:noVBand="1"/>
      </w:tblPr>
      <w:tblGrid>
        <w:gridCol w:w="846"/>
        <w:gridCol w:w="1919"/>
        <w:gridCol w:w="1341"/>
        <w:gridCol w:w="4961"/>
      </w:tblGrid>
      <w:tr w:rsidR="001055C2" w14:paraId="38D0B032" w14:textId="77777777" w:rsidTr="001055C2">
        <w:tc>
          <w:tcPr>
            <w:tcW w:w="846" w:type="dxa"/>
          </w:tcPr>
          <w:p w14:paraId="2FF63FB8" w14:textId="77777777" w:rsidR="001055C2" w:rsidRDefault="001055C2" w:rsidP="00A8508E">
            <w:pPr>
              <w:pStyle w:val="afffffff1"/>
              <w:ind w:firstLineChars="0" w:firstLine="0"/>
              <w:jc w:val="center"/>
              <w:rPr>
                <w:lang w:val="zh-CN"/>
              </w:rPr>
            </w:pPr>
            <w:r>
              <w:rPr>
                <w:rFonts w:hint="eastAsia"/>
                <w:lang w:val="zh-CN"/>
              </w:rPr>
              <w:t>序号</w:t>
            </w:r>
          </w:p>
        </w:tc>
        <w:tc>
          <w:tcPr>
            <w:tcW w:w="1919" w:type="dxa"/>
          </w:tcPr>
          <w:p w14:paraId="14F74F03" w14:textId="77777777" w:rsidR="001055C2" w:rsidRDefault="001055C2" w:rsidP="00A8508E">
            <w:pPr>
              <w:pStyle w:val="afffffff1"/>
              <w:ind w:firstLineChars="0" w:firstLine="0"/>
              <w:jc w:val="center"/>
              <w:rPr>
                <w:lang w:val="zh-CN"/>
              </w:rPr>
            </w:pPr>
            <w:r>
              <w:t>项目角色</w:t>
            </w:r>
          </w:p>
        </w:tc>
        <w:tc>
          <w:tcPr>
            <w:tcW w:w="1341" w:type="dxa"/>
          </w:tcPr>
          <w:p w14:paraId="6E9EDF68" w14:textId="77777777" w:rsidR="001055C2" w:rsidRDefault="001055C2" w:rsidP="00A8508E">
            <w:pPr>
              <w:pStyle w:val="afffffff1"/>
              <w:ind w:firstLineChars="0" w:firstLine="0"/>
              <w:jc w:val="center"/>
              <w:rPr>
                <w:lang w:val="zh-CN"/>
              </w:rPr>
            </w:pPr>
            <w:r>
              <w:rPr>
                <w:rFonts w:hint="eastAsia"/>
                <w:lang w:val="zh-CN"/>
              </w:rPr>
              <w:t>姓名</w:t>
            </w:r>
          </w:p>
        </w:tc>
        <w:tc>
          <w:tcPr>
            <w:tcW w:w="4961" w:type="dxa"/>
          </w:tcPr>
          <w:p w14:paraId="5FED9742" w14:textId="77777777" w:rsidR="001055C2" w:rsidRDefault="001055C2" w:rsidP="00A8508E">
            <w:pPr>
              <w:pStyle w:val="afffffff1"/>
              <w:ind w:firstLineChars="0" w:firstLine="0"/>
              <w:jc w:val="center"/>
              <w:rPr>
                <w:lang w:val="zh-CN"/>
              </w:rPr>
            </w:pPr>
            <w:r>
              <w:rPr>
                <w:rFonts w:hint="eastAsia"/>
                <w:lang w:val="zh-CN"/>
              </w:rPr>
              <w:t>主要职责</w:t>
            </w:r>
          </w:p>
        </w:tc>
      </w:tr>
      <w:tr w:rsidR="001055C2" w14:paraId="5262754D" w14:textId="77777777" w:rsidTr="001055C2">
        <w:tc>
          <w:tcPr>
            <w:tcW w:w="846" w:type="dxa"/>
          </w:tcPr>
          <w:p w14:paraId="39043340" w14:textId="77777777" w:rsidR="001055C2" w:rsidRDefault="001055C2" w:rsidP="00A8508E">
            <w:pPr>
              <w:pStyle w:val="afffffff1"/>
              <w:ind w:firstLineChars="0" w:firstLine="0"/>
              <w:jc w:val="center"/>
              <w:rPr>
                <w:lang w:val="zh-CN"/>
              </w:rPr>
            </w:pPr>
            <w:r>
              <w:rPr>
                <w:rFonts w:hint="eastAsia"/>
                <w:lang w:val="zh-CN"/>
              </w:rPr>
              <w:t>1</w:t>
            </w:r>
          </w:p>
        </w:tc>
        <w:tc>
          <w:tcPr>
            <w:tcW w:w="1919" w:type="dxa"/>
          </w:tcPr>
          <w:p w14:paraId="712EE3DB" w14:textId="77777777" w:rsidR="001055C2" w:rsidRDefault="001055C2" w:rsidP="00A8508E">
            <w:pPr>
              <w:pStyle w:val="afffffff1"/>
              <w:ind w:firstLineChars="0" w:firstLine="0"/>
              <w:jc w:val="center"/>
              <w:rPr>
                <w:lang w:val="zh-CN"/>
              </w:rPr>
            </w:pPr>
            <w:r>
              <w:rPr>
                <w:rFonts w:hint="eastAsia"/>
                <w:lang w:val="zh-CN"/>
              </w:rPr>
              <w:t>项目经理</w:t>
            </w:r>
          </w:p>
        </w:tc>
        <w:tc>
          <w:tcPr>
            <w:tcW w:w="1341" w:type="dxa"/>
          </w:tcPr>
          <w:p w14:paraId="2EE83EF2" w14:textId="77777777" w:rsidR="001055C2" w:rsidRDefault="001055C2" w:rsidP="00A8508E">
            <w:pPr>
              <w:pStyle w:val="afffffff1"/>
              <w:ind w:firstLineChars="0" w:firstLine="0"/>
              <w:jc w:val="center"/>
              <w:rPr>
                <w:lang w:val="zh-CN"/>
              </w:rPr>
            </w:pPr>
            <w:r>
              <w:rPr>
                <w:rFonts w:hint="eastAsia"/>
                <w:lang w:val="zh-CN"/>
              </w:rPr>
              <w:t>阳文</w:t>
            </w:r>
            <w:proofErr w:type="gramStart"/>
            <w:r>
              <w:rPr>
                <w:rFonts w:hint="eastAsia"/>
                <w:lang w:val="zh-CN"/>
              </w:rPr>
              <w:t>斌</w:t>
            </w:r>
            <w:proofErr w:type="gramEnd"/>
          </w:p>
        </w:tc>
        <w:tc>
          <w:tcPr>
            <w:tcW w:w="4961" w:type="dxa"/>
          </w:tcPr>
          <w:p w14:paraId="1EC3A375" w14:textId="77777777" w:rsidR="001055C2" w:rsidRDefault="001055C2" w:rsidP="00A8508E">
            <w:pPr>
              <w:pStyle w:val="afffffff1"/>
              <w:ind w:firstLineChars="0" w:firstLine="0"/>
              <w:jc w:val="center"/>
              <w:rPr>
                <w:lang w:val="zh-CN"/>
              </w:rPr>
            </w:pPr>
            <w:r>
              <w:t>项目总监</w:t>
            </w:r>
          </w:p>
        </w:tc>
      </w:tr>
      <w:tr w:rsidR="001055C2" w14:paraId="14ECD57A" w14:textId="77777777" w:rsidTr="001055C2">
        <w:tc>
          <w:tcPr>
            <w:tcW w:w="846" w:type="dxa"/>
          </w:tcPr>
          <w:p w14:paraId="263AF4D9" w14:textId="77777777" w:rsidR="001055C2" w:rsidRDefault="001055C2" w:rsidP="00A8508E">
            <w:pPr>
              <w:pStyle w:val="afffffff1"/>
              <w:ind w:firstLineChars="0" w:firstLine="0"/>
              <w:jc w:val="center"/>
              <w:rPr>
                <w:lang w:val="zh-CN"/>
              </w:rPr>
            </w:pPr>
            <w:r>
              <w:rPr>
                <w:rFonts w:hint="eastAsia"/>
                <w:lang w:val="zh-CN"/>
              </w:rPr>
              <w:t>2</w:t>
            </w:r>
          </w:p>
        </w:tc>
        <w:tc>
          <w:tcPr>
            <w:tcW w:w="1919" w:type="dxa"/>
          </w:tcPr>
          <w:p w14:paraId="3ECFF58F" w14:textId="77777777" w:rsidR="001055C2" w:rsidRDefault="001055C2" w:rsidP="00A8508E">
            <w:pPr>
              <w:pStyle w:val="afffffff1"/>
              <w:ind w:firstLineChars="0" w:firstLine="0"/>
              <w:jc w:val="center"/>
              <w:rPr>
                <w:lang w:val="zh-CN"/>
              </w:rPr>
            </w:pPr>
            <w:r>
              <w:rPr>
                <w:rFonts w:hint="eastAsia"/>
                <w:lang w:val="zh-CN"/>
              </w:rPr>
              <w:t>项目经理</w:t>
            </w:r>
          </w:p>
        </w:tc>
        <w:tc>
          <w:tcPr>
            <w:tcW w:w="1341" w:type="dxa"/>
          </w:tcPr>
          <w:p w14:paraId="4B0C48CA" w14:textId="77777777" w:rsidR="001055C2" w:rsidRDefault="001055C2" w:rsidP="00A8508E">
            <w:pPr>
              <w:pStyle w:val="afffffff1"/>
              <w:ind w:firstLineChars="0" w:firstLine="0"/>
              <w:jc w:val="center"/>
              <w:rPr>
                <w:lang w:val="zh-CN"/>
              </w:rPr>
            </w:pPr>
            <w:proofErr w:type="gramStart"/>
            <w:r>
              <w:rPr>
                <w:rFonts w:hint="eastAsia"/>
                <w:lang w:val="zh-CN"/>
              </w:rPr>
              <w:t>郑宇程</w:t>
            </w:r>
            <w:proofErr w:type="gramEnd"/>
          </w:p>
        </w:tc>
        <w:tc>
          <w:tcPr>
            <w:tcW w:w="4961" w:type="dxa"/>
          </w:tcPr>
          <w:p w14:paraId="31513F0E" w14:textId="77777777" w:rsidR="001055C2" w:rsidRDefault="001055C2" w:rsidP="00A8508E">
            <w:pPr>
              <w:pStyle w:val="afffffff1"/>
              <w:ind w:firstLineChars="0" w:firstLine="0"/>
              <w:jc w:val="center"/>
              <w:rPr>
                <w:lang w:val="zh-CN"/>
              </w:rPr>
            </w:pPr>
            <w:r>
              <w:t>负责整体项目的把</w:t>
            </w:r>
            <w:proofErr w:type="gramStart"/>
            <w:r>
              <w:t>控以及</w:t>
            </w:r>
            <w:proofErr w:type="gramEnd"/>
            <w:r>
              <w:t>安排</w:t>
            </w:r>
          </w:p>
        </w:tc>
      </w:tr>
      <w:tr w:rsidR="001055C2" w14:paraId="0B687BFB" w14:textId="77777777" w:rsidTr="001055C2">
        <w:tc>
          <w:tcPr>
            <w:tcW w:w="846" w:type="dxa"/>
          </w:tcPr>
          <w:p w14:paraId="5CC6778B" w14:textId="77777777" w:rsidR="001055C2" w:rsidRDefault="001055C2" w:rsidP="00A8508E">
            <w:pPr>
              <w:pStyle w:val="afffffff1"/>
              <w:ind w:firstLineChars="0" w:firstLine="0"/>
              <w:jc w:val="center"/>
              <w:rPr>
                <w:lang w:val="zh-CN"/>
              </w:rPr>
            </w:pPr>
            <w:r>
              <w:rPr>
                <w:rFonts w:hint="eastAsia"/>
                <w:lang w:val="zh-CN"/>
              </w:rPr>
              <w:t>3</w:t>
            </w:r>
          </w:p>
        </w:tc>
        <w:tc>
          <w:tcPr>
            <w:tcW w:w="1919" w:type="dxa"/>
          </w:tcPr>
          <w:p w14:paraId="44E5019D" w14:textId="77777777" w:rsidR="001055C2" w:rsidRDefault="001055C2" w:rsidP="00A8508E">
            <w:pPr>
              <w:pStyle w:val="afffffff1"/>
              <w:ind w:firstLineChars="0" w:firstLine="0"/>
              <w:jc w:val="center"/>
              <w:rPr>
                <w:lang w:val="zh-CN"/>
              </w:rPr>
            </w:pPr>
            <w:r>
              <w:t>开发人员</w:t>
            </w:r>
          </w:p>
        </w:tc>
        <w:tc>
          <w:tcPr>
            <w:tcW w:w="1341" w:type="dxa"/>
          </w:tcPr>
          <w:p w14:paraId="207BB004" w14:textId="77777777" w:rsidR="001055C2" w:rsidRDefault="001055C2" w:rsidP="00A8508E">
            <w:pPr>
              <w:pStyle w:val="afffffff1"/>
              <w:ind w:firstLineChars="0" w:firstLine="0"/>
              <w:jc w:val="center"/>
              <w:rPr>
                <w:lang w:val="zh-CN"/>
              </w:rPr>
            </w:pPr>
            <w:r>
              <w:rPr>
                <w:rFonts w:hint="eastAsia"/>
                <w:lang w:val="zh-CN"/>
              </w:rPr>
              <w:t>周思</w:t>
            </w:r>
          </w:p>
        </w:tc>
        <w:tc>
          <w:tcPr>
            <w:tcW w:w="4961" w:type="dxa"/>
          </w:tcPr>
          <w:p w14:paraId="441C43F9" w14:textId="77777777" w:rsidR="001055C2" w:rsidRDefault="001055C2" w:rsidP="00A8508E">
            <w:pPr>
              <w:pStyle w:val="afffffff1"/>
              <w:ind w:firstLineChars="0" w:firstLine="0"/>
              <w:jc w:val="center"/>
              <w:rPr>
                <w:lang w:val="zh-CN"/>
              </w:rPr>
            </w:pPr>
            <w:r>
              <w:t>开发人员</w:t>
            </w:r>
          </w:p>
        </w:tc>
      </w:tr>
      <w:tr w:rsidR="001055C2" w14:paraId="455AEA02" w14:textId="77777777" w:rsidTr="001055C2">
        <w:tc>
          <w:tcPr>
            <w:tcW w:w="846" w:type="dxa"/>
          </w:tcPr>
          <w:p w14:paraId="4268FB77" w14:textId="77777777" w:rsidR="001055C2" w:rsidRDefault="001055C2" w:rsidP="00A8508E">
            <w:pPr>
              <w:pStyle w:val="afffffff1"/>
              <w:ind w:firstLineChars="0" w:firstLine="0"/>
              <w:jc w:val="center"/>
              <w:rPr>
                <w:lang w:val="zh-CN"/>
              </w:rPr>
            </w:pPr>
            <w:r>
              <w:rPr>
                <w:rFonts w:hint="eastAsia"/>
                <w:lang w:val="zh-CN"/>
              </w:rPr>
              <w:t>4</w:t>
            </w:r>
          </w:p>
        </w:tc>
        <w:tc>
          <w:tcPr>
            <w:tcW w:w="1919" w:type="dxa"/>
          </w:tcPr>
          <w:p w14:paraId="5083CF4F" w14:textId="77777777" w:rsidR="001055C2" w:rsidRDefault="001055C2" w:rsidP="00A8508E">
            <w:pPr>
              <w:pStyle w:val="afffffff1"/>
              <w:ind w:firstLineChars="0" w:firstLine="0"/>
              <w:jc w:val="center"/>
              <w:rPr>
                <w:lang w:val="zh-CN"/>
              </w:rPr>
            </w:pPr>
            <w:r>
              <w:t>开发人员</w:t>
            </w:r>
          </w:p>
        </w:tc>
        <w:tc>
          <w:tcPr>
            <w:tcW w:w="1341" w:type="dxa"/>
          </w:tcPr>
          <w:p w14:paraId="6BB4E3B0" w14:textId="77777777" w:rsidR="001055C2" w:rsidRDefault="001055C2" w:rsidP="00A8508E">
            <w:pPr>
              <w:pStyle w:val="afffffff1"/>
              <w:ind w:firstLineChars="0" w:firstLine="0"/>
              <w:jc w:val="center"/>
              <w:rPr>
                <w:lang w:val="zh-CN"/>
              </w:rPr>
            </w:pPr>
            <w:proofErr w:type="gramStart"/>
            <w:r>
              <w:rPr>
                <w:rFonts w:hint="eastAsia"/>
                <w:lang w:val="zh-CN"/>
              </w:rPr>
              <w:t>刘依凡</w:t>
            </w:r>
            <w:proofErr w:type="gramEnd"/>
          </w:p>
        </w:tc>
        <w:tc>
          <w:tcPr>
            <w:tcW w:w="4961" w:type="dxa"/>
          </w:tcPr>
          <w:p w14:paraId="158FB68D" w14:textId="77777777" w:rsidR="001055C2" w:rsidRDefault="001055C2" w:rsidP="00A8508E">
            <w:pPr>
              <w:pStyle w:val="afffffff1"/>
              <w:ind w:firstLineChars="0" w:firstLine="0"/>
              <w:jc w:val="center"/>
              <w:rPr>
                <w:lang w:val="zh-CN"/>
              </w:rPr>
            </w:pPr>
            <w:r>
              <w:t>开发人员</w:t>
            </w:r>
          </w:p>
        </w:tc>
      </w:tr>
      <w:tr w:rsidR="001055C2" w14:paraId="771DC792" w14:textId="77777777" w:rsidTr="001055C2">
        <w:tc>
          <w:tcPr>
            <w:tcW w:w="846" w:type="dxa"/>
          </w:tcPr>
          <w:p w14:paraId="4BD01DB3" w14:textId="77777777" w:rsidR="001055C2" w:rsidRDefault="001055C2" w:rsidP="00A8508E">
            <w:pPr>
              <w:pStyle w:val="afffffff1"/>
              <w:ind w:firstLineChars="0" w:firstLine="0"/>
              <w:jc w:val="center"/>
              <w:rPr>
                <w:lang w:val="zh-CN"/>
              </w:rPr>
            </w:pPr>
            <w:r>
              <w:rPr>
                <w:rFonts w:hint="eastAsia"/>
                <w:lang w:val="zh-CN"/>
              </w:rPr>
              <w:t>5</w:t>
            </w:r>
          </w:p>
        </w:tc>
        <w:tc>
          <w:tcPr>
            <w:tcW w:w="1919" w:type="dxa"/>
          </w:tcPr>
          <w:p w14:paraId="0A10471A" w14:textId="77777777" w:rsidR="001055C2" w:rsidRDefault="001055C2" w:rsidP="00A8508E">
            <w:pPr>
              <w:pStyle w:val="afffffff1"/>
              <w:ind w:firstLineChars="0" w:firstLine="0"/>
              <w:jc w:val="center"/>
              <w:rPr>
                <w:lang w:val="zh-CN"/>
              </w:rPr>
            </w:pPr>
            <w:r>
              <w:t>测试组长</w:t>
            </w:r>
          </w:p>
        </w:tc>
        <w:tc>
          <w:tcPr>
            <w:tcW w:w="1341" w:type="dxa"/>
          </w:tcPr>
          <w:p w14:paraId="2D847994" w14:textId="77777777" w:rsidR="001055C2" w:rsidRDefault="001055C2" w:rsidP="00A8508E">
            <w:pPr>
              <w:pStyle w:val="afffffff1"/>
              <w:ind w:firstLineChars="0" w:firstLine="0"/>
              <w:jc w:val="center"/>
              <w:rPr>
                <w:lang w:val="zh-CN"/>
              </w:rPr>
            </w:pPr>
            <w:r w:rsidRPr="00FD654C">
              <w:rPr>
                <w:rFonts w:hint="eastAsia"/>
                <w:lang w:val="zh-CN"/>
              </w:rPr>
              <w:t>刘志姣</w:t>
            </w:r>
          </w:p>
        </w:tc>
        <w:tc>
          <w:tcPr>
            <w:tcW w:w="4961" w:type="dxa"/>
          </w:tcPr>
          <w:p w14:paraId="4E38E108" w14:textId="77777777" w:rsidR="001055C2" w:rsidRDefault="001055C2" w:rsidP="00A8508E">
            <w:pPr>
              <w:pStyle w:val="afffffff1"/>
              <w:ind w:firstLineChars="0" w:firstLine="0"/>
              <w:jc w:val="center"/>
              <w:rPr>
                <w:lang w:val="zh-CN"/>
              </w:rPr>
            </w:pPr>
            <w:r>
              <w:t>测试组长</w:t>
            </w:r>
          </w:p>
        </w:tc>
      </w:tr>
      <w:tr w:rsidR="001055C2" w14:paraId="72A0BABE" w14:textId="77777777" w:rsidTr="001055C2">
        <w:tc>
          <w:tcPr>
            <w:tcW w:w="846" w:type="dxa"/>
          </w:tcPr>
          <w:p w14:paraId="4C7E19CF" w14:textId="77777777" w:rsidR="001055C2" w:rsidRDefault="001055C2" w:rsidP="00A8508E">
            <w:pPr>
              <w:pStyle w:val="afffffff1"/>
              <w:ind w:firstLineChars="0" w:firstLine="0"/>
              <w:jc w:val="center"/>
              <w:rPr>
                <w:lang w:val="zh-CN"/>
              </w:rPr>
            </w:pPr>
            <w:r>
              <w:rPr>
                <w:rFonts w:hint="eastAsia"/>
                <w:lang w:val="zh-CN"/>
              </w:rPr>
              <w:t>7</w:t>
            </w:r>
          </w:p>
        </w:tc>
        <w:tc>
          <w:tcPr>
            <w:tcW w:w="1919" w:type="dxa"/>
          </w:tcPr>
          <w:p w14:paraId="1CB0F816" w14:textId="77777777" w:rsidR="001055C2" w:rsidRDefault="001055C2" w:rsidP="00A8508E">
            <w:pPr>
              <w:pStyle w:val="afffffff1"/>
              <w:ind w:firstLineChars="0" w:firstLine="0"/>
              <w:jc w:val="center"/>
            </w:pPr>
            <w:r>
              <w:t>测试人员</w:t>
            </w:r>
          </w:p>
        </w:tc>
        <w:tc>
          <w:tcPr>
            <w:tcW w:w="1341" w:type="dxa"/>
          </w:tcPr>
          <w:p w14:paraId="4C2A2E52" w14:textId="77777777" w:rsidR="001055C2" w:rsidRDefault="001055C2" w:rsidP="00A8508E">
            <w:pPr>
              <w:pStyle w:val="afffffff1"/>
              <w:ind w:firstLineChars="0" w:firstLine="0"/>
              <w:jc w:val="center"/>
              <w:rPr>
                <w:lang w:val="zh-CN"/>
              </w:rPr>
            </w:pPr>
            <w:r w:rsidRPr="00FD654C">
              <w:rPr>
                <w:rFonts w:hint="eastAsia"/>
                <w:lang w:val="zh-CN"/>
              </w:rPr>
              <w:t>曾见闻</w:t>
            </w:r>
          </w:p>
        </w:tc>
        <w:tc>
          <w:tcPr>
            <w:tcW w:w="4961" w:type="dxa"/>
          </w:tcPr>
          <w:p w14:paraId="093FE0D3" w14:textId="77777777" w:rsidR="001055C2" w:rsidRDefault="001055C2" w:rsidP="00A8508E">
            <w:pPr>
              <w:pStyle w:val="afffffff1"/>
              <w:ind w:firstLineChars="0" w:firstLine="0"/>
              <w:jc w:val="center"/>
              <w:rPr>
                <w:lang w:val="zh-CN"/>
              </w:rPr>
            </w:pPr>
            <w:r>
              <w:rPr>
                <w:rFonts w:hint="eastAsia"/>
                <w:lang w:val="zh-CN"/>
              </w:rPr>
              <w:t>测试</w:t>
            </w:r>
            <w:r>
              <w:t>人员</w:t>
            </w:r>
          </w:p>
        </w:tc>
      </w:tr>
      <w:tr w:rsidR="001055C2" w14:paraId="7B9B7812" w14:textId="77777777" w:rsidTr="001055C2">
        <w:tc>
          <w:tcPr>
            <w:tcW w:w="846" w:type="dxa"/>
          </w:tcPr>
          <w:p w14:paraId="1B28FECA" w14:textId="77777777" w:rsidR="001055C2" w:rsidRDefault="001055C2" w:rsidP="00A8508E">
            <w:pPr>
              <w:pStyle w:val="afffffff1"/>
              <w:ind w:firstLineChars="0" w:firstLine="0"/>
              <w:jc w:val="center"/>
              <w:rPr>
                <w:lang w:val="zh-CN"/>
              </w:rPr>
            </w:pPr>
            <w:r>
              <w:rPr>
                <w:rFonts w:hint="eastAsia"/>
                <w:lang w:val="zh-CN"/>
              </w:rPr>
              <w:t>8</w:t>
            </w:r>
          </w:p>
        </w:tc>
        <w:tc>
          <w:tcPr>
            <w:tcW w:w="1919" w:type="dxa"/>
          </w:tcPr>
          <w:p w14:paraId="0EC3574A" w14:textId="77777777" w:rsidR="001055C2" w:rsidRDefault="001055C2" w:rsidP="00A8508E">
            <w:pPr>
              <w:pStyle w:val="afffffff1"/>
              <w:ind w:firstLineChars="0" w:firstLine="0"/>
              <w:jc w:val="center"/>
            </w:pPr>
            <w:r>
              <w:t>运行维护</w:t>
            </w:r>
          </w:p>
        </w:tc>
        <w:tc>
          <w:tcPr>
            <w:tcW w:w="1341" w:type="dxa"/>
          </w:tcPr>
          <w:p w14:paraId="76F8656E" w14:textId="77777777" w:rsidR="001055C2" w:rsidRDefault="001055C2" w:rsidP="00A8508E">
            <w:pPr>
              <w:pStyle w:val="afffffff1"/>
              <w:ind w:firstLineChars="0" w:firstLine="0"/>
              <w:jc w:val="center"/>
              <w:rPr>
                <w:lang w:val="zh-CN"/>
              </w:rPr>
            </w:pPr>
            <w:proofErr w:type="gramStart"/>
            <w:r>
              <w:rPr>
                <w:rFonts w:hint="eastAsia"/>
                <w:lang w:val="zh-CN"/>
              </w:rPr>
              <w:t>郑宇程</w:t>
            </w:r>
            <w:proofErr w:type="gramEnd"/>
          </w:p>
        </w:tc>
        <w:tc>
          <w:tcPr>
            <w:tcW w:w="4961" w:type="dxa"/>
          </w:tcPr>
          <w:p w14:paraId="32582BF7" w14:textId="77777777" w:rsidR="001055C2" w:rsidRDefault="001055C2" w:rsidP="00A8508E">
            <w:pPr>
              <w:pStyle w:val="afffffff1"/>
              <w:ind w:firstLineChars="0" w:firstLine="0"/>
              <w:jc w:val="center"/>
              <w:rPr>
                <w:lang w:val="zh-CN"/>
              </w:rPr>
            </w:pPr>
            <w:r>
              <w:t>运行维护</w:t>
            </w:r>
          </w:p>
        </w:tc>
      </w:tr>
    </w:tbl>
    <w:p w14:paraId="2E3E4254" w14:textId="77777777" w:rsidR="001055C2" w:rsidRDefault="001055C2">
      <w:pPr>
        <w:jc w:val="center"/>
        <w:rPr>
          <w:rFonts w:ascii="宋体" w:hAnsi="宋体" w:cs="宋体" w:hint="eastAsia"/>
          <w:sz w:val="21"/>
          <w:szCs w:val="21"/>
        </w:rPr>
      </w:pPr>
    </w:p>
    <w:p w14:paraId="18B7436B" w14:textId="658C1258" w:rsidR="007169CD" w:rsidRDefault="003C51E0" w:rsidP="003C51E0">
      <w:pPr>
        <w:pStyle w:val="1fffffffff2"/>
        <w:numPr>
          <w:ilvl w:val="0"/>
          <w:numId w:val="165"/>
        </w:numPr>
        <w:jc w:val="left"/>
        <w:rPr>
          <w:rFonts w:ascii="宋体" w:eastAsia="宋体" w:hAnsi="宋体" w:cs="宋体"/>
          <w:b/>
          <w:bCs w:val="0"/>
          <w:sz w:val="32"/>
        </w:rPr>
      </w:pPr>
      <w:bookmarkStart w:id="53" w:name="_Toc78893423"/>
      <w:r>
        <w:rPr>
          <w:rFonts w:ascii="宋体" w:eastAsia="宋体" w:hAnsi="宋体" w:cs="宋体" w:hint="eastAsia"/>
          <w:b/>
          <w:bCs w:val="0"/>
          <w:sz w:val="32"/>
        </w:rPr>
        <w:t>试运行记录</w:t>
      </w:r>
      <w:bookmarkEnd w:id="53"/>
    </w:p>
    <w:p w14:paraId="52F4BA0F" w14:textId="77777777" w:rsidR="00840380" w:rsidRDefault="00840380" w:rsidP="00840380">
      <w:pPr>
        <w:rPr>
          <w:rFonts w:asciiTheme="minorEastAsia" w:eastAsiaTheme="minorEastAsia" w:hAnsiTheme="minorEastAsia"/>
        </w:rPr>
      </w:pPr>
    </w:p>
    <w:p w14:paraId="49A8B0F4" w14:textId="5BE6C8A3" w:rsidR="00840380" w:rsidRPr="00840380" w:rsidRDefault="00840380" w:rsidP="00840380">
      <w:pPr>
        <w:rPr>
          <w:rFonts w:asciiTheme="minorEastAsia" w:eastAsiaTheme="minorEastAsia" w:hAnsiTheme="minorEastAsia" w:hint="eastAsia"/>
        </w:rPr>
      </w:pPr>
      <w:r w:rsidRPr="00840380">
        <w:rPr>
          <w:rFonts w:asciiTheme="minorEastAsia" w:eastAsiaTheme="minorEastAsia" w:hAnsiTheme="minorEastAsia"/>
        </w:rPr>
        <w:lastRenderedPageBreak/>
        <w:t>为了试运行工作的顺利开展，以试运行与操作培训相结合的原则，在试运行 城市超级大脑（数据大脑平台及部分智慧应用）项目 4 期间进行全面、系统的培训工作。针对各系统应用，结合实际需要，对管理人员和操作人员进行系统操作等培训。 在项目试运行期间，当系统出现异常状况或发生部署变更、策略调整时，需要维护人员进行记录，以便我们对试运行期间系统的使用状况、运行状态、策略 配置有一个全面的了解，确保试运行过程的顺利完成。 每周定时记录试运行期间系统运行情况，如无异常，则记录为良好，如有发 现问题，则将问题记录在运行情况中，并备注是否已解决。</w:t>
      </w:r>
    </w:p>
    <w:p w14:paraId="1D3BFCE1" w14:textId="77777777" w:rsidR="007169CD" w:rsidRDefault="003C51E0" w:rsidP="003C51E0">
      <w:pPr>
        <w:pStyle w:val="1fffffffff2"/>
        <w:numPr>
          <w:ilvl w:val="0"/>
          <w:numId w:val="165"/>
        </w:numPr>
        <w:jc w:val="left"/>
        <w:rPr>
          <w:rFonts w:ascii="宋体" w:eastAsia="宋体" w:hAnsi="宋体" w:cs="宋体"/>
          <w:b/>
          <w:bCs w:val="0"/>
          <w:sz w:val="32"/>
        </w:rPr>
      </w:pPr>
      <w:bookmarkStart w:id="54" w:name="_Toc78893424"/>
      <w:r>
        <w:rPr>
          <w:rFonts w:ascii="宋体" w:eastAsia="宋体" w:hAnsi="宋体" w:cs="宋体" w:hint="eastAsia"/>
          <w:b/>
          <w:bCs w:val="0"/>
          <w:sz w:val="32"/>
        </w:rPr>
        <w:t>定期巡检</w:t>
      </w:r>
      <w:bookmarkEnd w:id="54"/>
    </w:p>
    <w:p w14:paraId="21435BC8" w14:textId="15CC0171" w:rsidR="007169CD" w:rsidRPr="00840380" w:rsidRDefault="00840380" w:rsidP="00840380">
      <w:pPr>
        <w:rPr>
          <w:rFonts w:asciiTheme="minorEastAsia" w:eastAsiaTheme="minorEastAsia" w:hAnsiTheme="minorEastAsia"/>
        </w:rPr>
      </w:pPr>
      <w:r w:rsidRPr="00840380">
        <w:rPr>
          <w:rFonts w:asciiTheme="minorEastAsia" w:eastAsiaTheme="minorEastAsia" w:hAnsiTheme="minorEastAsia"/>
        </w:rPr>
        <w:t>在用户没有提出技术支持服务时，我们会与用户沟通确定在每周的特定时间 对系统进行定期巡检，以确保系统在试运行期间的可靠性、稳定性运行。 在用户需要普通技术支持服务时，可以通过电话、邮件以及系统维护群等多 种形式通知运维人员，运</w:t>
      </w:r>
      <w:proofErr w:type="gramStart"/>
      <w:r w:rsidRPr="00840380">
        <w:rPr>
          <w:rFonts w:asciiTheme="minorEastAsia" w:eastAsiaTheme="minorEastAsia" w:hAnsiTheme="minorEastAsia"/>
        </w:rPr>
        <w:t>维人员</w:t>
      </w:r>
      <w:proofErr w:type="gramEnd"/>
      <w:r w:rsidRPr="00840380">
        <w:rPr>
          <w:rFonts w:asciiTheme="minorEastAsia" w:eastAsiaTheme="minorEastAsia" w:hAnsiTheme="minorEastAsia"/>
        </w:rPr>
        <w:t>将在第一时间与用户联系，了解用户的准确需求， 若不是系统问题对用户说明情况。如果是系统运行问题，技术人员将会对问题的 相关现象进行详细记录，同时为用户提供解决方案，或者告知明确的答复时间， 随后组织相应的技术力量进行问题分析，制定解决方案。问题解决后测试通过后， 重新部署后通知用户测试使用</w:t>
      </w:r>
      <w:r>
        <w:rPr>
          <w:rFonts w:asciiTheme="minorEastAsia" w:eastAsiaTheme="minorEastAsia" w:hAnsiTheme="minorEastAsia" w:hint="eastAsia"/>
        </w:rPr>
        <w:t>。</w:t>
      </w:r>
    </w:p>
    <w:sectPr w:rsidR="007169CD" w:rsidRPr="00840380">
      <w:footerReference w:type="even"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515DB" w14:textId="77777777" w:rsidR="00AF5C31" w:rsidRDefault="00AF5C31">
      <w:pPr>
        <w:spacing w:line="240" w:lineRule="auto"/>
      </w:pPr>
      <w:r>
        <w:separator/>
      </w:r>
    </w:p>
  </w:endnote>
  <w:endnote w:type="continuationSeparator" w:id="0">
    <w:p w14:paraId="6E17B4DC" w14:textId="77777777" w:rsidR="00AF5C31" w:rsidRDefault="00AF5C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方正书宋简体">
    <w:altName w:val="宋体"/>
    <w:charset w:val="86"/>
    <w:family w:val="auto"/>
    <w:pitch w:val="default"/>
    <w:sig w:usb0="00000000" w:usb1="0000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Batang">
    <w:altName w:val="Malgun Gothic"/>
    <w:panose1 w:val="02030600000101010101"/>
    <w:charset w:val="81"/>
    <w:family w:val="roman"/>
    <w:pitch w:val="default"/>
    <w:sig w:usb0="00000000" w:usb1="00000000" w:usb2="00000030" w:usb3="00000000" w:csb0="4008009F" w:csb1="DFD70000"/>
  </w:font>
  <w:font w:name="方正细黑一简体">
    <w:altName w:val="黑体"/>
    <w:charset w:val="86"/>
    <w:family w:val="auto"/>
    <w:pitch w:val="default"/>
    <w:sig w:usb0="00000000" w:usb1="00000000" w:usb2="00000010" w:usb3="00000000" w:csb0="00040000" w:csb1="00000000"/>
  </w:font>
  <w:font w:name="Time New Romes">
    <w:altName w:val="Cambria"/>
    <w:charset w:val="00"/>
    <w:family w:val="roman"/>
    <w:pitch w:val="default"/>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auto"/>
    <w:pitch w:val="default"/>
    <w:sig w:usb0="00000000" w:usb1="00000000" w:usb2="00000000" w:usb3="00000000" w:csb0="00040000" w:csb1="00000000"/>
  </w:font>
  <w:font w:name="ヒラギノ角ゴ Pro W3">
    <w:altName w:val="Yu Gothic"/>
    <w:charset w:val="80"/>
    <w:family w:val="swiss"/>
    <w:pitch w:val="default"/>
    <w:sig w:usb0="00000000" w:usb1="00000000" w:usb2="00000012" w:usb3="00000000" w:csb0="0002000D" w:csb1="00000000"/>
  </w:font>
  <w:font w:name="Arial Unicode MS">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华文仿宋">
    <w:panose1 w:val="02010600040101010101"/>
    <w:charset w:val="86"/>
    <w:family w:val="auto"/>
    <w:pitch w:val="variable"/>
    <w:sig w:usb0="00000287" w:usb1="080F0000" w:usb2="00000010" w:usb3="00000000" w:csb0="0004009F" w:csb1="00000000"/>
  </w:font>
  <w:font w:name="Arial Narrow">
    <w:panose1 w:val="020B0606020202030204"/>
    <w:charset w:val="00"/>
    <w:family w:val="swiss"/>
    <w:pitch w:val="variable"/>
    <w:sig w:usb0="00000287" w:usb1="00000800" w:usb2="00000000" w:usb3="00000000" w:csb0="0000009F" w:csb1="00000000"/>
  </w:font>
  <w:font w:name="幼圆">
    <w:panose1 w:val="02010509060101010101"/>
    <w:charset w:val="86"/>
    <w:family w:val="modern"/>
    <w:pitch w:val="fixed"/>
    <w:sig w:usb0="00000001" w:usb1="080E0000" w:usb2="00000010" w:usb3="00000000" w:csb0="00040000" w:csb1="00000000"/>
  </w:font>
  <w:font w:name="Tms Rmn">
    <w:panose1 w:val="02020603040505020304"/>
    <w:charset w:val="00"/>
    <w:family w:val="roman"/>
    <w:pitch w:val="default"/>
    <w:sig w:usb0="00000000" w:usb1="00000000" w:usb2="00000000" w:usb3="00000000" w:csb0="00000001" w:csb1="00000000"/>
  </w:font>
  <w:font w:name="..ì.">
    <w:altName w:val="宋体"/>
    <w:charset w:val="86"/>
    <w:family w:val="swiss"/>
    <w:pitch w:val="default"/>
    <w:sig w:usb0="00000000" w:usb1="00000000" w:usb2="00000010" w:usb3="00000000" w:csb0="00040000" w:csb1="00000000"/>
  </w:font>
  <w:font w:name="Futura Bk">
    <w:altName w:val="微软雅黑"/>
    <w:charset w:val="00"/>
    <w:family w:val="auto"/>
    <w:pitch w:val="default"/>
    <w:sig w:usb0="00000000" w:usb1="00000000" w:usb2="00000010" w:usb3="00000000" w:csb0="0004009F" w:csb1="00000000"/>
  </w:font>
  <w:font w:name="全真簡粗明">
    <w:altName w:val="MingLiU-ExtB"/>
    <w:charset w:val="88"/>
    <w:family w:val="modern"/>
    <w:pitch w:val="default"/>
    <w:sig w:usb0="00000000" w:usb1="00000000" w:usb2="00000010" w:usb3="00000000" w:csb0="00100000" w:csb1="00000000"/>
  </w:font>
  <w:font w:name="文鼎粗黑">
    <w:altName w:val="黑体"/>
    <w:charset w:val="86"/>
    <w:family w:val="modern"/>
    <w:pitch w:val="default"/>
    <w:sig w:usb0="00000000" w:usb1="00000000" w:usb2="00000010" w:usb3="00000000" w:csb0="00040000" w:csb1="00000000"/>
  </w:font>
  <w:font w:name="Helvetica">
    <w:panose1 w:val="020B0604020202020204"/>
    <w:charset w:val="00"/>
    <w:family w:val="swiss"/>
    <w:pitch w:val="default"/>
    <w:sig w:usb0="00000000"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entury Schoolbook">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汉仪中等线简">
    <w:altName w:val="宋体"/>
    <w:charset w:val="86"/>
    <w:family w:val="modern"/>
    <w:pitch w:val="default"/>
    <w:sig w:usb0="00000000" w:usb1="00000000" w:usb2="00000010" w:usb3="00000000" w:csb0="00040000" w:csb1="00000000"/>
  </w:font>
  <w:font w:name="汉仪中黑简">
    <w:altName w:val="黑体"/>
    <w:charset w:val="86"/>
    <w:family w:val="auto"/>
    <w:pitch w:val="default"/>
    <w:sig w:usb0="00000000" w:usb1="00000000" w:usb2="00000012" w:usb3="00000000" w:csb0="00040000"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pitch w:val="default"/>
    <w:sig w:usb0="00000000"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ˎ̥">
    <w:altName w:val="微软雅黑"/>
    <w:charset w:val="00"/>
    <w:family w:val="auto"/>
    <w:pitch w:val="default"/>
    <w:sig w:usb0="00000000" w:usb1="00000000" w:usb2="00000000" w:usb3="00000000" w:csb0="00040001" w:csb1="00000000"/>
  </w:font>
  <w:font w:name="Trebuchet MS">
    <w:panose1 w:val="020B0603020202020204"/>
    <w:charset w:val="00"/>
    <w:family w:val="swiss"/>
    <w:pitch w:val="variable"/>
    <w:sig w:usb0="00000687" w:usb1="00000000" w:usb2="00000000" w:usb3="00000000" w:csb0="0000009F" w:csb1="00000000"/>
  </w:font>
  <w:font w:name="MS Sans Serif">
    <w:altName w:val="Sitka Text"/>
    <w:charset w:val="00"/>
    <w:family w:val="swiss"/>
    <w:pitch w:val="default"/>
    <w:sig w:usb0="00000000" w:usb1="00000000" w:usb2="00000000" w:usb3="00000000" w:csb0="00000001" w:csb1="00000000"/>
  </w:font>
  <w:font w:name="Helvetica-Light">
    <w:altName w:val="Segoe Print"/>
    <w:charset w:val="00"/>
    <w:family w:val="swiss"/>
    <w:pitch w:val="default"/>
    <w:sig w:usb0="00000000" w:usb1="00000000" w:usb2="00000000" w:usb3="00000000" w:csb0="00000001" w:csb1="00000000"/>
  </w:font>
  <w:font w:name="Palatino">
    <w:altName w:val="Palatino Linotype"/>
    <w:charset w:val="00"/>
    <w:family w:val="auto"/>
    <w:pitch w:val="default"/>
    <w:sig w:usb0="00000000" w:usb1="00000000"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Univers Condensed">
    <w:charset w:val="00"/>
    <w:family w:val="swiss"/>
    <w:pitch w:val="variable"/>
    <w:sig w:usb0="80000287" w:usb1="00000000" w:usb2="00000000" w:usb3="00000000" w:csb0="0000000F" w:csb1="00000000"/>
  </w:font>
  <w:font w:name="ITCCenturyBookT">
    <w:altName w:val="Segoe Print"/>
    <w:charset w:val="00"/>
    <w:family w:val="auto"/>
    <w:pitch w:val="default"/>
    <w:sig w:usb0="00000000" w:usb1="00000000" w:usb2="00000000" w:usb3="00000000" w:csb0="00000001" w:csb1="00000000"/>
  </w:font>
  <w:font w:name="Univers Light Condensed">
    <w:altName w:val="Segoe Print"/>
    <w:charset w:val="00"/>
    <w:family w:val="swiss"/>
    <w:pitch w:val="default"/>
    <w:sig w:usb0="00000000" w:usb1="00000000" w:usb2="00000000" w:usb3="00000000" w:csb0="00000011" w:csb1="00000000"/>
  </w:font>
  <w:font w:name="StarSymbol">
    <w:altName w:val="Segoe Print"/>
    <w:charset w:val="00"/>
    <w:family w:val="auto"/>
    <w:pitch w:val="default"/>
    <w:sig w:usb0="00000000" w:usb1="00000000" w:usb2="00000000" w:usb3="00000000" w:csb0="00000001" w:csb1="00000000"/>
  </w:font>
  <w:font w:name="Cumberland AMT">
    <w:altName w:val="微软雅黑"/>
    <w:charset w:val="00"/>
    <w:family w:val="modern"/>
    <w:pitch w:val="default"/>
    <w:sig w:usb0="00000000" w:usb1="00000000" w:usb2="00000000" w:usb3="00000000" w:csb0="00040001" w:csb1="00000000"/>
  </w:font>
  <w:font w:name="方正宋体">
    <w:altName w:val="宋体"/>
    <w:charset w:val="00"/>
    <w:family w:val="auto"/>
    <w:pitch w:val="default"/>
    <w:sig w:usb0="00000000" w:usb1="00000000" w:usb2="00000000" w:usb3="00000000" w:csb0="00040001" w:csb1="00000000"/>
  </w:font>
  <w:font w:name="Thorndale AMT">
    <w:altName w:val="微软雅黑"/>
    <w:charset w:val="00"/>
    <w:family w:val="roman"/>
    <w:pitch w:val="default"/>
    <w:sig w:usb0="00000000" w:usb1="00000000" w:usb2="00000000" w:usb3="00000000" w:csb0="00040001" w:csb1="00000000"/>
  </w:font>
  <w:font w:name="Lucidasans">
    <w:altName w:val="Segoe Print"/>
    <w:charset w:val="00"/>
    <w:family w:val="auto"/>
    <w:pitch w:val="default"/>
    <w:sig w:usb0="00000000"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FZ S 3 JW">
    <w:altName w:val="宋体"/>
    <w:charset w:val="86"/>
    <w:family w:val="roman"/>
    <w:pitch w:val="default"/>
    <w:sig w:usb0="00000000" w:usb1="00000000" w:usb2="00000010" w:usb3="00000000" w:csb0="00040000" w:csb1="00000000"/>
  </w:font>
  <w:font w:name="VPGJJA+FZCSJW--GB1-0">
    <w:altName w:val="宋体"/>
    <w:charset w:val="86"/>
    <w:family w:val="roman"/>
    <w:pitch w:val="default"/>
    <w:sig w:usb0="00000000" w:usb1="00000000" w:usb2="00000010" w:usb3="00000000" w:csb0="00040000" w:csb1="00000000"/>
  </w:font>
  <w:font w:name="STHeiti Std">
    <w:altName w:val="宋体"/>
    <w:charset w:val="86"/>
    <w:family w:val="swiss"/>
    <w:pitch w:val="default"/>
    <w:sig w:usb0="00000000" w:usb1="00000000" w:usb2="00000010" w:usb3="00000000" w:csb0="00040000" w:csb1="00000000"/>
  </w:font>
  <w:font w:name="Myriad Pro">
    <w:altName w:val="Segoe Print"/>
    <w:charset w:val="00"/>
    <w:family w:val="swiss"/>
    <w:pitch w:val="default"/>
    <w:sig w:usb0="00000000" w:usb1="00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方正楷体简体">
    <w:altName w:val="宋体"/>
    <w:charset w:val="86"/>
    <w:family w:val="script"/>
    <w:pitch w:val="default"/>
    <w:sig w:usb0="00000000" w:usb1="00000000" w:usb2="00000010" w:usb3="00000000" w:csb0="00040000" w:csb1="00000000"/>
  </w:font>
  <w:font w:name="Interstate-Light">
    <w:altName w:val="Segoe Print"/>
    <w:charset w:val="00"/>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ngsanaUPC">
    <w:altName w:val="Microsoft Sans Serif"/>
    <w:charset w:val="DE"/>
    <w:family w:val="roman"/>
    <w:pitch w:val="variable"/>
    <w:sig w:usb0="81000003" w:usb1="00000000" w:usb2="00000000" w:usb3="00000000" w:csb0="00010001" w:csb1="00000000"/>
  </w:font>
  <w:font w:name="΢; TEXT-DECORATION: none">
    <w:altName w:val="微软雅黑"/>
    <w:charset w:val="00"/>
    <w:family w:val="roman"/>
    <w:pitch w:val="default"/>
    <w:sig w:usb0="00000000" w:usb1="00000000" w:usb2="00000000"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华文宋体">
    <w:panose1 w:val="02010600040101010101"/>
    <w:charset w:val="86"/>
    <w:family w:val="auto"/>
    <w:pitch w:val="variable"/>
    <w:sig w:usb0="00000287" w:usb1="080F0000" w:usb2="00000010" w:usb3="00000000" w:csb0="0004009F" w:csb1="00000000"/>
  </w:font>
  <w:font w:name="̥_GB2312">
    <w:altName w:val="微软雅黑"/>
    <w:charset w:val="00"/>
    <w:family w:val="roman"/>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Franklin Gothic Demi">
    <w:charset w:val="00"/>
    <w:family w:val="swiss"/>
    <w:pitch w:val="variable"/>
    <w:sig w:usb0="00000287" w:usb1="00000000" w:usb2="00000000" w:usb3="00000000" w:csb0="0000009F" w:csb1="00000000"/>
  </w:font>
  <w:font w:name="ArialMT">
    <w:altName w:val="宋体"/>
    <w:charset w:val="86"/>
    <w:family w:val="auto"/>
    <w:pitch w:val="default"/>
    <w:sig w:usb0="00000000" w:usb1="00000000" w:usb2="00000010" w:usb3="00000000" w:csb0="00040000" w:csb1="00000000"/>
  </w:font>
  <w:font w:name="Cumberland">
    <w:altName w:val="Segoe Print"/>
    <w:charset w:val="00"/>
    <w:family w:val="modern"/>
    <w:pitch w:val="default"/>
    <w:sig w:usb0="00000000"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Li Super+ 2">
    <w:altName w:val="宋体"/>
    <w:charset w:val="86"/>
    <w:family w:val="modern"/>
    <w:pitch w:val="default"/>
    <w:sig w:usb0="00000000" w:usb1="00000000" w:usb2="00000010" w:usb3="00000000" w:csb0="00040000" w:csb1="00000000"/>
  </w:font>
  <w:font w:name="Angsana New">
    <w:panose1 w:val="02020603050405020304"/>
    <w:charset w:val="DE"/>
    <w:family w:val="roman"/>
    <w:pitch w:val="variable"/>
    <w:sig w:usb0="81000003" w:usb1="00000000" w:usb2="00000000" w:usb3="00000000" w:csb0="00010001" w:csb1="00000000"/>
  </w:font>
  <w:font w:name="华文细黑">
    <w:panose1 w:val="02010600040101010101"/>
    <w:charset w:val="86"/>
    <w:family w:val="auto"/>
    <w:pitch w:val="variable"/>
    <w:sig w:usb0="00000287" w:usb1="080F0000" w:usb2="00000010" w:usb3="00000000" w:csb0="0004009F" w:csb1="00000000"/>
  </w:font>
  <w:font w:name="长城仿宋">
    <w:altName w:val="仿宋"/>
    <w:charset w:val="86"/>
    <w:family w:val="modern"/>
    <w:pitch w:val="default"/>
    <w:sig w:usb0="00000000" w:usb1="00000000" w:usb2="00000010" w:usb3="00000000" w:csb0="00040000" w:csb1="00000000"/>
  </w:font>
  <w:font w:name="Abadi MT Condensed Light">
    <w:altName w:val="Segoe Print"/>
    <w:charset w:val="00"/>
    <w:family w:val="swiss"/>
    <w:pitch w:val="default"/>
    <w:sig w:usb0="00000000" w:usb1="00000000" w:usb2="00000000" w:usb3="00000000" w:csb0="00000001" w:csb1="00000000"/>
  </w:font>
  <w:font w:name="Univers">
    <w:charset w:val="00"/>
    <w:family w:val="swiss"/>
    <w:pitch w:val="variable"/>
    <w:sig w:usb0="80000287" w:usb1="00000000" w:usb2="00000000" w:usb3="00000000" w:csb0="0000000F" w:csb1="00000000"/>
  </w:font>
  <w:font w:name="MS PMincho">
    <w:charset w:val="80"/>
    <w:family w:val="roman"/>
    <w:pitch w:val="variable"/>
    <w:sig w:usb0="E00002FF" w:usb1="6AC7FDFB" w:usb2="08000012" w:usb3="00000000" w:csb0="0002009F" w:csb1="00000000"/>
  </w:font>
  <w:font w:name="Verdana, Arial, sans-serif">
    <w:altName w:val="微软雅黑"/>
    <w:charset w:val="00"/>
    <w:family w:val="roman"/>
    <w:pitch w:val="default"/>
    <w:sig w:usb0="00000000" w:usb1="00000000" w:usb2="00000000" w:usb3="00000000" w:csb0="00040001" w:csb1="00000000"/>
  </w:font>
  <w:font w:name="H Yb 1gj">
    <w:altName w:val="宋体"/>
    <w:charset w:val="86"/>
    <w:family w:val="auto"/>
    <w:pitch w:val="default"/>
    <w:sig w:usb0="00000000" w:usb1="00000000" w:usb2="00000010" w:usb3="00000000" w:csb0="00040000" w:csb1="00000000"/>
  </w:font>
  <w:font w:name="文鼎大标宋简">
    <w:altName w:val="微软雅黑"/>
    <w:charset w:val="86"/>
    <w:family w:val="modern"/>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五">
    <w:altName w:val="宋体"/>
    <w:charset w:val="86"/>
    <w:family w:val="auto"/>
    <w:pitch w:val="default"/>
    <w:sig w:usb0="00000000" w:usb1="00000000" w:usb2="00000010" w:usb3="00000000" w:csb0="00040000" w:csb1="00000000"/>
  </w:font>
  <w:font w:name="Bodoni MT">
    <w:charset w:val="00"/>
    <w:family w:val="roman"/>
    <w:pitch w:val="variable"/>
    <w:sig w:usb0="00000003" w:usb1="00000000" w:usb2="00000000" w:usb3="00000000" w:csb0="00000001" w:csb1="00000000"/>
  </w:font>
  <w:font w:name="??">
    <w:altName w:val="Segoe Prin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410122"/>
    </w:sdtPr>
    <w:sdtEndPr/>
    <w:sdtContent>
      <w:p w14:paraId="09552CB7" w14:textId="77777777" w:rsidR="007169CD" w:rsidRDefault="003C51E0">
        <w:pPr>
          <w:pStyle w:val="afffffc"/>
          <w:jc w:val="center"/>
        </w:pPr>
        <w:r>
          <w:fldChar w:fldCharType="begin"/>
        </w:r>
        <w:r>
          <w:instrText>PAGE   \* MERGEFORMAT</w:instrText>
        </w:r>
        <w:r>
          <w:fldChar w:fldCharType="separate"/>
        </w:r>
        <w:r>
          <w:rPr>
            <w:lang w:val="zh-CN"/>
          </w:rPr>
          <w:t>2</w:t>
        </w:r>
        <w:r>
          <w:fldChar w:fldCharType="end"/>
        </w:r>
      </w:p>
    </w:sdtContent>
  </w:sdt>
  <w:p w14:paraId="23A125D9" w14:textId="77777777" w:rsidR="007169CD" w:rsidRDefault="007169CD">
    <w:pPr>
      <w:pStyle w:val="affff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DA14B" w14:textId="77777777" w:rsidR="007169CD" w:rsidRDefault="00AF5C31">
    <w:pPr>
      <w:pBdr>
        <w:top w:val="single" w:sz="4" w:space="1" w:color="auto"/>
      </w:pBdr>
      <w:ind w:firstLine="0"/>
      <w:jc w:val="center"/>
      <w:rPr>
        <w:sz w:val="21"/>
        <w:szCs w:val="21"/>
      </w:rPr>
    </w:pPr>
    <w:sdt>
      <w:sdtPr>
        <w:id w:val="2715550"/>
      </w:sdtPr>
      <w:sdtEndPr>
        <w:rPr>
          <w:sz w:val="21"/>
          <w:szCs w:val="21"/>
        </w:rPr>
      </w:sdtEndPr>
      <w:sdtContent>
        <w:r w:rsidR="003C51E0">
          <w:rPr>
            <w:sz w:val="18"/>
            <w:szCs w:val="18"/>
          </w:rPr>
          <w:fldChar w:fldCharType="begin"/>
        </w:r>
        <w:r w:rsidR="003C51E0">
          <w:rPr>
            <w:sz w:val="18"/>
            <w:szCs w:val="18"/>
          </w:rPr>
          <w:instrText>PAGE   \* MERGEFORMAT</w:instrText>
        </w:r>
        <w:r w:rsidR="003C51E0">
          <w:rPr>
            <w:sz w:val="18"/>
            <w:szCs w:val="18"/>
          </w:rPr>
          <w:fldChar w:fldCharType="separate"/>
        </w:r>
        <w:r w:rsidR="003C51E0">
          <w:rPr>
            <w:sz w:val="18"/>
            <w:szCs w:val="18"/>
            <w:lang w:val="zh-CN"/>
          </w:rPr>
          <w:t>IV</w:t>
        </w:r>
        <w:r w:rsidR="003C51E0">
          <w:rPr>
            <w:sz w:val="18"/>
            <w:szCs w:val="18"/>
          </w:rPr>
          <w:fldChar w:fldCharType="end"/>
        </w:r>
      </w:sdtContent>
    </w:sdt>
  </w:p>
  <w:p w14:paraId="2291AC5D" w14:textId="77777777" w:rsidR="007169CD" w:rsidRDefault="007169CD">
    <w:pPr>
      <w:ind w:firstLine="48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21"/>
        <w:szCs w:val="21"/>
      </w:rPr>
      <w:id w:val="-2129546276"/>
      <w:showingPlcHdr/>
    </w:sdtPr>
    <w:sdtEndPr/>
    <w:sdtContent>
      <w:p w14:paraId="6FFE14B8" w14:textId="77777777" w:rsidR="007169CD" w:rsidRDefault="00AF5C31">
        <w:pPr>
          <w:pBdr>
            <w:top w:val="single" w:sz="4" w:space="1" w:color="auto"/>
          </w:pBdr>
          <w:ind w:firstLine="0"/>
          <w:jc w:val="left"/>
          <w:rPr>
            <w:sz w:val="21"/>
            <w:szCs w:val="21"/>
          </w:rP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3A236" w14:textId="77777777" w:rsidR="007169CD" w:rsidRDefault="003C51E0">
    <w:pPr>
      <w:pBdr>
        <w:top w:val="single" w:sz="4" w:space="1" w:color="auto"/>
      </w:pBdr>
      <w:ind w:firstLine="0"/>
      <w:jc w:val="center"/>
      <w:rPr>
        <w:sz w:val="21"/>
        <w:szCs w:val="21"/>
      </w:rPr>
    </w:pPr>
    <w:r>
      <w:rPr>
        <w:noProof/>
        <w:sz w:val="21"/>
      </w:rPr>
      <mc:AlternateContent>
        <mc:Choice Requires="wps">
          <w:drawing>
            <wp:anchor distT="0" distB="0" distL="114300" distR="114300" simplePos="0" relativeHeight="251660288" behindDoc="0" locked="0" layoutInCell="1" allowOverlap="1" wp14:anchorId="26A5A2E3" wp14:editId="3B669F5A">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22746E" w14:textId="77777777" w:rsidR="007169CD" w:rsidRDefault="00AF5C31">
                          <w:pPr>
                            <w:pBdr>
                              <w:top w:val="single" w:sz="4" w:space="1" w:color="auto"/>
                            </w:pBdr>
                            <w:ind w:firstLine="0"/>
                            <w:jc w:val="center"/>
                          </w:pPr>
                          <w:sdt>
                            <w:sdtPr>
                              <w:id w:val="-1596621564"/>
                            </w:sdtPr>
                            <w:sdtEndPr>
                              <w:rPr>
                                <w:sz w:val="21"/>
                                <w:szCs w:val="21"/>
                              </w:rPr>
                            </w:sdtEndPr>
                            <w:sdtContent>
                              <w:r w:rsidR="003C51E0">
                                <w:rPr>
                                  <w:sz w:val="18"/>
                                  <w:szCs w:val="18"/>
                                </w:rPr>
                                <w:fldChar w:fldCharType="begin"/>
                              </w:r>
                              <w:r w:rsidR="003C51E0">
                                <w:rPr>
                                  <w:sz w:val="18"/>
                                  <w:szCs w:val="18"/>
                                </w:rPr>
                                <w:instrText>PAGE   \* MERGEFORMAT</w:instrText>
                              </w:r>
                              <w:r w:rsidR="003C51E0">
                                <w:rPr>
                                  <w:sz w:val="18"/>
                                  <w:szCs w:val="18"/>
                                </w:rPr>
                                <w:fldChar w:fldCharType="separate"/>
                              </w:r>
                              <w:r w:rsidR="003C51E0">
                                <w:rPr>
                                  <w:sz w:val="18"/>
                                  <w:szCs w:val="18"/>
                                  <w:lang w:val="zh-CN"/>
                                </w:rPr>
                                <w:t>IV</w:t>
                              </w:r>
                              <w:r w:rsidR="003C51E0">
                                <w:rPr>
                                  <w:sz w:val="18"/>
                                  <w:szCs w:val="18"/>
                                </w:rPr>
                                <w:fldChar w:fldCharType="end"/>
                              </w:r>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6A5A2E3"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3D22746E" w14:textId="77777777" w:rsidR="007169CD" w:rsidRDefault="00AF5C31">
                    <w:pPr>
                      <w:pBdr>
                        <w:top w:val="single" w:sz="4" w:space="1" w:color="auto"/>
                      </w:pBdr>
                      <w:ind w:firstLine="0"/>
                      <w:jc w:val="center"/>
                    </w:pPr>
                    <w:sdt>
                      <w:sdtPr>
                        <w:id w:val="-1596621564"/>
                      </w:sdtPr>
                      <w:sdtEndPr>
                        <w:rPr>
                          <w:sz w:val="21"/>
                          <w:szCs w:val="21"/>
                        </w:rPr>
                      </w:sdtEndPr>
                      <w:sdtContent>
                        <w:r w:rsidR="003C51E0">
                          <w:rPr>
                            <w:sz w:val="18"/>
                            <w:szCs w:val="18"/>
                          </w:rPr>
                          <w:fldChar w:fldCharType="begin"/>
                        </w:r>
                        <w:r w:rsidR="003C51E0">
                          <w:rPr>
                            <w:sz w:val="18"/>
                            <w:szCs w:val="18"/>
                          </w:rPr>
                          <w:instrText>PAGE   \* MERGEFORMAT</w:instrText>
                        </w:r>
                        <w:r w:rsidR="003C51E0">
                          <w:rPr>
                            <w:sz w:val="18"/>
                            <w:szCs w:val="18"/>
                          </w:rPr>
                          <w:fldChar w:fldCharType="separate"/>
                        </w:r>
                        <w:r w:rsidR="003C51E0">
                          <w:rPr>
                            <w:sz w:val="18"/>
                            <w:szCs w:val="18"/>
                            <w:lang w:val="zh-CN"/>
                          </w:rPr>
                          <w:t>IV</w:t>
                        </w:r>
                        <w:r w:rsidR="003C51E0">
                          <w:rPr>
                            <w:sz w:val="18"/>
                            <w:szCs w:val="18"/>
                          </w:rPr>
                          <w:fldChar w:fldCharType="end"/>
                        </w:r>
                      </w:sdtContent>
                    </w:sdt>
                  </w:p>
                </w:txbxContent>
              </v:textbox>
              <w10:wrap anchorx="margin"/>
            </v:shape>
          </w:pict>
        </mc:Fallback>
      </mc:AlternateContent>
    </w:r>
  </w:p>
  <w:p w14:paraId="2542E310" w14:textId="77777777" w:rsidR="007169CD" w:rsidRDefault="007169CD">
    <w:pPr>
      <w:ind w:firstLine="48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A462" w14:textId="77777777" w:rsidR="007169CD" w:rsidRDefault="003C51E0">
    <w:pPr>
      <w:pBdr>
        <w:top w:val="single" w:sz="4" w:space="1" w:color="auto"/>
      </w:pBdr>
      <w:ind w:firstLine="0"/>
      <w:jc w:val="center"/>
      <w:rPr>
        <w:sz w:val="21"/>
        <w:szCs w:val="21"/>
      </w:rPr>
    </w:pPr>
    <w:r>
      <w:rPr>
        <w:noProof/>
        <w:sz w:val="21"/>
      </w:rPr>
      <mc:AlternateContent>
        <mc:Choice Requires="wps">
          <w:drawing>
            <wp:anchor distT="0" distB="0" distL="114300" distR="114300" simplePos="0" relativeHeight="251659264" behindDoc="0" locked="0" layoutInCell="1" allowOverlap="1" wp14:anchorId="6AFC2512" wp14:editId="66271A86">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sz w:val="21"/>
                              <w:szCs w:val="21"/>
                            </w:rPr>
                            <w:id w:val="-738391492"/>
                          </w:sdtPr>
                          <w:sdtEndPr/>
                          <w:sdtContent>
                            <w:p w14:paraId="0531719B" w14:textId="77777777" w:rsidR="007169CD" w:rsidRDefault="003C51E0">
                              <w:pPr>
                                <w:pBdr>
                                  <w:top w:val="single" w:sz="4" w:space="1" w:color="auto"/>
                                </w:pBdr>
                                <w:ind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135</w:t>
                              </w:r>
                              <w:r>
                                <w:rPr>
                                  <w:sz w:val="21"/>
                                  <w:szCs w:val="21"/>
                                </w:rPr>
                                <w:fldChar w:fldCharType="end"/>
                              </w:r>
                            </w:p>
                          </w:sdtContent>
                        </w:sdt>
                        <w:p w14:paraId="54E00280" w14:textId="77777777" w:rsidR="007169CD" w:rsidRDefault="007169CD">
                          <w:pPr>
                            <w:rPr>
                              <w:sz w:val="21"/>
                              <w:szCs w:val="21"/>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FC2512" id="_x0000_t202" coordsize="21600,21600" o:spt="202" path="m,l,21600r21600,l21600,xe">
              <v:stroke joinstyle="miter"/>
              <v:path gradientshapeok="t" o:connecttype="rect"/>
            </v:shapetype>
            <v:shape id="文本框 2"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sdt>
                    <w:sdtPr>
                      <w:rPr>
                        <w:sz w:val="21"/>
                        <w:szCs w:val="21"/>
                      </w:rPr>
                      <w:id w:val="-738391492"/>
                    </w:sdtPr>
                    <w:sdtEndPr/>
                    <w:sdtContent>
                      <w:p w14:paraId="0531719B" w14:textId="77777777" w:rsidR="007169CD" w:rsidRDefault="003C51E0">
                        <w:pPr>
                          <w:pBdr>
                            <w:top w:val="single" w:sz="4" w:space="1" w:color="auto"/>
                          </w:pBdr>
                          <w:ind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135</w:t>
                        </w:r>
                        <w:r>
                          <w:rPr>
                            <w:sz w:val="21"/>
                            <w:szCs w:val="21"/>
                          </w:rPr>
                          <w:fldChar w:fldCharType="end"/>
                        </w:r>
                      </w:p>
                    </w:sdtContent>
                  </w:sdt>
                  <w:p w14:paraId="54E00280" w14:textId="77777777" w:rsidR="007169CD" w:rsidRDefault="007169CD">
                    <w:pPr>
                      <w:rPr>
                        <w:sz w:val="21"/>
                        <w:szCs w:val="21"/>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4ADB3" w14:textId="77777777" w:rsidR="00AF5C31" w:rsidRDefault="00AF5C31">
      <w:pPr>
        <w:spacing w:line="240" w:lineRule="auto"/>
      </w:pPr>
      <w:r>
        <w:separator/>
      </w:r>
    </w:p>
  </w:footnote>
  <w:footnote w:type="continuationSeparator" w:id="0">
    <w:p w14:paraId="1CD31DB2" w14:textId="77777777" w:rsidR="00AF5C31" w:rsidRDefault="00AF5C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E11A" w14:textId="77777777" w:rsidR="007169CD" w:rsidRDefault="003C51E0">
    <w:pPr>
      <w:pStyle w:val="affffff"/>
      <w:ind w:firstLine="0"/>
      <w:jc w:val="both"/>
    </w:pPr>
    <w:r>
      <w:rPr>
        <w:rFonts w:hint="eastAsia"/>
      </w:rPr>
      <w:t>城市超级大脑（数据大脑平台及部分智慧应用）</w:t>
    </w:r>
    <w:r>
      <w:rPr>
        <w:rFonts w:hint="eastAsia"/>
      </w:rPr>
      <w:t xml:space="preserve"> </w:t>
    </w:r>
    <w:r>
      <w:t xml:space="preserve"> </w:t>
    </w:r>
    <w:r>
      <w:rPr>
        <w:rFonts w:hint="eastAsia"/>
      </w:rPr>
      <w:t xml:space="preserve">                            </w:t>
    </w:r>
    <w:r>
      <w:rPr>
        <w:noProof/>
      </w:rPr>
      <w:drawing>
        <wp:inline distT="0" distB="0" distL="0" distR="0" wp14:anchorId="7AB81EAC" wp14:editId="047DA6EC">
          <wp:extent cx="1042670" cy="280670"/>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2670" cy="280670"/>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50C8" w14:textId="77777777" w:rsidR="007169CD" w:rsidRDefault="003C51E0">
    <w:pPr>
      <w:pStyle w:val="affffff"/>
      <w:ind w:firstLine="0"/>
      <w:jc w:val="left"/>
    </w:pPr>
    <w:r>
      <w:rPr>
        <w:rFonts w:hint="eastAsia"/>
      </w:rPr>
      <w:t>城市超级大脑（数据大脑平台及部分智慧应用）</w:t>
    </w:r>
    <w:r>
      <w:rPr>
        <w:rFonts w:hint="eastAsia"/>
      </w:rPr>
      <w:t xml:space="preserve"> </w:t>
    </w:r>
    <w:r>
      <w:t xml:space="preserve">                            </w:t>
    </w:r>
    <w:r>
      <w:rPr>
        <w:noProof/>
      </w:rPr>
      <w:drawing>
        <wp:inline distT="0" distB="0" distL="0" distR="0" wp14:anchorId="637957B7" wp14:editId="4126F939">
          <wp:extent cx="1042670" cy="28067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2670" cy="28067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0FACE" w14:textId="77777777" w:rsidR="007169CD" w:rsidRDefault="003C51E0">
    <w:pPr>
      <w:pStyle w:val="affffff"/>
      <w:ind w:firstLine="0"/>
      <w:jc w:val="left"/>
    </w:pPr>
    <w:r>
      <w:rPr>
        <w:rFonts w:hint="eastAsia"/>
      </w:rPr>
      <w:t xml:space="preserve"> </w:t>
    </w:r>
    <w:r>
      <w:rPr>
        <w:rFonts w:hint="eastAsia"/>
      </w:rPr>
      <w:t>城市超级大脑（数据大脑平台及部分智慧应用）</w:t>
    </w:r>
    <w:r>
      <w:rPr>
        <w:rFonts w:hint="eastAsia"/>
      </w:rPr>
      <w:t xml:space="preserve"> </w:t>
    </w:r>
    <w:r>
      <w:t xml:space="preserve">                           </w:t>
    </w:r>
    <w:r>
      <w:rPr>
        <w:noProof/>
      </w:rPr>
      <w:drawing>
        <wp:inline distT="0" distB="0" distL="0" distR="0" wp14:anchorId="0F33CF36" wp14:editId="51A0F361">
          <wp:extent cx="1042670" cy="280670"/>
          <wp:effectExtent l="0" t="0" r="508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2670" cy="2806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11.25pt;height:11.25pt" o:bullet="t">
        <v:imagedata r:id="rId1" o:title=""/>
      </v:shape>
    </w:pict>
  </w:numPicBullet>
  <w:abstractNum w:abstractNumId="0" w15:restartNumberingAfterBreak="0">
    <w:nsid w:val="FFFFFF82"/>
    <w:multiLevelType w:val="singleLevel"/>
    <w:tmpl w:val="FFFFFF82"/>
    <w:lvl w:ilvl="0">
      <w:start w:val="1"/>
      <w:numFmt w:val="bullet"/>
      <w:pStyle w:val="a"/>
      <w:lvlText w:val=""/>
      <w:lvlJc w:val="left"/>
      <w:pPr>
        <w:tabs>
          <w:tab w:val="left" w:pos="1200"/>
        </w:tabs>
        <w:ind w:left="1200" w:hanging="360"/>
      </w:pPr>
      <w:rPr>
        <w:rFonts w:ascii="Wingdings" w:hAnsi="Wingdings" w:hint="default"/>
      </w:rPr>
    </w:lvl>
  </w:abstractNum>
  <w:abstractNum w:abstractNumId="1" w15:restartNumberingAfterBreak="0">
    <w:nsid w:val="FFFFFF88"/>
    <w:multiLevelType w:val="singleLevel"/>
    <w:tmpl w:val="FFFFFF88"/>
    <w:lvl w:ilvl="0">
      <w:start w:val="1"/>
      <w:numFmt w:val="decimal"/>
      <w:pStyle w:val="3"/>
      <w:lvlText w:val="%1."/>
      <w:lvlJc w:val="left"/>
      <w:pPr>
        <w:tabs>
          <w:tab w:val="left" w:pos="360"/>
        </w:tabs>
        <w:ind w:left="360" w:hangingChars="200" w:hanging="360"/>
      </w:pPr>
    </w:lvl>
  </w:abstractNum>
  <w:abstractNum w:abstractNumId="2"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3" w15:restartNumberingAfterBreak="0">
    <w:nsid w:val="00000020"/>
    <w:multiLevelType w:val="multilevel"/>
    <w:tmpl w:val="00000020"/>
    <w:lvl w:ilvl="0">
      <w:start w:val="1"/>
      <w:numFmt w:val="decimal"/>
      <w:pStyle w:val="1"/>
      <w:lvlText w:val="第 %1 章"/>
      <w:lvlJc w:val="left"/>
      <w:pPr>
        <w:ind w:left="0" w:firstLine="0"/>
      </w:pPr>
    </w:lvl>
    <w:lvl w:ilvl="1">
      <w:start w:val="1"/>
      <w:numFmt w:val="decimal"/>
      <w:lvlText w:val="%1.%2"/>
      <w:lvlJc w:val="left"/>
      <w:pPr>
        <w:ind w:left="0" w:firstLine="0"/>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start w:val="1"/>
      <w:numFmt w:val="decimal"/>
      <w:lvlText w:val="%1.%2.%3"/>
      <w:lvlJc w:val="left"/>
      <w:pPr>
        <w:ind w:left="0" w:firstLine="0"/>
      </w:pPr>
    </w:lvl>
    <w:lvl w:ilvl="3">
      <w:start w:val="1"/>
      <w:numFmt w:val="decimal"/>
      <w:pStyle w:val="08-E3-"/>
      <w:lvlText w:val="%1.%2.%3.%4"/>
      <w:lvlJc w:val="left"/>
      <w:pPr>
        <w:ind w:left="0" w:firstLine="0"/>
      </w:pPr>
    </w:lvl>
    <w:lvl w:ilvl="4">
      <w:start w:val="1"/>
      <w:numFmt w:val="decimal"/>
      <w:lvlText w:val="%1.%2.%3.%4.%5"/>
      <w:lvlJc w:val="left"/>
      <w:pPr>
        <w:ind w:left="141" w:firstLine="0"/>
      </w:pPr>
    </w:lvl>
    <w:lvl w:ilvl="5">
      <w:start w:val="1"/>
      <w:numFmt w:val="decimal"/>
      <w:lvlText w:val="%1.%2.%3.%4.%5.%6"/>
      <w:lvlJc w:val="left"/>
      <w:pPr>
        <w:ind w:left="0" w:firstLine="0"/>
      </w:pPr>
      <w:rPr>
        <w:rFonts w:hint="eastAsia"/>
        <w:b w:val="0"/>
        <w:bCs w:val="0"/>
        <w:i w:val="0"/>
        <w:iCs w:val="0"/>
        <w:caps w:val="0"/>
        <w:smallCaps w:val="0"/>
        <w:strike w:val="0"/>
        <w:dstrike w:val="0"/>
        <w:vanish w:val="0"/>
        <w:color w:val="000000"/>
        <w:spacing w:val="0"/>
        <w:position w:val="0"/>
        <w:sz w:val="28"/>
        <w:szCs w:val="28"/>
        <w:u w:val="none"/>
        <w:vertAlign w:val="baseline"/>
        <w14:shadow w14:blurRad="0" w14:dist="0" w14:dir="0" w14:sx="0" w14:sy="0" w14:kx="0" w14:ky="0" w14:algn="none">
          <w14:srgbClr w14:val="000000"/>
        </w14:shadow>
      </w:rPr>
    </w:lvl>
    <w:lvl w:ilvl="6">
      <w:start w:val="1"/>
      <w:numFmt w:val="decimal"/>
      <w:lvlText w:val="%1.%2.%3.%4.%5.%6.%7"/>
      <w:lvlJc w:val="left"/>
      <w:pPr>
        <w:tabs>
          <w:tab w:val="left" w:pos="1276"/>
        </w:tabs>
        <w:ind w:left="0" w:firstLine="0"/>
      </w:pPr>
      <w:rPr>
        <w:rFonts w:hint="eastAsia"/>
      </w:rPr>
    </w:lvl>
    <w:lvl w:ilvl="7">
      <w:start w:val="1"/>
      <w:numFmt w:val="decimal"/>
      <w:lvlText w:val="%1.%2.%3.%4.%5.%6.%7.%8"/>
      <w:lvlJc w:val="left"/>
      <w:pPr>
        <w:ind w:left="0" w:firstLine="0"/>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8">
      <w:start w:val="1"/>
      <w:numFmt w:val="decimal"/>
      <w:lvlText w:val="%1.%2.%3.%4.%5.%6.%7.%8.%9"/>
      <w:lvlJc w:val="left"/>
      <w:pPr>
        <w:ind w:left="0" w:firstLine="0"/>
      </w:pPr>
      <w:rPr>
        <w:rFonts w:hint="eastAsia"/>
      </w:rPr>
    </w:lvl>
  </w:abstractNum>
  <w:abstractNum w:abstractNumId="4" w15:restartNumberingAfterBreak="0">
    <w:nsid w:val="00000027"/>
    <w:multiLevelType w:val="multilevel"/>
    <w:tmpl w:val="00000027"/>
    <w:lvl w:ilvl="0">
      <w:start w:val="1"/>
      <w:numFmt w:val="bullet"/>
      <w:lvlText w:val=""/>
      <w:lvlJc w:val="left"/>
      <w:pPr>
        <w:ind w:left="420" w:hanging="420"/>
      </w:pPr>
      <w:rPr>
        <w:rFonts w:ascii="Wingdings" w:hAnsi="Wingdings" w:hint="default"/>
      </w:rPr>
    </w:lvl>
    <w:lvl w:ilvl="1">
      <w:start w:val="1"/>
      <w:numFmt w:val="bullet"/>
      <w:pStyle w:val="12"/>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00F60477"/>
    <w:multiLevelType w:val="multilevel"/>
    <w:tmpl w:val="00F60477"/>
    <w:lvl w:ilvl="0">
      <w:start w:val="1"/>
      <w:numFmt w:val="decimal"/>
      <w:lvlText w:val="%1."/>
      <w:lvlJc w:val="left"/>
      <w:pPr>
        <w:ind w:left="420" w:hanging="420"/>
      </w:pPr>
      <w:rPr>
        <w:rFonts w:hint="eastAsia"/>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02912F27"/>
    <w:multiLevelType w:val="multilevel"/>
    <w:tmpl w:val="02912F27"/>
    <w:lvl w:ilvl="0">
      <w:start w:val="1"/>
      <w:numFmt w:val="decimal"/>
      <w:pStyle w:val="BH"/>
      <w:suff w:val="nothing"/>
      <w:lvlText w:val="（%1）"/>
      <w:lvlJc w:val="left"/>
      <w:pPr>
        <w:ind w:left="980" w:hanging="420"/>
      </w:pPr>
      <w:rPr>
        <w:rFonts w:ascii="仿宋_GB2312" w:eastAsia="仿宋_GB2312" w:hAnsi="Times New Roman" w:hint="eastAsia"/>
        <w:b w:val="0"/>
        <w:i w:val="0"/>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7" w15:restartNumberingAfterBreak="0">
    <w:nsid w:val="03697E7A"/>
    <w:multiLevelType w:val="multilevel"/>
    <w:tmpl w:val="03697E7A"/>
    <w:lvl w:ilvl="0">
      <w:start w:val="4"/>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Restart w:val="0"/>
      <w:lvlText w:val="%1.%2.%3.%4.%5.%6"/>
      <w:lvlJc w:val="left"/>
      <w:pPr>
        <w:tabs>
          <w:tab w:val="left" w:pos="1152"/>
        </w:tabs>
        <w:ind w:left="1152" w:hanging="1152"/>
      </w:pPr>
      <w:rPr>
        <w:rFonts w:hint="eastAsia"/>
      </w:rPr>
    </w:lvl>
    <w:lvl w:ilvl="6">
      <w:start w:val="1"/>
      <w:numFmt w:val="decimal"/>
      <w:lvlRestart w:val="0"/>
      <w:lvlText w:val="%1.%2.%3.%4.%5.%6.%7"/>
      <w:lvlJc w:val="left"/>
      <w:pPr>
        <w:tabs>
          <w:tab w:val="left" w:pos="1296"/>
        </w:tabs>
        <w:ind w:left="1296" w:hanging="1296"/>
      </w:pPr>
      <w:rPr>
        <w:rFonts w:hint="eastAsia"/>
      </w:rPr>
    </w:lvl>
    <w:lvl w:ilvl="7">
      <w:start w:val="1"/>
      <w:numFmt w:val="decimal"/>
      <w:lvlRestart w:val="0"/>
      <w:lvlText w:val="%1.%2.%3.%4.%5.%6.%7.%8"/>
      <w:lvlJc w:val="left"/>
      <w:pPr>
        <w:tabs>
          <w:tab w:val="left" w:pos="1440"/>
        </w:tabs>
        <w:ind w:left="1440" w:hanging="1440"/>
      </w:pPr>
      <w:rPr>
        <w:rFonts w:hint="eastAsia"/>
      </w:rPr>
    </w:lvl>
    <w:lvl w:ilvl="8">
      <w:start w:val="1"/>
      <w:numFmt w:val="decimal"/>
      <w:pStyle w:val="jkm99"/>
      <w:lvlText w:val="%1.%2.%3.%4.%5.%6.%7.%8.%9"/>
      <w:lvlJc w:val="left"/>
      <w:pPr>
        <w:tabs>
          <w:tab w:val="left" w:pos="1584"/>
        </w:tabs>
        <w:ind w:left="1584" w:hanging="1584"/>
      </w:pPr>
      <w:rPr>
        <w:rFonts w:hint="eastAsia"/>
      </w:rPr>
    </w:lvl>
  </w:abstractNum>
  <w:abstractNum w:abstractNumId="8" w15:restartNumberingAfterBreak="0">
    <w:nsid w:val="04671D37"/>
    <w:multiLevelType w:val="multilevel"/>
    <w:tmpl w:val="04671D37"/>
    <w:lvl w:ilvl="0">
      <w:start w:val="1"/>
      <w:numFmt w:val="decimal"/>
      <w:pStyle w:val="BulletNumber1"/>
      <w:lvlText w:val="%1."/>
      <w:lvlJc w:val="left"/>
      <w:pPr>
        <w:tabs>
          <w:tab w:val="left" w:pos="845"/>
        </w:tabs>
        <w:ind w:left="845" w:hanging="420"/>
      </w:pPr>
      <w:rPr>
        <w:rFonts w:hint="eastAsia"/>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056C41B9"/>
    <w:multiLevelType w:val="multilevel"/>
    <w:tmpl w:val="056C41B9"/>
    <w:lvl w:ilvl="0">
      <w:start w:val="1"/>
      <w:numFmt w:val="decimal"/>
      <w:pStyle w:val="a1"/>
      <w:lvlText w:val="图 %1."/>
      <w:lvlJc w:val="center"/>
      <w:pPr>
        <w:tabs>
          <w:tab w:val="left" w:pos="648"/>
        </w:tabs>
        <w:ind w:left="170" w:firstLine="118"/>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05D31A43"/>
    <w:multiLevelType w:val="singleLevel"/>
    <w:tmpl w:val="05D31A43"/>
    <w:lvl w:ilvl="0">
      <w:start w:val="1"/>
      <w:numFmt w:val="decimal"/>
      <w:pStyle w:val="NormalBullets"/>
      <w:lvlText w:val="%1)"/>
      <w:lvlJc w:val="left"/>
      <w:pPr>
        <w:tabs>
          <w:tab w:val="left" w:pos="425"/>
        </w:tabs>
        <w:ind w:left="425" w:hanging="425"/>
      </w:pPr>
      <w:rPr>
        <w:rFonts w:ascii="方正书宋简体" w:eastAsia="方正书宋简体" w:hint="eastAsia"/>
      </w:rPr>
    </w:lvl>
  </w:abstractNum>
  <w:abstractNum w:abstractNumId="11" w15:restartNumberingAfterBreak="0">
    <w:nsid w:val="084A3ECB"/>
    <w:multiLevelType w:val="multilevel"/>
    <w:tmpl w:val="084A3ECB"/>
    <w:lvl w:ilvl="0">
      <w:start w:val="1"/>
      <w:numFmt w:val="bullet"/>
      <w:pStyle w:val="a2"/>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12" w15:restartNumberingAfterBreak="0">
    <w:nsid w:val="08B41125"/>
    <w:multiLevelType w:val="multilevel"/>
    <w:tmpl w:val="08B41125"/>
    <w:lvl w:ilvl="0">
      <w:start w:val="1"/>
      <w:numFmt w:val="decimal"/>
      <w:pStyle w:val="Number"/>
      <w:lvlText w:val="%1."/>
      <w:lvlJc w:val="left"/>
      <w:pPr>
        <w:tabs>
          <w:tab w:val="left" w:pos="360"/>
        </w:tabs>
        <w:ind w:left="357" w:hanging="357"/>
      </w:pPr>
    </w:lvl>
    <w:lvl w:ilvl="1">
      <w:start w:val="1"/>
      <w:numFmt w:val="decimal"/>
      <w:lvlText w:val="%2．"/>
      <w:lvlJc w:val="left"/>
      <w:pPr>
        <w:tabs>
          <w:tab w:val="left" w:pos="1800"/>
        </w:tabs>
        <w:ind w:left="1800" w:hanging="720"/>
      </w:pPr>
    </w:lvl>
    <w:lvl w:ilvl="2">
      <w:start w:val="1"/>
      <w:numFmt w:val="lowerRoman"/>
      <w:lvlText w:val="%3."/>
      <w:lvlJc w:val="right"/>
      <w:pPr>
        <w:tabs>
          <w:tab w:val="left" w:pos="2160"/>
        </w:tabs>
        <w:ind w:left="2160" w:hanging="180"/>
      </w:pPr>
    </w:lvl>
    <w:lvl w:ilvl="3">
      <w:start w:val="1"/>
      <w:numFmt w:val="decimal"/>
      <w:lvlText w:val="%4、"/>
      <w:lvlJc w:val="left"/>
      <w:pPr>
        <w:tabs>
          <w:tab w:val="left" w:pos="3240"/>
        </w:tabs>
        <w:ind w:left="3240" w:hanging="72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09CA4A85"/>
    <w:multiLevelType w:val="multilevel"/>
    <w:tmpl w:val="09CA4A85"/>
    <w:lvl w:ilvl="0">
      <w:start w:val="1"/>
      <w:numFmt w:val="bullet"/>
      <w:pStyle w:val="Bullet1Double"/>
      <w:lvlText w:val=""/>
      <w:lvlJc w:val="left"/>
      <w:pPr>
        <w:tabs>
          <w:tab w:val="left" w:pos="360"/>
        </w:tabs>
        <w:ind w:left="230" w:hanging="230"/>
      </w:pPr>
      <w:rPr>
        <w:rFonts w:ascii="Symbol" w:hAnsi="Symbol" w:hint="default"/>
        <w:color w:val="00637A"/>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CD15FD6"/>
    <w:multiLevelType w:val="multilevel"/>
    <w:tmpl w:val="0CD15FD6"/>
    <w:lvl w:ilvl="0">
      <w:start w:val="1"/>
      <w:numFmt w:val="decimal"/>
      <w:pStyle w:val="Bulletwithtext5"/>
      <w:lvlText w:val="第%1章"/>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5" w15:restartNumberingAfterBreak="0">
    <w:nsid w:val="0ED36CD5"/>
    <w:multiLevelType w:val="multilevel"/>
    <w:tmpl w:val="0ED36CD5"/>
    <w:lvl w:ilvl="0">
      <w:start w:val="1"/>
      <w:numFmt w:val="bullet"/>
      <w:pStyle w:val="BulletsLayer1"/>
      <w:lvlText w:val=""/>
      <w:lvlJc w:val="left"/>
      <w:pPr>
        <w:tabs>
          <w:tab w:val="left" w:pos="1296"/>
        </w:tabs>
        <w:ind w:left="1296" w:hanging="360"/>
      </w:pPr>
      <w:rPr>
        <w:rFonts w:ascii="Symbol" w:hAnsi="Symbol" w:hint="default"/>
      </w:rPr>
    </w:lvl>
    <w:lvl w:ilvl="1">
      <w:start w:val="1"/>
      <w:numFmt w:val="bullet"/>
      <w:lvlText w:val=""/>
      <w:lvlJc w:val="left"/>
      <w:pPr>
        <w:tabs>
          <w:tab w:val="left" w:pos="2016"/>
        </w:tabs>
        <w:ind w:left="2016"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107579F4"/>
    <w:multiLevelType w:val="multilevel"/>
    <w:tmpl w:val="107579F4"/>
    <w:lvl w:ilvl="0">
      <w:start w:val="1"/>
      <w:numFmt w:val="lowerLetter"/>
      <w:pStyle w:val="a3"/>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7" w15:restartNumberingAfterBreak="0">
    <w:nsid w:val="124B6A61"/>
    <w:multiLevelType w:val="multilevel"/>
    <w:tmpl w:val="124B6A61"/>
    <w:lvl w:ilvl="0">
      <w:start w:val="1"/>
      <w:numFmt w:val="japaneseCounting"/>
      <w:pStyle w:val="OK1"/>
      <w:lvlText w:val="%1、"/>
      <w:lvlJc w:val="left"/>
      <w:pPr>
        <w:tabs>
          <w:tab w:val="left" w:pos="930"/>
        </w:tabs>
        <w:ind w:left="930" w:hanging="720"/>
      </w:pPr>
      <w:rPr>
        <w:rFonts w:hint="default"/>
      </w:rPr>
    </w:lvl>
    <w:lvl w:ilvl="1">
      <w:start w:val="1"/>
      <w:numFmt w:val="lowerLetter"/>
      <w:lvlText w:val="%2)"/>
      <w:lvlJc w:val="left"/>
      <w:pPr>
        <w:tabs>
          <w:tab w:val="left" w:pos="1050"/>
        </w:tabs>
        <w:ind w:left="1050" w:hanging="420"/>
      </w:pPr>
    </w:lvl>
    <w:lvl w:ilvl="2">
      <w:start w:val="1"/>
      <w:numFmt w:val="lowerRoman"/>
      <w:lvlText w:val="%3."/>
      <w:lvlJc w:val="right"/>
      <w:pPr>
        <w:tabs>
          <w:tab w:val="left" w:pos="1470"/>
        </w:tabs>
        <w:ind w:left="1470" w:hanging="420"/>
      </w:pPr>
    </w:lvl>
    <w:lvl w:ilvl="3">
      <w:start w:val="1"/>
      <w:numFmt w:val="decimal"/>
      <w:lvlText w:val="%4."/>
      <w:lvlJc w:val="left"/>
      <w:pPr>
        <w:tabs>
          <w:tab w:val="left" w:pos="900"/>
        </w:tabs>
        <w:ind w:left="900" w:hanging="420"/>
      </w:pPr>
      <w:rPr>
        <w:rFonts w:hint="default"/>
      </w:rPr>
    </w:lvl>
    <w:lvl w:ilvl="4">
      <w:start w:val="1"/>
      <w:numFmt w:val="lowerLetter"/>
      <w:lvlText w:val="%5)"/>
      <w:lvlJc w:val="left"/>
      <w:pPr>
        <w:tabs>
          <w:tab w:val="left" w:pos="2310"/>
        </w:tabs>
        <w:ind w:left="2310" w:hanging="420"/>
      </w:pPr>
    </w:lvl>
    <w:lvl w:ilvl="5">
      <w:start w:val="1"/>
      <w:numFmt w:val="lowerRoman"/>
      <w:lvlText w:val="%6."/>
      <w:lvlJc w:val="right"/>
      <w:pPr>
        <w:tabs>
          <w:tab w:val="left" w:pos="2730"/>
        </w:tabs>
        <w:ind w:left="2730" w:hanging="420"/>
      </w:pPr>
    </w:lvl>
    <w:lvl w:ilvl="6">
      <w:start w:val="1"/>
      <w:numFmt w:val="decimal"/>
      <w:lvlText w:val="%7."/>
      <w:lvlJc w:val="left"/>
      <w:pPr>
        <w:tabs>
          <w:tab w:val="left" w:pos="3150"/>
        </w:tabs>
        <w:ind w:left="3150" w:hanging="420"/>
      </w:pPr>
    </w:lvl>
    <w:lvl w:ilvl="7">
      <w:start w:val="1"/>
      <w:numFmt w:val="lowerLetter"/>
      <w:lvlText w:val="%8)"/>
      <w:lvlJc w:val="left"/>
      <w:pPr>
        <w:tabs>
          <w:tab w:val="left" w:pos="3570"/>
        </w:tabs>
        <w:ind w:left="3570" w:hanging="420"/>
      </w:pPr>
    </w:lvl>
    <w:lvl w:ilvl="8">
      <w:start w:val="1"/>
      <w:numFmt w:val="lowerRoman"/>
      <w:lvlText w:val="%9."/>
      <w:lvlJc w:val="right"/>
      <w:pPr>
        <w:tabs>
          <w:tab w:val="left" w:pos="3990"/>
        </w:tabs>
        <w:ind w:left="3990" w:hanging="420"/>
      </w:pPr>
    </w:lvl>
  </w:abstractNum>
  <w:abstractNum w:abstractNumId="18" w15:restartNumberingAfterBreak="0">
    <w:nsid w:val="127C423A"/>
    <w:multiLevelType w:val="multilevel"/>
    <w:tmpl w:val="127C423A"/>
    <w:lvl w:ilvl="0">
      <w:start w:val="1"/>
      <w:numFmt w:val="bullet"/>
      <w:pStyle w:val="Bulletnew"/>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9" w15:restartNumberingAfterBreak="0">
    <w:nsid w:val="12A43E4F"/>
    <w:multiLevelType w:val="multilevel"/>
    <w:tmpl w:val="12A43E4F"/>
    <w:lvl w:ilvl="0">
      <w:start w:val="1"/>
      <w:numFmt w:val="decimal"/>
      <w:pStyle w:val="10"/>
      <w:lvlText w:val="%1."/>
      <w:lvlJc w:val="left"/>
      <w:pPr>
        <w:ind w:left="3828" w:firstLine="0"/>
      </w:pPr>
      <w:rPr>
        <w:rFonts w:hint="eastAsia"/>
        <w:lang w:val="en-US"/>
      </w:rPr>
    </w:lvl>
    <w:lvl w:ilvl="1">
      <w:start w:val="1"/>
      <w:numFmt w:val="decimal"/>
      <w:pStyle w:val="2"/>
      <w:isLgl/>
      <w:suff w:val="space"/>
      <w:lvlText w:val="%1.%2"/>
      <w:lvlJc w:val="left"/>
      <w:pPr>
        <w:ind w:left="142" w:firstLine="0"/>
      </w:pPr>
      <w:rPr>
        <w:rFonts w:cs="Times New Roman" w:hint="eastAsia"/>
        <w:b/>
        <w:i w:val="0"/>
        <w:iCs w:val="0"/>
        <w:caps w:val="0"/>
        <w:smallCaps w:val="0"/>
        <w:strike w:val="0"/>
        <w:dstrike w:val="0"/>
        <w:color w:val="auto"/>
        <w:spacing w:val="0"/>
        <w:kern w:val="0"/>
        <w:position w:val="0"/>
        <w:u w:val="none"/>
      </w:rPr>
    </w:lvl>
    <w:lvl w:ilvl="2">
      <w:start w:val="1"/>
      <w:numFmt w:val="decimal"/>
      <w:pStyle w:val="30"/>
      <w:isLgl/>
      <w:suff w:val="space"/>
      <w:lvlText w:val="%1.%2.%3"/>
      <w:lvlJc w:val="left"/>
      <w:pPr>
        <w:ind w:left="1277" w:firstLine="0"/>
      </w:pPr>
      <w:rPr>
        <w:rFonts w:hint="eastAsia"/>
        <w:b/>
        <w:bCs/>
        <w:color w:val="auto"/>
      </w:rPr>
    </w:lvl>
    <w:lvl w:ilvl="3">
      <w:start w:val="1"/>
      <w:numFmt w:val="decimal"/>
      <w:pStyle w:val="4"/>
      <w:isLgl/>
      <w:suff w:val="space"/>
      <w:lvlText w:val="%1.%2.%3.%4"/>
      <w:lvlJc w:val="left"/>
      <w:pPr>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6"/>
      <w:isLgl/>
      <w:suff w:val="space"/>
      <w:lvlText w:val="%1.%2.%3.%4.%5"/>
      <w:lvlJc w:val="left"/>
      <w:pPr>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pStyle w:val="60"/>
      <w:isLgl/>
      <w:lvlText w:val="%1.%2.%3.%4.%5.%6"/>
      <w:lvlJc w:val="left"/>
      <w:pPr>
        <w:tabs>
          <w:tab w:val="left" w:pos="284"/>
        </w:tabs>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6">
      <w:start w:val="1"/>
      <w:numFmt w:val="decimal"/>
      <w:pStyle w:val="H7"/>
      <w:isLgl/>
      <w:lvlText w:val="%1.%2.%3.%4.%5.%6.%7"/>
      <w:lvlJc w:val="left"/>
      <w:pPr>
        <w:ind w:left="0" w:firstLine="0"/>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7">
      <w:start w:val="1"/>
      <w:numFmt w:val="decimal"/>
      <w:pStyle w:val="H8"/>
      <w:isLgl/>
      <w:lvlText w:val="%1.%2.%3.%4.%5.%6.%7.%8"/>
      <w:lvlJc w:val="left"/>
      <w:pPr>
        <w:ind w:left="0" w:firstLine="0"/>
      </w:pPr>
      <w:rPr>
        <w:rFonts w:hint="eastAsia"/>
      </w:rPr>
    </w:lvl>
    <w:lvl w:ilvl="8">
      <w:start w:val="1"/>
      <w:numFmt w:val="decimal"/>
      <w:lvlText w:val="%1.%2.%3.%4.%5.%6.%7.%8.%9"/>
      <w:lvlJc w:val="left"/>
      <w:pPr>
        <w:tabs>
          <w:tab w:val="left" w:pos="5102"/>
        </w:tabs>
        <w:ind w:left="5102" w:hanging="1700"/>
      </w:pPr>
      <w:rPr>
        <w:rFonts w:hint="eastAsia"/>
      </w:rPr>
    </w:lvl>
  </w:abstractNum>
  <w:abstractNum w:abstractNumId="20" w15:restartNumberingAfterBreak="0">
    <w:nsid w:val="14BB79BC"/>
    <w:multiLevelType w:val="multilevel"/>
    <w:tmpl w:val="14BB79BC"/>
    <w:lvl w:ilvl="0">
      <w:start w:val="1"/>
      <w:numFmt w:val="bullet"/>
      <w:pStyle w:val="20"/>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1" w15:restartNumberingAfterBreak="0">
    <w:nsid w:val="14D96E65"/>
    <w:multiLevelType w:val="multilevel"/>
    <w:tmpl w:val="14D96E65"/>
    <w:lvl w:ilvl="0">
      <w:start w:val="1"/>
      <w:numFmt w:val="bullet"/>
      <w:lvlText w:val=""/>
      <w:lvlJc w:val="left"/>
      <w:pPr>
        <w:tabs>
          <w:tab w:val="left" w:pos="420"/>
        </w:tabs>
        <w:ind w:left="420" w:hanging="420"/>
      </w:pPr>
      <w:rPr>
        <w:rFonts w:ascii="Wingdings" w:hAnsi="Wingdings" w:hint="default"/>
      </w:rPr>
    </w:lvl>
    <w:lvl w:ilvl="1">
      <w:start w:val="1"/>
      <w:numFmt w:val="bullet"/>
      <w:pStyle w:val="21"/>
      <w:lvlText w:val=""/>
      <w:lvlJc w:val="left"/>
      <w:pPr>
        <w:tabs>
          <w:tab w:val="left" w:pos="780"/>
        </w:tabs>
        <w:ind w:left="250" w:firstLine="170"/>
      </w:pPr>
      <w:rPr>
        <w:rFonts w:ascii="Wingdings" w:hAnsi="Wingdings" w:hint="default"/>
      </w:rPr>
    </w:lvl>
    <w:lvl w:ilvl="2">
      <w:start w:val="1"/>
      <w:numFmt w:val="bullet"/>
      <w:lvlText w:val=""/>
      <w:lvlJc w:val="left"/>
      <w:pPr>
        <w:tabs>
          <w:tab w:val="left" w:pos="1200"/>
        </w:tabs>
        <w:ind w:left="670" w:firstLine="17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16097AE8"/>
    <w:multiLevelType w:val="multilevel"/>
    <w:tmpl w:val="16097AE8"/>
    <w:lvl w:ilvl="0">
      <w:start w:val="1"/>
      <w:numFmt w:val="decimal"/>
      <w:pStyle w:val="a4"/>
      <w:lvlText w:val="（%1）"/>
      <w:lvlJc w:val="left"/>
      <w:pPr>
        <w:ind w:left="1320" w:hanging="420"/>
      </w:pPr>
      <w:rPr>
        <w:rFonts w:hint="eastAsia"/>
      </w:rPr>
    </w:lvl>
    <w:lvl w:ilvl="1">
      <w:start w:val="1"/>
      <w:numFmt w:val="decimal"/>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23" w15:restartNumberingAfterBreak="0">
    <w:nsid w:val="17A70CCB"/>
    <w:multiLevelType w:val="multilevel"/>
    <w:tmpl w:val="17A70CCB"/>
    <w:lvl w:ilvl="0">
      <w:start w:val="1"/>
      <w:numFmt w:val="bullet"/>
      <w:pStyle w:val="5"/>
      <w:lvlText w:val=""/>
      <w:lvlJc w:val="left"/>
      <w:pPr>
        <w:tabs>
          <w:tab w:val="left" w:pos="620"/>
        </w:tabs>
        <w:ind w:left="6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19CB3DFE"/>
    <w:multiLevelType w:val="multilevel"/>
    <w:tmpl w:val="19CB3DFE"/>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Restart w:val="0"/>
      <w:lvlText w:val="%1.%2.%3."/>
      <w:lvlJc w:val="left"/>
      <w:pPr>
        <w:tabs>
          <w:tab w:val="left" w:pos="709"/>
        </w:tabs>
        <w:ind w:left="709" w:hanging="709"/>
      </w:pPr>
      <w:rPr>
        <w:rFonts w:hint="eastAsia"/>
      </w:rPr>
    </w:lvl>
    <w:lvl w:ilvl="3">
      <w:start w:val="1"/>
      <w:numFmt w:val="decimal"/>
      <w:pStyle w:val="40"/>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5" w15:restartNumberingAfterBreak="0">
    <w:nsid w:val="19E7697A"/>
    <w:multiLevelType w:val="multilevel"/>
    <w:tmpl w:val="19E7697A"/>
    <w:lvl w:ilvl="0">
      <w:start w:val="1"/>
      <w:numFmt w:val="bullet"/>
      <w:lvlText w:val=""/>
      <w:lvlJc w:val="left"/>
      <w:pPr>
        <w:tabs>
          <w:tab w:val="left" w:pos="1080"/>
        </w:tabs>
        <w:ind w:left="1080" w:hanging="360"/>
      </w:pPr>
      <w:rPr>
        <w:rFonts w:ascii="Symbol" w:hAnsi="Symbol" w:hint="default"/>
        <w:color w:val="auto"/>
      </w:rPr>
    </w:lvl>
    <w:lvl w:ilvl="1">
      <w:start w:val="1"/>
      <w:numFmt w:val="bullet"/>
      <w:pStyle w:val="11"/>
      <w:lvlText w:val=""/>
      <w:lvlJc w:val="left"/>
      <w:pPr>
        <w:tabs>
          <w:tab w:val="left" w:pos="840"/>
        </w:tabs>
        <w:ind w:left="840" w:hanging="420"/>
      </w:pPr>
      <w:rPr>
        <w:rFonts w:ascii="Wingdings" w:hAnsi="Wingdings" w:hint="default"/>
        <w:color w:val="auto"/>
      </w:rPr>
    </w:lvl>
    <w:lvl w:ilvl="2">
      <w:start w:val="1"/>
      <w:numFmt w:val="bullet"/>
      <w:lvlText w:val=""/>
      <w:lvlJc w:val="left"/>
      <w:pPr>
        <w:tabs>
          <w:tab w:val="left" w:pos="2220"/>
        </w:tabs>
        <w:ind w:left="2220" w:hanging="420"/>
      </w:pPr>
      <w:rPr>
        <w:rFonts w:ascii="Wingdings" w:hAnsi="Wingdings" w:hint="default"/>
        <w:color w:val="auto"/>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1A0145B8"/>
    <w:multiLevelType w:val="multilevel"/>
    <w:tmpl w:val="1A0145B8"/>
    <w:lvl w:ilvl="0">
      <w:start w:val="1"/>
      <w:numFmt w:val="bullet"/>
      <w:pStyle w:val="a5"/>
      <w:lvlText w:val=""/>
      <w:lvlJc w:val="left"/>
      <w:pPr>
        <w:tabs>
          <w:tab w:val="left" w:pos="420"/>
        </w:tabs>
        <w:ind w:left="420" w:hanging="420"/>
      </w:pPr>
      <w:rPr>
        <w:rFonts w:ascii="Wingdings" w:hAnsi="Wingdings" w:hint="default"/>
        <w:color w:val="000080"/>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7" w15:restartNumberingAfterBreak="0">
    <w:nsid w:val="1A973CAD"/>
    <w:multiLevelType w:val="singleLevel"/>
    <w:tmpl w:val="1A973CAD"/>
    <w:lvl w:ilvl="0">
      <w:start w:val="1"/>
      <w:numFmt w:val="decimal"/>
      <w:pStyle w:val="a6"/>
      <w:lvlText w:val="%1、"/>
      <w:lvlJc w:val="left"/>
      <w:pPr>
        <w:tabs>
          <w:tab w:val="left" w:pos="720"/>
        </w:tabs>
        <w:ind w:left="0" w:firstLine="0"/>
      </w:pPr>
      <w:rPr>
        <w:rFonts w:hint="eastAsia"/>
      </w:rPr>
    </w:lvl>
  </w:abstractNum>
  <w:abstractNum w:abstractNumId="28" w15:restartNumberingAfterBreak="0">
    <w:nsid w:val="1ACE7F01"/>
    <w:multiLevelType w:val="multilevel"/>
    <w:tmpl w:val="1ACE7F01"/>
    <w:lvl w:ilvl="0">
      <w:start w:val="1"/>
      <w:numFmt w:val="bullet"/>
      <w:pStyle w:val="41"/>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9" w15:restartNumberingAfterBreak="0">
    <w:nsid w:val="1B250E81"/>
    <w:multiLevelType w:val="multilevel"/>
    <w:tmpl w:val="1B250E81"/>
    <w:lvl w:ilvl="0">
      <w:start w:val="1"/>
      <w:numFmt w:val="bullet"/>
      <w:pStyle w:val="a7"/>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0" w15:restartNumberingAfterBreak="0">
    <w:nsid w:val="1B71067C"/>
    <w:multiLevelType w:val="multilevel"/>
    <w:tmpl w:val="1B71067C"/>
    <w:lvl w:ilvl="0">
      <w:start w:val="1"/>
      <w:numFmt w:val="decimal"/>
      <w:pStyle w:val="jhTitle1"/>
      <w:isLgl/>
      <w:lvlText w:val="第%1章 "/>
      <w:lvlJc w:val="left"/>
      <w:pPr>
        <w:tabs>
          <w:tab w:val="left" w:pos="1134"/>
        </w:tabs>
        <w:ind w:left="851" w:hanging="851"/>
      </w:pPr>
      <w:rPr>
        <w:rFonts w:hint="eastAsia"/>
      </w:rPr>
    </w:lvl>
    <w:lvl w:ilvl="1">
      <w:start w:val="1"/>
      <w:numFmt w:val="decimal"/>
      <w:isLgl/>
      <w:lvlText w:val="%1.%2 "/>
      <w:lvlJc w:val="left"/>
      <w:pPr>
        <w:tabs>
          <w:tab w:val="left" w:pos="1134"/>
        </w:tabs>
        <w:ind w:left="851" w:hanging="851"/>
      </w:pPr>
      <w:rPr>
        <w:rFonts w:hint="eastAsia"/>
      </w:rPr>
    </w:lvl>
    <w:lvl w:ilvl="2">
      <w:start w:val="1"/>
      <w:numFmt w:val="decimal"/>
      <w:isLgl/>
      <w:lvlText w:val="%1.%2.%3 "/>
      <w:lvlJc w:val="left"/>
      <w:pPr>
        <w:tabs>
          <w:tab w:val="left" w:pos="1134"/>
        </w:tabs>
        <w:ind w:left="851" w:hanging="851"/>
      </w:pPr>
      <w:rPr>
        <w:rFonts w:hint="eastAsia"/>
      </w:rPr>
    </w:lvl>
    <w:lvl w:ilvl="3">
      <w:start w:val="1"/>
      <w:numFmt w:val="decimal"/>
      <w:isLgl/>
      <w:lvlText w:val="%1.%2.%3.%4 "/>
      <w:lvlJc w:val="left"/>
      <w:pPr>
        <w:tabs>
          <w:tab w:val="left" w:pos="1134"/>
        </w:tabs>
        <w:ind w:left="851" w:hanging="851"/>
      </w:pPr>
      <w:rPr>
        <w:rFonts w:hint="eastAsia"/>
      </w:rPr>
    </w:lvl>
    <w:lvl w:ilvl="4">
      <w:start w:val="1"/>
      <w:numFmt w:val="decimal"/>
      <w:isLgl/>
      <w:lvlText w:val="%1.%2.%3.%4.%5 "/>
      <w:lvlJc w:val="left"/>
      <w:pPr>
        <w:tabs>
          <w:tab w:val="left" w:pos="1134"/>
        </w:tabs>
        <w:ind w:left="851" w:hanging="851"/>
      </w:pPr>
      <w:rPr>
        <w:rFonts w:hint="eastAsia"/>
      </w:rPr>
    </w:lvl>
    <w:lvl w:ilvl="5">
      <w:start w:val="1"/>
      <w:numFmt w:val="decimal"/>
      <w:isLgl/>
      <w:lvlText w:val="%1.%2.%3.%4.%5.%6"/>
      <w:lvlJc w:val="left"/>
      <w:pPr>
        <w:tabs>
          <w:tab w:val="left" w:pos="1134"/>
        </w:tabs>
        <w:ind w:left="851" w:hanging="851"/>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1" w15:restartNumberingAfterBreak="0">
    <w:nsid w:val="1E281D4C"/>
    <w:multiLevelType w:val="multilevel"/>
    <w:tmpl w:val="1E281D4C"/>
    <w:lvl w:ilvl="0">
      <w:start w:val="1"/>
      <w:numFmt w:val="decimal"/>
      <w:pStyle w:val="13"/>
      <w:lvlText w:val="%1)"/>
      <w:lvlJc w:val="left"/>
      <w:pPr>
        <w:ind w:left="0" w:firstLine="510"/>
      </w:pPr>
      <w:rPr>
        <w:rFonts w:hint="eastAsia"/>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32" w15:restartNumberingAfterBreak="0">
    <w:nsid w:val="1E9E5387"/>
    <w:multiLevelType w:val="multilevel"/>
    <w:tmpl w:val="1E9E5387"/>
    <w:lvl w:ilvl="0">
      <w:start w:val="1"/>
      <w:numFmt w:val="chineseCountingThousand"/>
      <w:lvlText w:val="第%1章"/>
      <w:lvlJc w:val="left"/>
      <w:pPr>
        <w:tabs>
          <w:tab w:val="left" w:pos="432"/>
        </w:tabs>
        <w:ind w:left="432" w:hanging="432"/>
      </w:pPr>
      <w:rPr>
        <w:rFonts w:hint="eastAsia"/>
      </w:rPr>
    </w:lvl>
    <w:lvl w:ilvl="1">
      <w:start w:val="1"/>
      <w:numFmt w:val="decimal"/>
      <w:isLgl/>
      <w:lvlText w:val="%1.%2"/>
      <w:lvlJc w:val="left"/>
      <w:pPr>
        <w:tabs>
          <w:tab w:val="left" w:pos="576"/>
        </w:tabs>
        <w:ind w:left="576" w:hanging="576"/>
      </w:pPr>
      <w:rPr>
        <w:rFonts w:hint="eastAsia"/>
      </w:rPr>
    </w:lvl>
    <w:lvl w:ilvl="2">
      <w:start w:val="1"/>
      <w:numFmt w:val="decimal"/>
      <w:isLgl/>
      <w:lvlText w:val="%1.%2.%3"/>
      <w:lvlJc w:val="left"/>
      <w:pPr>
        <w:tabs>
          <w:tab w:val="left" w:pos="1800"/>
        </w:tabs>
        <w:ind w:left="1800" w:hanging="720"/>
      </w:pPr>
      <w:rPr>
        <w:rFonts w:hint="eastAsia"/>
      </w:rPr>
    </w:lvl>
    <w:lvl w:ilvl="3">
      <w:start w:val="1"/>
      <w:numFmt w:val="decimal"/>
      <w:isLgl/>
      <w:suff w:val="space"/>
      <w:lvlText w:val="%1.%2.%3.%4"/>
      <w:lvlJc w:val="left"/>
      <w:pPr>
        <w:ind w:left="0" w:firstLine="0"/>
      </w:pPr>
      <w:rPr>
        <w:rFonts w:hint="eastAsia"/>
      </w:rPr>
    </w:lvl>
    <w:lvl w:ilvl="4">
      <w:start w:val="1"/>
      <w:numFmt w:val="decimal"/>
      <w:isLgl/>
      <w:lvlText w:val="%1.%2.%3.%4.%5"/>
      <w:lvlJc w:val="left"/>
      <w:pPr>
        <w:tabs>
          <w:tab w:val="left" w:pos="1008"/>
        </w:tabs>
        <w:ind w:left="1008" w:hanging="1008"/>
      </w:pPr>
      <w:rPr>
        <w:rFonts w:hint="eastAsia"/>
      </w:rPr>
    </w:lvl>
    <w:lvl w:ilvl="5">
      <w:start w:val="1"/>
      <w:numFmt w:val="decimal"/>
      <w:isLgl/>
      <w:lvlText w:val="%1.%2.%3.%4.%5.%6"/>
      <w:lvlJc w:val="left"/>
      <w:pPr>
        <w:tabs>
          <w:tab w:val="left" w:pos="1152"/>
        </w:tabs>
        <w:ind w:left="1152" w:hanging="1152"/>
      </w:pPr>
      <w:rPr>
        <w:rFonts w:hint="eastAsia"/>
      </w:rPr>
    </w:lvl>
    <w:lvl w:ilvl="6">
      <w:start w:val="1"/>
      <w:numFmt w:val="decimal"/>
      <w:pStyle w:val="700"/>
      <w:isLgl/>
      <w:lvlText w:val="%1.%2.%3.%4.%5.%6.%7"/>
      <w:lvlJc w:val="left"/>
      <w:pPr>
        <w:tabs>
          <w:tab w:val="left" w:pos="1296"/>
        </w:tabs>
        <w:ind w:left="1296" w:hanging="1296"/>
      </w:pPr>
      <w:rPr>
        <w:rFonts w:hint="eastAsia"/>
      </w:rPr>
    </w:lvl>
    <w:lvl w:ilvl="7">
      <w:start w:val="1"/>
      <w:numFmt w:val="decimal"/>
      <w:isLgl/>
      <w:lvlText w:val="%1.%2.%3.%4.%5.%6.%7.%8"/>
      <w:lvlJc w:val="left"/>
      <w:pPr>
        <w:tabs>
          <w:tab w:val="left" w:pos="1440"/>
        </w:tabs>
        <w:ind w:left="1440" w:hanging="1440"/>
      </w:pPr>
      <w:rPr>
        <w:rFonts w:hint="eastAsia"/>
      </w:rPr>
    </w:lvl>
    <w:lvl w:ilvl="8">
      <w:start w:val="1"/>
      <w:numFmt w:val="decimal"/>
      <w:isLgl/>
      <w:lvlText w:val="%1.%2.%3.%4.%5.%6.%7.%8.%9"/>
      <w:lvlJc w:val="left"/>
      <w:pPr>
        <w:tabs>
          <w:tab w:val="left" w:pos="1584"/>
        </w:tabs>
        <w:ind w:left="1584" w:hanging="1584"/>
      </w:pPr>
      <w:rPr>
        <w:rFonts w:hint="eastAsia"/>
      </w:rPr>
    </w:lvl>
  </w:abstractNum>
  <w:abstractNum w:abstractNumId="33" w15:restartNumberingAfterBreak="0">
    <w:nsid w:val="1EC35E97"/>
    <w:multiLevelType w:val="multilevel"/>
    <w:tmpl w:val="1EC35E97"/>
    <w:lvl w:ilvl="0">
      <w:start w:val="1"/>
      <w:numFmt w:val="bullet"/>
      <w:pStyle w:val="20505"/>
      <w:lvlText w:val=""/>
      <w:lvlJc w:val="left"/>
      <w:pPr>
        <w:tabs>
          <w:tab w:val="left" w:pos="1500"/>
        </w:tabs>
        <w:ind w:left="1500" w:hanging="420"/>
      </w:pPr>
      <w:rPr>
        <w:rFonts w:ascii="Wingdings" w:hAnsi="Wingdings" w:hint="default"/>
      </w:rPr>
    </w:lvl>
    <w:lvl w:ilvl="1">
      <w:start w:val="1"/>
      <w:numFmt w:val="bullet"/>
      <w:lvlText w:val=""/>
      <w:lvlJc w:val="left"/>
      <w:pPr>
        <w:tabs>
          <w:tab w:val="left" w:pos="1920"/>
        </w:tabs>
        <w:ind w:left="1920" w:hanging="420"/>
      </w:pPr>
      <w:rPr>
        <w:rFonts w:ascii="Wingdings" w:hAnsi="Wingdings" w:hint="default"/>
      </w:rPr>
    </w:lvl>
    <w:lvl w:ilvl="2">
      <w:start w:val="1"/>
      <w:numFmt w:val="bullet"/>
      <w:lvlText w:val=""/>
      <w:lvlJc w:val="left"/>
      <w:pPr>
        <w:tabs>
          <w:tab w:val="left" w:pos="2340"/>
        </w:tabs>
        <w:ind w:left="2340" w:hanging="420"/>
      </w:pPr>
      <w:rPr>
        <w:rFonts w:ascii="Wingdings" w:hAnsi="Wingdings" w:hint="default"/>
      </w:rPr>
    </w:lvl>
    <w:lvl w:ilvl="3">
      <w:start w:val="1"/>
      <w:numFmt w:val="bullet"/>
      <w:lvlText w:val=""/>
      <w:lvlJc w:val="left"/>
      <w:pPr>
        <w:tabs>
          <w:tab w:val="left" w:pos="2760"/>
        </w:tabs>
        <w:ind w:left="2760" w:hanging="420"/>
      </w:pPr>
      <w:rPr>
        <w:rFonts w:ascii="Wingdings" w:hAnsi="Wingdings" w:hint="default"/>
      </w:rPr>
    </w:lvl>
    <w:lvl w:ilvl="4">
      <w:start w:val="1"/>
      <w:numFmt w:val="bullet"/>
      <w:lvlText w:val=""/>
      <w:lvlJc w:val="left"/>
      <w:pPr>
        <w:tabs>
          <w:tab w:val="left" w:pos="3180"/>
        </w:tabs>
        <w:ind w:left="3180" w:hanging="420"/>
      </w:pPr>
      <w:rPr>
        <w:rFonts w:ascii="Wingdings" w:hAnsi="Wingdings" w:hint="default"/>
      </w:rPr>
    </w:lvl>
    <w:lvl w:ilvl="5">
      <w:start w:val="1"/>
      <w:numFmt w:val="bullet"/>
      <w:lvlText w:val=""/>
      <w:lvlJc w:val="left"/>
      <w:pPr>
        <w:tabs>
          <w:tab w:val="left" w:pos="3600"/>
        </w:tabs>
        <w:ind w:left="3600" w:hanging="420"/>
      </w:pPr>
      <w:rPr>
        <w:rFonts w:ascii="Wingdings" w:hAnsi="Wingdings" w:hint="default"/>
      </w:rPr>
    </w:lvl>
    <w:lvl w:ilvl="6">
      <w:start w:val="1"/>
      <w:numFmt w:val="bullet"/>
      <w:lvlText w:val=""/>
      <w:lvlJc w:val="left"/>
      <w:pPr>
        <w:tabs>
          <w:tab w:val="left" w:pos="4020"/>
        </w:tabs>
        <w:ind w:left="4020" w:hanging="420"/>
      </w:pPr>
      <w:rPr>
        <w:rFonts w:ascii="Wingdings" w:hAnsi="Wingdings" w:hint="default"/>
      </w:rPr>
    </w:lvl>
    <w:lvl w:ilvl="7">
      <w:start w:val="1"/>
      <w:numFmt w:val="bullet"/>
      <w:lvlText w:val=""/>
      <w:lvlJc w:val="left"/>
      <w:pPr>
        <w:tabs>
          <w:tab w:val="left" w:pos="4440"/>
        </w:tabs>
        <w:ind w:left="4440" w:hanging="420"/>
      </w:pPr>
      <w:rPr>
        <w:rFonts w:ascii="Wingdings" w:hAnsi="Wingdings" w:hint="default"/>
      </w:rPr>
    </w:lvl>
    <w:lvl w:ilvl="8">
      <w:start w:val="1"/>
      <w:numFmt w:val="bullet"/>
      <w:lvlText w:val=""/>
      <w:lvlJc w:val="left"/>
      <w:pPr>
        <w:tabs>
          <w:tab w:val="left" w:pos="4860"/>
        </w:tabs>
        <w:ind w:left="4860" w:hanging="420"/>
      </w:pPr>
      <w:rPr>
        <w:rFonts w:ascii="Wingdings" w:hAnsi="Wingdings" w:hint="default"/>
      </w:rPr>
    </w:lvl>
  </w:abstractNum>
  <w:abstractNum w:abstractNumId="34" w15:restartNumberingAfterBreak="0">
    <w:nsid w:val="1F622BAF"/>
    <w:multiLevelType w:val="singleLevel"/>
    <w:tmpl w:val="1F622BAF"/>
    <w:lvl w:ilvl="0">
      <w:start w:val="1"/>
      <w:numFmt w:val="decimal"/>
      <w:pStyle w:val="test2"/>
      <w:lvlText w:val="（%1）"/>
      <w:lvlJc w:val="left"/>
      <w:pPr>
        <w:tabs>
          <w:tab w:val="left" w:pos="953"/>
        </w:tabs>
        <w:ind w:left="953" w:hanging="528"/>
      </w:pPr>
    </w:lvl>
  </w:abstractNum>
  <w:abstractNum w:abstractNumId="35" w15:restartNumberingAfterBreak="0">
    <w:nsid w:val="1FDB52FF"/>
    <w:multiLevelType w:val="multilevel"/>
    <w:tmpl w:val="1FDB52FF"/>
    <w:lvl w:ilvl="0">
      <w:start w:val="1"/>
      <w:numFmt w:val="decimal"/>
      <w:lvlText w:val="%1."/>
      <w:lvlJc w:val="left"/>
      <w:pPr>
        <w:ind w:left="456" w:hanging="456"/>
      </w:pPr>
      <w:rPr>
        <w:rFonts w:hint="default"/>
      </w:rPr>
    </w:lvl>
    <w:lvl w:ilvl="1">
      <w:start w:val="1"/>
      <w:numFmt w:val="decimal"/>
      <w:lvlText w:val="%1.%2."/>
      <w:lvlJc w:val="left"/>
      <w:pPr>
        <w:ind w:left="862" w:hanging="720"/>
      </w:pPr>
      <w:rPr>
        <w:rFonts w:asciiTheme="minorHAnsi" w:hAnsiTheme="minorHAnsi" w:cstheme="minorHAnsi" w:hint="default"/>
        <w:b/>
        <w:bCs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36" w15:restartNumberingAfterBreak="0">
    <w:nsid w:val="208A7ABE"/>
    <w:multiLevelType w:val="multilevel"/>
    <w:tmpl w:val="208A7ABE"/>
    <w:lvl w:ilvl="0">
      <w:start w:val="1"/>
      <w:numFmt w:val="decimal"/>
      <w:pStyle w:val="14"/>
      <w:suff w:val="space"/>
      <w:lvlText w:val="表%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7" w15:restartNumberingAfterBreak="0">
    <w:nsid w:val="229029BF"/>
    <w:multiLevelType w:val="multilevel"/>
    <w:tmpl w:val="229029BF"/>
    <w:lvl w:ilvl="0">
      <w:start w:val="4"/>
      <w:numFmt w:val="decimal"/>
      <w:lvlText w:val="%1"/>
      <w:lvlJc w:val="left"/>
      <w:pPr>
        <w:tabs>
          <w:tab w:val="left" w:pos="0"/>
        </w:tabs>
        <w:ind w:left="0" w:hanging="425"/>
      </w:pPr>
    </w:lvl>
    <w:lvl w:ilvl="1">
      <w:start w:val="1"/>
      <w:numFmt w:val="decimal"/>
      <w:lvlRestart w:val="0"/>
      <w:lvlText w:val="%1.  %2"/>
      <w:lvlJc w:val="left"/>
      <w:pPr>
        <w:tabs>
          <w:tab w:val="left" w:pos="567"/>
        </w:tabs>
        <w:ind w:left="567" w:hanging="567"/>
      </w:pPr>
      <w:rPr>
        <w:rFonts w:cs="Times New Roman"/>
        <w:i w:val="0"/>
        <w:iCs w:val="0"/>
        <w:caps w:val="0"/>
        <w:smallCaps w:val="0"/>
        <w:strike w:val="0"/>
        <w:dstrike w:val="0"/>
        <w:vanish w:val="0"/>
        <w:color w:val="000000"/>
        <w:spacing w:val="0"/>
        <w:position w:val="0"/>
        <w:u w:val="none"/>
        <w:vertAlign w:val="baseline"/>
      </w:rPr>
    </w:lvl>
    <w:lvl w:ilvl="2">
      <w:start w:val="1"/>
      <w:numFmt w:val="decimal"/>
      <w:pStyle w:val="411"/>
      <w:lvlText w:val="%1. %2. %3"/>
      <w:lvlJc w:val="left"/>
      <w:pPr>
        <w:tabs>
          <w:tab w:val="left" w:pos="1146"/>
        </w:tabs>
        <w:ind w:left="993" w:hanging="567"/>
      </w:pPr>
    </w:lvl>
    <w:lvl w:ilvl="3">
      <w:start w:val="1"/>
      <w:numFmt w:val="decimal"/>
      <w:lvlText w:val="%1. %2. %3. %4"/>
      <w:lvlJc w:val="left"/>
      <w:pPr>
        <w:tabs>
          <w:tab w:val="left" w:pos="1931"/>
        </w:tabs>
        <w:ind w:left="1559" w:hanging="708"/>
      </w:pPr>
    </w:lvl>
    <w:lvl w:ilvl="4">
      <w:start w:val="1"/>
      <w:numFmt w:val="decimal"/>
      <w:lvlText w:val="%1.%2.%3.%4.%5"/>
      <w:lvlJc w:val="left"/>
      <w:pPr>
        <w:tabs>
          <w:tab w:val="left" w:pos="2716"/>
        </w:tabs>
        <w:ind w:left="2126" w:hanging="850"/>
      </w:pPr>
    </w:lvl>
    <w:lvl w:ilvl="5">
      <w:start w:val="1"/>
      <w:numFmt w:val="decimal"/>
      <w:lvlText w:val="%1.%2.%3.%4.%5.%6"/>
      <w:lvlJc w:val="left"/>
      <w:pPr>
        <w:tabs>
          <w:tab w:val="left" w:pos="3141"/>
        </w:tabs>
        <w:ind w:left="2835" w:hanging="1134"/>
      </w:pPr>
    </w:lvl>
    <w:lvl w:ilvl="6">
      <w:start w:val="1"/>
      <w:numFmt w:val="decimal"/>
      <w:lvlText w:val="%1.%2.%3.%4.%5.%6.%7"/>
      <w:lvlJc w:val="left"/>
      <w:pPr>
        <w:tabs>
          <w:tab w:val="left" w:pos="3926"/>
        </w:tabs>
        <w:ind w:left="3402" w:hanging="1276"/>
      </w:pPr>
    </w:lvl>
    <w:lvl w:ilvl="7">
      <w:start w:val="1"/>
      <w:numFmt w:val="decimal"/>
      <w:lvlText w:val="%1.%2.%3.%4.%5.%6.%7.%8"/>
      <w:lvlJc w:val="left"/>
      <w:pPr>
        <w:tabs>
          <w:tab w:val="left" w:pos="4351"/>
        </w:tabs>
        <w:ind w:left="3969" w:hanging="1418"/>
      </w:pPr>
    </w:lvl>
    <w:lvl w:ilvl="8">
      <w:start w:val="1"/>
      <w:numFmt w:val="decimal"/>
      <w:lvlText w:val="%1.%2.%3.%4.%5.%6.%7.%8.%9"/>
      <w:lvlJc w:val="left"/>
      <w:pPr>
        <w:tabs>
          <w:tab w:val="left" w:pos="5137"/>
        </w:tabs>
        <w:ind w:left="4677" w:hanging="1700"/>
      </w:pPr>
    </w:lvl>
  </w:abstractNum>
  <w:abstractNum w:abstractNumId="38" w15:restartNumberingAfterBreak="0">
    <w:nsid w:val="22B12AB1"/>
    <w:multiLevelType w:val="multilevel"/>
    <w:tmpl w:val="22B12AB1"/>
    <w:lvl w:ilvl="0">
      <w:start w:val="2"/>
      <w:numFmt w:val="decimal"/>
      <w:lvlText w:val="%1."/>
      <w:lvlJc w:val="left"/>
      <w:pPr>
        <w:ind w:left="504" w:hanging="504"/>
      </w:pPr>
      <w:rPr>
        <w:rFonts w:hint="default"/>
      </w:rPr>
    </w:lvl>
    <w:lvl w:ilvl="1">
      <w:start w:val="1"/>
      <w:numFmt w:val="decimal"/>
      <w:lvlText w:val="%1.%2."/>
      <w:lvlJc w:val="left"/>
      <w:pPr>
        <w:ind w:left="862" w:hanging="720"/>
      </w:pPr>
      <w:rPr>
        <w:rFonts w:asciiTheme="minorHAnsi" w:hAnsiTheme="minorHAnsi" w:cstheme="minorHAnsi" w:hint="default"/>
        <w:b/>
        <w:bCs w:val="0"/>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22CF0F0C"/>
    <w:multiLevelType w:val="multilevel"/>
    <w:tmpl w:val="22CF0F0C"/>
    <w:lvl w:ilvl="0">
      <w:start w:val="1"/>
      <w:numFmt w:val="bullet"/>
      <w:pStyle w:val="33level3PIM3H3Level3Headh3sect123"/>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0" w15:restartNumberingAfterBreak="0">
    <w:nsid w:val="24756654"/>
    <w:multiLevelType w:val="multilevel"/>
    <w:tmpl w:val="24756654"/>
    <w:lvl w:ilvl="0">
      <w:start w:val="1"/>
      <w:numFmt w:val="chineseCountingThousand"/>
      <w:lvlText w:val="%1、"/>
      <w:lvlJc w:val="left"/>
      <w:pPr>
        <w:tabs>
          <w:tab w:val="left" w:pos="720"/>
        </w:tabs>
        <w:ind w:left="420" w:hanging="420"/>
      </w:pPr>
      <w:rPr>
        <w:rFonts w:hint="eastAsia"/>
      </w:rPr>
    </w:lvl>
    <w:lvl w:ilvl="1">
      <w:start w:val="1"/>
      <w:numFmt w:val="decimal"/>
      <w:suff w:val="nothing"/>
      <w:lvlText w:val="%2. "/>
      <w:lvlJc w:val="left"/>
      <w:pPr>
        <w:ind w:left="0" w:firstLine="0"/>
      </w:pPr>
      <w:rPr>
        <w:rFonts w:hint="eastAsia"/>
      </w:rPr>
    </w:lvl>
    <w:lvl w:ilvl="2">
      <w:start w:val="1"/>
      <w:numFmt w:val="decimal"/>
      <w:lvlText w:val="%3、"/>
      <w:lvlJc w:val="left"/>
      <w:pPr>
        <w:tabs>
          <w:tab w:val="left" w:pos="720"/>
        </w:tabs>
        <w:ind w:left="420" w:hanging="420"/>
      </w:pPr>
      <w:rPr>
        <w:rFonts w:hint="eastAsia"/>
      </w:rPr>
    </w:lvl>
    <w:lvl w:ilvl="3">
      <w:start w:val="1"/>
      <w:numFmt w:val="none"/>
      <w:pStyle w:val="a8"/>
      <w:suff w:val="nothing"/>
      <w:lvlText w:val=""/>
      <w:lvlJc w:val="left"/>
      <w:pPr>
        <w:ind w:left="0" w:firstLine="0"/>
      </w:pPr>
      <w:rPr>
        <w:rFonts w:hint="eastAsia"/>
      </w:rPr>
    </w:lvl>
    <w:lvl w:ilvl="4">
      <w:start w:val="1"/>
      <w:numFmt w:val="chineseCountingThousand"/>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262D36D4"/>
    <w:multiLevelType w:val="multilevel"/>
    <w:tmpl w:val="262D36D4"/>
    <w:lvl w:ilvl="0">
      <w:start w:val="1"/>
      <w:numFmt w:val="chineseCountingThousand"/>
      <w:pStyle w:val="a9"/>
      <w:lvlText w:val="第%1部分"/>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29C34782"/>
    <w:multiLevelType w:val="multilevel"/>
    <w:tmpl w:val="29C34782"/>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pStyle w:val="22"/>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43" w15:restartNumberingAfterBreak="0">
    <w:nsid w:val="29C357CA"/>
    <w:multiLevelType w:val="multilevel"/>
    <w:tmpl w:val="29C357CA"/>
    <w:lvl w:ilvl="0">
      <w:start w:val="1"/>
      <w:numFmt w:val="bullet"/>
      <w:pStyle w:val="00"/>
      <w:lvlText w:val=""/>
      <w:lvlJc w:val="left"/>
      <w:pPr>
        <w:tabs>
          <w:tab w:val="left" w:pos="760"/>
        </w:tabs>
        <w:ind w:left="760" w:hanging="420"/>
      </w:pPr>
      <w:rPr>
        <w:rFonts w:ascii="Wingdings" w:hAnsi="Wingdings" w:hint="default"/>
      </w:rPr>
    </w:lvl>
    <w:lvl w:ilvl="1">
      <w:start w:val="1"/>
      <w:numFmt w:val="bullet"/>
      <w:lvlText w:val=""/>
      <w:lvlJc w:val="left"/>
      <w:pPr>
        <w:tabs>
          <w:tab w:val="left" w:pos="1180"/>
        </w:tabs>
        <w:ind w:left="1180" w:hanging="420"/>
      </w:pPr>
      <w:rPr>
        <w:rFonts w:ascii="Wingdings" w:hAnsi="Wingding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4" w15:restartNumberingAfterBreak="0">
    <w:nsid w:val="2A0116B9"/>
    <w:multiLevelType w:val="multilevel"/>
    <w:tmpl w:val="2A0116B9"/>
    <w:lvl w:ilvl="0">
      <w:start w:val="1"/>
      <w:numFmt w:val="bullet"/>
      <w:pStyle w:val="CharCharCharCharCharCharChar085"/>
      <w:lvlText w:val=""/>
      <w:lvlJc w:val="left"/>
      <w:pPr>
        <w:tabs>
          <w:tab w:val="left" w:pos="902"/>
        </w:tabs>
        <w:ind w:left="902" w:hanging="420"/>
      </w:pPr>
      <w:rPr>
        <w:rFonts w:ascii="Wingdings" w:hAnsi="Wingdings" w:hint="default"/>
      </w:rPr>
    </w:lvl>
    <w:lvl w:ilvl="1">
      <w:start w:val="1"/>
      <w:numFmt w:val="bullet"/>
      <w:lvlText w:val=""/>
      <w:lvlJc w:val="left"/>
      <w:pPr>
        <w:tabs>
          <w:tab w:val="left" w:pos="1322"/>
        </w:tabs>
        <w:ind w:left="1322" w:hanging="420"/>
      </w:pPr>
      <w:rPr>
        <w:rFonts w:ascii="Wingdings" w:hAnsi="Wingdings" w:hint="default"/>
      </w:rPr>
    </w:lvl>
    <w:lvl w:ilvl="2">
      <w:start w:val="1"/>
      <w:numFmt w:val="bullet"/>
      <w:lvlText w:val=""/>
      <w:lvlJc w:val="left"/>
      <w:pPr>
        <w:tabs>
          <w:tab w:val="left" w:pos="1742"/>
        </w:tabs>
        <w:ind w:left="1742" w:hanging="420"/>
      </w:pPr>
      <w:rPr>
        <w:rFonts w:ascii="Wingdings" w:hAnsi="Wingdings" w:hint="default"/>
      </w:rPr>
    </w:lvl>
    <w:lvl w:ilvl="3">
      <w:start w:val="1"/>
      <w:numFmt w:val="bullet"/>
      <w:lvlText w:val=""/>
      <w:lvlJc w:val="left"/>
      <w:pPr>
        <w:tabs>
          <w:tab w:val="left" w:pos="2162"/>
        </w:tabs>
        <w:ind w:left="2162" w:hanging="420"/>
      </w:pPr>
      <w:rPr>
        <w:rFonts w:ascii="Wingdings" w:hAnsi="Wingdings" w:hint="default"/>
      </w:rPr>
    </w:lvl>
    <w:lvl w:ilvl="4">
      <w:start w:val="1"/>
      <w:numFmt w:val="bullet"/>
      <w:lvlText w:val=""/>
      <w:lvlJc w:val="left"/>
      <w:pPr>
        <w:tabs>
          <w:tab w:val="left" w:pos="2582"/>
        </w:tabs>
        <w:ind w:left="2582" w:hanging="420"/>
      </w:pPr>
      <w:rPr>
        <w:rFonts w:ascii="Wingdings" w:hAnsi="Wingdings" w:hint="default"/>
      </w:rPr>
    </w:lvl>
    <w:lvl w:ilvl="5">
      <w:start w:val="1"/>
      <w:numFmt w:val="bullet"/>
      <w:lvlText w:val=""/>
      <w:lvlJc w:val="left"/>
      <w:pPr>
        <w:tabs>
          <w:tab w:val="left" w:pos="3002"/>
        </w:tabs>
        <w:ind w:left="3002" w:hanging="420"/>
      </w:pPr>
      <w:rPr>
        <w:rFonts w:ascii="Wingdings" w:hAnsi="Wingdings" w:hint="default"/>
      </w:rPr>
    </w:lvl>
    <w:lvl w:ilvl="6">
      <w:start w:val="1"/>
      <w:numFmt w:val="bullet"/>
      <w:lvlText w:val=""/>
      <w:lvlJc w:val="left"/>
      <w:pPr>
        <w:tabs>
          <w:tab w:val="left" w:pos="3422"/>
        </w:tabs>
        <w:ind w:left="3422" w:hanging="420"/>
      </w:pPr>
      <w:rPr>
        <w:rFonts w:ascii="Wingdings" w:hAnsi="Wingdings" w:hint="default"/>
      </w:rPr>
    </w:lvl>
    <w:lvl w:ilvl="7">
      <w:start w:val="1"/>
      <w:numFmt w:val="bullet"/>
      <w:lvlText w:val=""/>
      <w:lvlJc w:val="left"/>
      <w:pPr>
        <w:tabs>
          <w:tab w:val="left" w:pos="3842"/>
        </w:tabs>
        <w:ind w:left="3842" w:hanging="420"/>
      </w:pPr>
      <w:rPr>
        <w:rFonts w:ascii="Wingdings" w:hAnsi="Wingdings" w:hint="default"/>
      </w:rPr>
    </w:lvl>
    <w:lvl w:ilvl="8">
      <w:start w:val="1"/>
      <w:numFmt w:val="bullet"/>
      <w:lvlText w:val=""/>
      <w:lvlJc w:val="left"/>
      <w:pPr>
        <w:tabs>
          <w:tab w:val="left" w:pos="4262"/>
        </w:tabs>
        <w:ind w:left="4262" w:hanging="420"/>
      </w:pPr>
      <w:rPr>
        <w:rFonts w:ascii="Wingdings" w:hAnsi="Wingdings" w:hint="default"/>
      </w:rPr>
    </w:lvl>
  </w:abstractNum>
  <w:abstractNum w:abstractNumId="45" w15:restartNumberingAfterBreak="0">
    <w:nsid w:val="2A2D3772"/>
    <w:multiLevelType w:val="multilevel"/>
    <w:tmpl w:val="2A2D3772"/>
    <w:lvl w:ilvl="0">
      <w:start w:val="1"/>
      <w:numFmt w:val="bullet"/>
      <w:pStyle w:val="TableBullet"/>
      <w:lvlText w:val=""/>
      <w:lvlJc w:val="left"/>
      <w:pPr>
        <w:tabs>
          <w:tab w:val="left" w:pos="779"/>
        </w:tabs>
        <w:ind w:left="779"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6" w15:restartNumberingAfterBreak="0">
    <w:nsid w:val="2A6474CA"/>
    <w:multiLevelType w:val="multilevel"/>
    <w:tmpl w:val="2A6474CA"/>
    <w:lvl w:ilvl="0">
      <w:start w:val="1"/>
      <w:numFmt w:val="decimal"/>
      <w:pStyle w:val="15"/>
      <w:isLgl/>
      <w:suff w:val="space"/>
      <w:lvlText w:val="第%1章"/>
      <w:lvlJc w:val="left"/>
      <w:pPr>
        <w:ind w:left="0" w:firstLine="0"/>
      </w:pPr>
      <w:rPr>
        <w:rFonts w:hint="eastAsia"/>
      </w:rPr>
    </w:lvl>
    <w:lvl w:ilvl="1">
      <w:start w:val="1"/>
      <w:numFmt w:val="decimal"/>
      <w:pStyle w:val="23"/>
      <w:isLgl/>
      <w:suff w:val="space"/>
      <w:lvlText w:val="%1.%2"/>
      <w:lvlJc w:val="left"/>
      <w:pPr>
        <w:ind w:left="0" w:firstLine="0"/>
      </w:pPr>
      <w:rPr>
        <w:rFonts w:hint="eastAsia"/>
      </w:rPr>
    </w:lvl>
    <w:lvl w:ilvl="2">
      <w:start w:val="1"/>
      <w:numFmt w:val="decimal"/>
      <w:pStyle w:val="31"/>
      <w:isLgl/>
      <w:suff w:val="space"/>
      <w:lvlText w:val="%1.%2.%3"/>
      <w:lvlJc w:val="left"/>
      <w:pPr>
        <w:ind w:left="0" w:firstLine="0"/>
      </w:pPr>
      <w:rPr>
        <w:rFonts w:hint="eastAsia"/>
      </w:rPr>
    </w:lvl>
    <w:lvl w:ilvl="3">
      <w:start w:val="1"/>
      <w:numFmt w:val="decimal"/>
      <w:pStyle w:val="42"/>
      <w:isLgl/>
      <w:suff w:val="space"/>
      <w:lvlText w:val="%1.%2.%3.%4"/>
      <w:lvlJc w:val="left"/>
      <w:pPr>
        <w:ind w:left="0"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7" w15:restartNumberingAfterBreak="0">
    <w:nsid w:val="2A857040"/>
    <w:multiLevelType w:val="multilevel"/>
    <w:tmpl w:val="2A857040"/>
    <w:lvl w:ilvl="0">
      <w:start w:val="1"/>
      <w:numFmt w:val="bullet"/>
      <w:pStyle w:val="Bulletwithtext3"/>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48" w15:restartNumberingAfterBreak="0">
    <w:nsid w:val="2A8D227C"/>
    <w:multiLevelType w:val="multilevel"/>
    <w:tmpl w:val="2A8D227C"/>
    <w:lvl w:ilvl="0">
      <w:start w:val="1"/>
      <w:numFmt w:val="chineseCountingThousand"/>
      <w:pStyle w:val="aa"/>
      <w:suff w:val="nothing"/>
      <w:lvlText w:val="第%1部分"/>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9" w15:restartNumberingAfterBreak="0">
    <w:nsid w:val="2A942F93"/>
    <w:multiLevelType w:val="multilevel"/>
    <w:tmpl w:val="2A942F93"/>
    <w:lvl w:ilvl="0">
      <w:start w:val="1"/>
      <w:numFmt w:val="bullet"/>
      <w:pStyle w:val="ab"/>
      <w:lvlText w:val=""/>
      <w:lvlJc w:val="left"/>
      <w:pPr>
        <w:tabs>
          <w:tab w:val="left" w:pos="964"/>
        </w:tabs>
        <w:ind w:left="964" w:hanging="482"/>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0" w15:restartNumberingAfterBreak="0">
    <w:nsid w:val="2C5917C3"/>
    <w:multiLevelType w:val="multilevel"/>
    <w:tmpl w:val="2C5917C3"/>
    <w:lvl w:ilvl="0">
      <w:start w:val="1"/>
      <w:numFmt w:val="none"/>
      <w:pStyle w:val="ac"/>
      <w:suff w:val="nothing"/>
      <w:lvlText w:val="%1——"/>
      <w:lvlJc w:val="left"/>
      <w:pPr>
        <w:ind w:left="816" w:hanging="408"/>
      </w:pPr>
      <w:rPr>
        <w:rFonts w:hint="eastAsia"/>
      </w:rPr>
    </w:lvl>
    <w:lvl w:ilvl="1">
      <w:start w:val="1"/>
      <w:numFmt w:val="bullet"/>
      <w:pStyle w:val="ad"/>
      <w:lvlText w:val=""/>
      <w:lvlJc w:val="left"/>
      <w:pPr>
        <w:tabs>
          <w:tab w:val="left" w:pos="743"/>
        </w:tabs>
        <w:ind w:left="1247" w:hanging="413"/>
      </w:pPr>
      <w:rPr>
        <w:rFonts w:ascii="Symbol" w:hAnsi="Symbol" w:hint="default"/>
        <w:color w:val="auto"/>
      </w:rPr>
    </w:lvl>
    <w:lvl w:ilvl="2">
      <w:start w:val="1"/>
      <w:numFmt w:val="bullet"/>
      <w:pStyle w:val="ae"/>
      <w:lvlText w:val=""/>
      <w:lvlJc w:val="left"/>
      <w:pPr>
        <w:tabs>
          <w:tab w:val="left" w:pos="1661"/>
        </w:tabs>
        <w:ind w:left="1661" w:hanging="414"/>
      </w:pPr>
      <w:rPr>
        <w:rFonts w:ascii="Symbol" w:hAnsi="Symbol" w:hint="default"/>
        <w:color w:val="auto"/>
      </w:rPr>
    </w:lvl>
    <w:lvl w:ilvl="3">
      <w:start w:val="1"/>
      <w:numFmt w:val="decimal"/>
      <w:lvlText w:val="%4."/>
      <w:lvlJc w:val="left"/>
      <w:pPr>
        <w:tabs>
          <w:tab w:val="left" w:pos="2054"/>
        </w:tabs>
        <w:ind w:left="1867" w:hanging="528"/>
      </w:pPr>
      <w:rPr>
        <w:rFonts w:hint="eastAsia"/>
      </w:rPr>
    </w:lvl>
    <w:lvl w:ilvl="4">
      <w:start w:val="1"/>
      <w:numFmt w:val="lowerLetter"/>
      <w:lvlText w:val="%5)"/>
      <w:lvlJc w:val="left"/>
      <w:pPr>
        <w:tabs>
          <w:tab w:val="left" w:pos="2366"/>
        </w:tabs>
        <w:ind w:left="2179" w:hanging="528"/>
      </w:pPr>
      <w:rPr>
        <w:rFonts w:hint="eastAsia"/>
      </w:rPr>
    </w:lvl>
    <w:lvl w:ilvl="5">
      <w:start w:val="1"/>
      <w:numFmt w:val="lowerRoman"/>
      <w:lvlText w:val="%6."/>
      <w:lvlJc w:val="right"/>
      <w:pPr>
        <w:tabs>
          <w:tab w:val="left" w:pos="2678"/>
        </w:tabs>
        <w:ind w:left="2491" w:hanging="528"/>
      </w:pPr>
      <w:rPr>
        <w:rFonts w:hint="eastAsia"/>
      </w:rPr>
    </w:lvl>
    <w:lvl w:ilvl="6">
      <w:start w:val="1"/>
      <w:numFmt w:val="decimal"/>
      <w:lvlText w:val="%7."/>
      <w:lvlJc w:val="left"/>
      <w:pPr>
        <w:tabs>
          <w:tab w:val="left" w:pos="2990"/>
        </w:tabs>
        <w:ind w:left="2803" w:hanging="528"/>
      </w:pPr>
      <w:rPr>
        <w:rFonts w:hint="eastAsia"/>
      </w:rPr>
    </w:lvl>
    <w:lvl w:ilvl="7">
      <w:start w:val="1"/>
      <w:numFmt w:val="lowerLetter"/>
      <w:lvlText w:val="%8)"/>
      <w:lvlJc w:val="left"/>
      <w:pPr>
        <w:tabs>
          <w:tab w:val="left" w:pos="3302"/>
        </w:tabs>
        <w:ind w:left="3115" w:hanging="528"/>
      </w:pPr>
      <w:rPr>
        <w:rFonts w:hint="eastAsia"/>
      </w:rPr>
    </w:lvl>
    <w:lvl w:ilvl="8">
      <w:start w:val="1"/>
      <w:numFmt w:val="lowerRoman"/>
      <w:lvlText w:val="%9."/>
      <w:lvlJc w:val="right"/>
      <w:pPr>
        <w:tabs>
          <w:tab w:val="left" w:pos="3614"/>
        </w:tabs>
        <w:ind w:left="3427" w:hanging="528"/>
      </w:pPr>
      <w:rPr>
        <w:rFonts w:hint="eastAsia"/>
      </w:rPr>
    </w:lvl>
  </w:abstractNum>
  <w:abstractNum w:abstractNumId="51" w15:restartNumberingAfterBreak="0">
    <w:nsid w:val="2C9C2A81"/>
    <w:multiLevelType w:val="multilevel"/>
    <w:tmpl w:val="2C9C2A81"/>
    <w:lvl w:ilvl="0">
      <w:start w:val="1"/>
      <w:numFmt w:val="decimal"/>
      <w:pStyle w:val="CharChar2CharCharChar"/>
      <w:lvlText w:val="%1."/>
      <w:lvlJc w:val="left"/>
      <w:pPr>
        <w:tabs>
          <w:tab w:val="left" w:pos="900"/>
        </w:tabs>
        <w:ind w:left="900" w:hanging="420"/>
      </w:pPr>
      <w:rPr>
        <w:b w:val="0"/>
        <w:i w:val="0"/>
        <w:sz w:val="24"/>
        <w:szCs w:val="24"/>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2" w15:restartNumberingAfterBreak="0">
    <w:nsid w:val="2DFA0CE2"/>
    <w:multiLevelType w:val="multilevel"/>
    <w:tmpl w:val="2DFA0CE2"/>
    <w:lvl w:ilvl="0">
      <w:start w:val="1"/>
      <w:numFmt w:val="decimal"/>
      <w:lvlText w:val="%1)"/>
      <w:lvlJc w:val="left"/>
      <w:pPr>
        <w:tabs>
          <w:tab w:val="left" w:pos="964"/>
        </w:tabs>
        <w:ind w:left="964" w:hanging="482"/>
      </w:pPr>
      <w:rPr>
        <w:rFonts w:hint="eastAsia"/>
        <w:sz w:val="24"/>
        <w:szCs w:val="24"/>
      </w:rPr>
    </w:lvl>
    <w:lvl w:ilvl="1">
      <w:start w:val="1"/>
      <w:numFmt w:val="decimal"/>
      <w:lvlText w:val="%2."/>
      <w:lvlJc w:val="left"/>
      <w:pPr>
        <w:tabs>
          <w:tab w:val="left" w:pos="482"/>
        </w:tabs>
        <w:ind w:left="482" w:hanging="482"/>
      </w:pPr>
      <w:rPr>
        <w:rFonts w:hint="eastAsia"/>
        <w:sz w:val="24"/>
        <w:szCs w:val="24"/>
      </w:rPr>
    </w:lvl>
    <w:lvl w:ilvl="2">
      <w:start w:val="1"/>
      <w:numFmt w:val="decimal"/>
      <w:pStyle w:val="16"/>
      <w:lvlText w:val="%3)"/>
      <w:lvlJc w:val="left"/>
      <w:pPr>
        <w:tabs>
          <w:tab w:val="left" w:pos="964"/>
        </w:tabs>
        <w:ind w:left="964" w:hanging="482"/>
      </w:pPr>
      <w:rPr>
        <w:rFonts w:hint="eastAsia"/>
        <w:sz w:val="24"/>
        <w:szCs w:val="24"/>
      </w:rPr>
    </w:lvl>
    <w:lvl w:ilvl="3">
      <w:start w:val="1"/>
      <w:numFmt w:val="bullet"/>
      <w:lvlText w:val=""/>
      <w:lvlJc w:val="left"/>
      <w:pPr>
        <w:tabs>
          <w:tab w:val="left" w:pos="964"/>
        </w:tabs>
        <w:ind w:left="964" w:hanging="482"/>
      </w:pPr>
      <w:rPr>
        <w:rFonts w:ascii="Wingdings" w:hAnsi="Wingdings" w:hint="default"/>
        <w:sz w:val="24"/>
        <w:szCs w:val="24"/>
      </w:rPr>
    </w:lvl>
    <w:lvl w:ilvl="4">
      <w:start w:val="1"/>
      <w:numFmt w:val="lowerLetter"/>
      <w:lvlText w:val="%5."/>
      <w:lvlJc w:val="left"/>
      <w:pPr>
        <w:tabs>
          <w:tab w:val="left" w:pos="2520"/>
        </w:tabs>
        <w:ind w:left="2520" w:hanging="360"/>
      </w:pPr>
      <w:rPr>
        <w:rFonts w:hint="default"/>
        <w:b/>
      </w:rPr>
    </w:lvl>
    <w:lvl w:ilvl="5">
      <w:start w:val="1"/>
      <w:numFmt w:val="decimal"/>
      <w:lvlText w:val="（%6）"/>
      <w:lvlJc w:val="left"/>
      <w:pPr>
        <w:tabs>
          <w:tab w:val="left" w:pos="3300"/>
        </w:tabs>
        <w:ind w:left="3300" w:hanging="720"/>
      </w:pPr>
      <w:rPr>
        <w:rFont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53" w15:restartNumberingAfterBreak="0">
    <w:nsid w:val="2F8E15EB"/>
    <w:multiLevelType w:val="multilevel"/>
    <w:tmpl w:val="2F8E15EB"/>
    <w:lvl w:ilvl="0">
      <w:start w:val="1"/>
      <w:numFmt w:val="decimal"/>
      <w:suff w:val="space"/>
      <w:lvlText w:val="%1"/>
      <w:lvlJc w:val="left"/>
      <w:pPr>
        <w:ind w:left="0" w:firstLine="0"/>
      </w:pPr>
      <w:rPr>
        <w:rFonts w:eastAsia="黑体" w:hint="eastAsia"/>
        <w:sz w:val="24"/>
      </w:rPr>
    </w:lvl>
    <w:lvl w:ilvl="1">
      <w:start w:val="1"/>
      <w:numFmt w:val="decimal"/>
      <w:suff w:val="space"/>
      <w:lvlText w:val="%1.%2"/>
      <w:lvlJc w:val="left"/>
      <w:pPr>
        <w:ind w:left="0" w:firstLine="0"/>
      </w:pPr>
      <w:rPr>
        <w:rFonts w:eastAsia="黑体" w:hint="eastAsia"/>
        <w:sz w:val="24"/>
      </w:rPr>
    </w:lvl>
    <w:lvl w:ilvl="2">
      <w:start w:val="1"/>
      <w:numFmt w:val="decimal"/>
      <w:suff w:val="space"/>
      <w:lvlText w:val="%1.%2.%3"/>
      <w:lvlJc w:val="left"/>
      <w:pPr>
        <w:ind w:left="0" w:firstLine="0"/>
      </w:pPr>
      <w:rPr>
        <w:rFonts w:eastAsia="黑体" w:hint="eastAsia"/>
        <w:sz w:val="24"/>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54" w15:restartNumberingAfterBreak="0">
    <w:nsid w:val="2FB02F5F"/>
    <w:multiLevelType w:val="multilevel"/>
    <w:tmpl w:val="2FB02F5F"/>
    <w:lvl w:ilvl="0">
      <w:start w:val="1"/>
      <w:numFmt w:val="decimal"/>
      <w:pStyle w:val="-"/>
      <w:lvlText w:val="%1."/>
      <w:lvlJc w:val="left"/>
      <w:pPr>
        <w:tabs>
          <w:tab w:val="left" w:pos="907"/>
        </w:tabs>
        <w:ind w:left="0" w:firstLine="476"/>
      </w:pPr>
      <w:rPr>
        <w:rFonts w:ascii="Times New Roman" w:eastAsia="宋体" w:hAnsi="Times New Roman" w:hint="default"/>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5" w15:restartNumberingAfterBreak="0">
    <w:nsid w:val="31DE3BF7"/>
    <w:multiLevelType w:val="multilevel"/>
    <w:tmpl w:val="31DE3BF7"/>
    <w:lvl w:ilvl="0">
      <w:start w:val="1"/>
      <w:numFmt w:val="bullet"/>
      <w:pStyle w:val="abclist"/>
      <w:lvlText w:val=""/>
      <w:lvlJc w:val="left"/>
      <w:pPr>
        <w:tabs>
          <w:tab w:val="left" w:pos="2340"/>
        </w:tabs>
        <w:ind w:left="234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color w:val="auto"/>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6" w15:restartNumberingAfterBreak="0">
    <w:nsid w:val="32DA014A"/>
    <w:multiLevelType w:val="multilevel"/>
    <w:tmpl w:val="32DA014A"/>
    <w:lvl w:ilvl="0">
      <w:start w:val="5"/>
      <w:numFmt w:val="chineseCountingThousand"/>
      <w:pStyle w:val="1T"/>
      <w:lvlText w:val="第%1章"/>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33B55F5D"/>
    <w:multiLevelType w:val="multilevel"/>
    <w:tmpl w:val="33B55F5D"/>
    <w:lvl w:ilvl="0">
      <w:start w:val="1"/>
      <w:numFmt w:val="decimal"/>
      <w:pStyle w:val="5GB2312"/>
      <w:lvlText w:val="%1."/>
      <w:lvlJc w:val="left"/>
      <w:pPr>
        <w:tabs>
          <w:tab w:val="left" w:pos="1320"/>
        </w:tabs>
        <w:ind w:left="1320" w:hanging="420"/>
      </w:pPr>
      <w:rPr>
        <w:rFonts w:hint="eastAsia"/>
      </w:rPr>
    </w:lvl>
    <w:lvl w:ilvl="1">
      <w:start w:val="1"/>
      <w:numFmt w:val="japaneseCounting"/>
      <w:lvlText w:val="（%2）"/>
      <w:lvlJc w:val="left"/>
      <w:pPr>
        <w:ind w:left="1680" w:hanging="780"/>
      </w:pPr>
      <w:rPr>
        <w:rFonts w:hint="default"/>
      </w:r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58" w15:restartNumberingAfterBreak="0">
    <w:nsid w:val="33FB57B8"/>
    <w:multiLevelType w:val="multilevel"/>
    <w:tmpl w:val="33FB57B8"/>
    <w:lvl w:ilvl="0">
      <w:start w:val="1"/>
      <w:numFmt w:val="decimal"/>
      <w:pStyle w:val="815"/>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356820F2"/>
    <w:multiLevelType w:val="multilevel"/>
    <w:tmpl w:val="356820F2"/>
    <w:lvl w:ilvl="0">
      <w:start w:val="1"/>
      <w:numFmt w:val="decimal"/>
      <w:lvlText w:val="%1)"/>
      <w:lvlJc w:val="left"/>
      <w:pPr>
        <w:ind w:left="1020" w:hanging="420"/>
      </w:pPr>
    </w:lvl>
    <w:lvl w:ilvl="1">
      <w:start w:val="1"/>
      <w:numFmt w:val="lowerLetter"/>
      <w:pStyle w:val="2H2Underrubrik1prop2Heading2HiddenHeading2CCBSUN"/>
      <w:lvlText w:val="%2)"/>
      <w:lvlJc w:val="left"/>
      <w:pPr>
        <w:ind w:left="1440" w:hanging="420"/>
      </w:pPr>
    </w:lvl>
    <w:lvl w:ilvl="2">
      <w:start w:val="1"/>
      <w:numFmt w:val="lowerRoman"/>
      <w:pStyle w:val="3BOD0h3H3Heading3-oldsect123level3PIM3Leve"/>
      <w:lvlText w:val="%3."/>
      <w:lvlJc w:val="right"/>
      <w:pPr>
        <w:ind w:left="1860" w:hanging="420"/>
      </w:pPr>
    </w:lvl>
    <w:lvl w:ilvl="3">
      <w:start w:val="1"/>
      <w:numFmt w:val="decimal"/>
      <w:pStyle w:val="4H4RefHeading1rh1Headingsqlsect1234PIM4h44"/>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60" w15:restartNumberingAfterBreak="0">
    <w:nsid w:val="359A1A8F"/>
    <w:multiLevelType w:val="multilevel"/>
    <w:tmpl w:val="359A1A8F"/>
    <w:lvl w:ilvl="0">
      <w:start w:val="1"/>
      <w:numFmt w:val="bullet"/>
      <w:pStyle w:val="af"/>
      <w:lvlText w:val=""/>
      <w:lvlJc w:val="left"/>
      <w:pPr>
        <w:tabs>
          <w:tab w:val="left" w:pos="900"/>
        </w:tabs>
        <w:ind w:left="900" w:hanging="420"/>
      </w:pPr>
      <w:rPr>
        <w:rFonts w:ascii="Wingdings" w:hAnsi="Wingdings" w:hint="default"/>
      </w:rPr>
    </w:lvl>
    <w:lvl w:ilvl="1">
      <w:start w:val="1"/>
      <w:numFmt w:val="decimal"/>
      <w:lvlText w:val="%2."/>
      <w:lvlJc w:val="left"/>
      <w:pPr>
        <w:tabs>
          <w:tab w:val="left" w:pos="840"/>
        </w:tabs>
        <w:ind w:left="840" w:hanging="4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1" w15:restartNumberingAfterBreak="0">
    <w:nsid w:val="35A6501D"/>
    <w:multiLevelType w:val="multilevel"/>
    <w:tmpl w:val="35A6501D"/>
    <w:lvl w:ilvl="0">
      <w:start w:val="1"/>
      <w:numFmt w:val="bullet"/>
      <w:pStyle w:val="77"/>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62" w15:restartNumberingAfterBreak="0">
    <w:nsid w:val="3746462F"/>
    <w:multiLevelType w:val="multilevel"/>
    <w:tmpl w:val="3746462F"/>
    <w:lvl w:ilvl="0">
      <w:start w:val="1"/>
      <w:numFmt w:val="decimal"/>
      <w:pStyle w:val="Numberedlist31"/>
      <w:lvlText w:val="%1."/>
      <w:lvlJc w:val="left"/>
      <w:pPr>
        <w:tabs>
          <w:tab w:val="left" w:pos="360"/>
        </w:tabs>
        <w:ind w:left="360" w:hanging="360"/>
      </w:pPr>
    </w:lvl>
    <w:lvl w:ilvl="1">
      <w:start w:val="1"/>
      <w:numFmt w:val="lowerLetter"/>
      <w:lvlText w:val="%2)"/>
      <w:lvlJc w:val="left"/>
      <w:pPr>
        <w:tabs>
          <w:tab w:val="left" w:pos="360"/>
        </w:tabs>
        <w:ind w:left="360" w:hanging="360"/>
      </w:pPr>
    </w:lvl>
    <w:lvl w:ilvl="2">
      <w:start w:val="1"/>
      <w:numFmt w:val="lowerRoman"/>
      <w:pStyle w:val="Numberedlist33"/>
      <w:lvlText w:val="%3)"/>
      <w:lvlJc w:val="left"/>
      <w:pPr>
        <w:tabs>
          <w:tab w:val="left" w:pos="720"/>
        </w:tabs>
        <w:ind w:left="360" w:hanging="360"/>
      </w:pPr>
    </w:lvl>
    <w:lvl w:ilvl="3">
      <w:start w:val="1"/>
      <w:numFmt w:val="none"/>
      <w:lvlText w:val=""/>
      <w:lvlJc w:val="left"/>
      <w:pPr>
        <w:tabs>
          <w:tab w:val="left" w:pos="1440"/>
        </w:tabs>
        <w:ind w:left="1440" w:hanging="360"/>
      </w:pPr>
    </w:lvl>
    <w:lvl w:ilvl="4">
      <w:start w:val="1"/>
      <w:numFmt w:val="none"/>
      <w:lvlText w:val=""/>
      <w:lvlJc w:val="left"/>
      <w:pPr>
        <w:tabs>
          <w:tab w:val="left" w:pos="1800"/>
        </w:tabs>
        <w:ind w:left="1800" w:hanging="360"/>
      </w:pPr>
    </w:lvl>
    <w:lvl w:ilvl="5">
      <w:start w:val="1"/>
      <w:numFmt w:val="none"/>
      <w:lvlText w:val=""/>
      <w:lvlJc w:val="left"/>
      <w:pPr>
        <w:tabs>
          <w:tab w:val="left" w:pos="2160"/>
        </w:tabs>
        <w:ind w:left="2160" w:hanging="360"/>
      </w:pPr>
    </w:lvl>
    <w:lvl w:ilvl="6">
      <w:start w:val="1"/>
      <w:numFmt w:val="none"/>
      <w:lvlText w:val=""/>
      <w:lvlJc w:val="left"/>
      <w:pPr>
        <w:tabs>
          <w:tab w:val="left" w:pos="2520"/>
        </w:tabs>
        <w:ind w:left="2520" w:hanging="360"/>
      </w:pPr>
    </w:lvl>
    <w:lvl w:ilvl="7">
      <w:start w:val="1"/>
      <w:numFmt w:val="none"/>
      <w:lvlText w:val=""/>
      <w:lvlJc w:val="left"/>
      <w:pPr>
        <w:tabs>
          <w:tab w:val="left" w:pos="2880"/>
        </w:tabs>
        <w:ind w:left="2880" w:hanging="360"/>
      </w:pPr>
    </w:lvl>
    <w:lvl w:ilvl="8">
      <w:start w:val="1"/>
      <w:numFmt w:val="none"/>
      <w:lvlText w:val=""/>
      <w:lvlJc w:val="left"/>
      <w:pPr>
        <w:tabs>
          <w:tab w:val="left" w:pos="3240"/>
        </w:tabs>
        <w:ind w:left="3240" w:hanging="360"/>
      </w:pPr>
    </w:lvl>
  </w:abstractNum>
  <w:abstractNum w:abstractNumId="63" w15:restartNumberingAfterBreak="0">
    <w:nsid w:val="37DD5CB5"/>
    <w:multiLevelType w:val="multilevel"/>
    <w:tmpl w:val="37DD5CB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pStyle w:val="32"/>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4" w15:restartNumberingAfterBreak="0">
    <w:nsid w:val="39180107"/>
    <w:multiLevelType w:val="multilevel"/>
    <w:tmpl w:val="39180107"/>
    <w:lvl w:ilvl="0">
      <w:start w:val="1"/>
      <w:numFmt w:val="bullet"/>
      <w:pStyle w:val="112"/>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5" w15:restartNumberingAfterBreak="0">
    <w:nsid w:val="39B62F5B"/>
    <w:multiLevelType w:val="multilevel"/>
    <w:tmpl w:val="39B62F5B"/>
    <w:lvl w:ilvl="0">
      <w:start w:val="1"/>
      <w:numFmt w:val="decimal"/>
      <w:pStyle w:val="24"/>
      <w:lvlText w:val="%1. "/>
      <w:lvlJc w:val="left"/>
      <w:pPr>
        <w:tabs>
          <w:tab w:val="left" w:pos="620"/>
        </w:tabs>
        <w:ind w:left="6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6" w15:restartNumberingAfterBreak="0">
    <w:nsid w:val="39CD255E"/>
    <w:multiLevelType w:val="multilevel"/>
    <w:tmpl w:val="39CD255E"/>
    <w:lvl w:ilvl="0">
      <w:start w:val="1"/>
      <w:numFmt w:val="bullet"/>
      <w:pStyle w:val="TableTextBullet1"/>
      <w:lvlText w:val=""/>
      <w:lvlJc w:val="left"/>
      <w:pPr>
        <w:tabs>
          <w:tab w:val="left" w:pos="360"/>
        </w:tabs>
        <w:ind w:left="360" w:hanging="360"/>
      </w:pPr>
      <w:rPr>
        <w:rFonts w:ascii="Symbol" w:hAnsi="Symbol" w:cs="Times New Roman" w:hint="default"/>
        <w:color w:val="0A357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Times New Roman" w:hint="default"/>
      </w:rPr>
    </w:lvl>
    <w:lvl w:ilvl="3">
      <w:start w:val="1"/>
      <w:numFmt w:val="bullet"/>
      <w:lvlText w:val=""/>
      <w:lvlJc w:val="left"/>
      <w:pPr>
        <w:tabs>
          <w:tab w:val="left" w:pos="2880"/>
        </w:tabs>
        <w:ind w:left="2880" w:hanging="360"/>
      </w:pPr>
      <w:rPr>
        <w:rFonts w:ascii="Symbol" w:hAnsi="Symbol" w:cs="Times New Roman"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Times New Roman" w:hint="default"/>
      </w:rPr>
    </w:lvl>
    <w:lvl w:ilvl="6">
      <w:start w:val="1"/>
      <w:numFmt w:val="bullet"/>
      <w:lvlText w:val=""/>
      <w:lvlJc w:val="left"/>
      <w:pPr>
        <w:tabs>
          <w:tab w:val="left" w:pos="5040"/>
        </w:tabs>
        <w:ind w:left="5040" w:hanging="360"/>
      </w:pPr>
      <w:rPr>
        <w:rFonts w:ascii="Symbol" w:hAnsi="Symbol" w:cs="Times New Roman"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Times New Roman" w:hint="default"/>
      </w:rPr>
    </w:lvl>
  </w:abstractNum>
  <w:abstractNum w:abstractNumId="67" w15:restartNumberingAfterBreak="0">
    <w:nsid w:val="3A36778B"/>
    <w:multiLevelType w:val="multilevel"/>
    <w:tmpl w:val="3A36778B"/>
    <w:lvl w:ilvl="0">
      <w:start w:val="1"/>
      <w:numFmt w:val="decimal"/>
      <w:suff w:val="space"/>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
      <w:lvlJc w:val="left"/>
      <w:pPr>
        <w:ind w:left="0" w:firstLine="0"/>
      </w:pPr>
      <w:rPr>
        <w:rFonts w:hint="eastAsia"/>
        <w:color w:val="auto"/>
      </w:rPr>
    </w:lvl>
    <w:lvl w:ilvl="3">
      <w:start w:val="1"/>
      <w:numFmt w:val="decimal"/>
      <w:suff w:val="space"/>
      <w:lvlText w:val="%1.%2.%3.%4."/>
      <w:lvlJc w:val="left"/>
      <w:pPr>
        <w:ind w:left="0" w:firstLine="0"/>
      </w:pPr>
      <w:rPr>
        <w:rFonts w:hint="eastAsia"/>
      </w:rPr>
    </w:lvl>
    <w:lvl w:ilvl="4">
      <w:start w:val="1"/>
      <w:numFmt w:val="decimal"/>
      <w:lvlText w:val="%1.%2.%3.%4.%5."/>
      <w:lvlJc w:val="left"/>
      <w:pPr>
        <w:tabs>
          <w:tab w:val="left" w:pos="0"/>
        </w:tabs>
        <w:ind w:left="0" w:firstLine="0"/>
      </w:pPr>
      <w:rPr>
        <w:rFonts w:ascii="Arial" w:hAnsi="Arial" w:cs="Arial" w:hint="default"/>
      </w:rPr>
    </w:lvl>
    <w:lvl w:ilvl="5">
      <w:start w:val="1"/>
      <w:numFmt w:val="decimal"/>
      <w:lvlText w:val="%1.%2.%3.%4.%5.%6."/>
      <w:lvlJc w:val="left"/>
      <w:pPr>
        <w:tabs>
          <w:tab w:val="left" w:pos="0"/>
        </w:tabs>
        <w:ind w:left="0" w:firstLine="0"/>
      </w:pPr>
      <w:rPr>
        <w:rFonts w:ascii="Arial" w:hAnsi="Arial" w:cs="Arial" w:hint="default"/>
      </w:rPr>
    </w:lvl>
    <w:lvl w:ilvl="6">
      <w:start w:val="1"/>
      <w:numFmt w:val="decimal"/>
      <w:lvlText w:val="%1.%2.%3.%4.%5.%6.%7."/>
      <w:lvlJc w:val="left"/>
      <w:pPr>
        <w:tabs>
          <w:tab w:val="left" w:pos="0"/>
        </w:tabs>
        <w:ind w:left="0" w:firstLine="0"/>
      </w:pPr>
      <w:rPr>
        <w:rFonts w:ascii="Arial" w:hAnsi="Arial" w:cs="Arial" w:hint="default"/>
      </w:rPr>
    </w:lvl>
    <w:lvl w:ilvl="7">
      <w:start w:val="1"/>
      <w:numFmt w:val="decimal"/>
      <w:pStyle w:val="af0"/>
      <w:lvlText w:val="%1.%2.%3.%4.%5.%6.%7.%8."/>
      <w:lvlJc w:val="left"/>
      <w:pPr>
        <w:tabs>
          <w:tab w:val="left" w:pos="0"/>
        </w:tabs>
        <w:ind w:left="0" w:firstLine="0"/>
      </w:pPr>
      <w:rPr>
        <w:rFonts w:ascii="Arial" w:hAnsi="Arial" w:cs="Arial" w:hint="default"/>
      </w:rPr>
    </w:lvl>
    <w:lvl w:ilvl="8">
      <w:start w:val="1"/>
      <w:numFmt w:val="decimal"/>
      <w:lvlText w:val="%1.%2.%3.%4.%5.%6.%7.%8.%9."/>
      <w:lvlJc w:val="left"/>
      <w:pPr>
        <w:tabs>
          <w:tab w:val="left" w:pos="1559"/>
        </w:tabs>
        <w:ind w:left="0" w:firstLine="0"/>
      </w:pPr>
      <w:rPr>
        <w:rFonts w:ascii="Arial" w:hAnsi="Arial" w:cs="Arial" w:hint="default"/>
      </w:rPr>
    </w:lvl>
  </w:abstractNum>
  <w:abstractNum w:abstractNumId="68" w15:restartNumberingAfterBreak="0">
    <w:nsid w:val="3B0437A8"/>
    <w:multiLevelType w:val="multilevel"/>
    <w:tmpl w:val="3B0437A8"/>
    <w:lvl w:ilvl="0">
      <w:start w:val="1"/>
      <w:numFmt w:val="bullet"/>
      <w:pStyle w:val="17"/>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9" w15:restartNumberingAfterBreak="0">
    <w:nsid w:val="3C097121"/>
    <w:multiLevelType w:val="multilevel"/>
    <w:tmpl w:val="3C097121"/>
    <w:lvl w:ilvl="0">
      <w:start w:val="1"/>
      <w:numFmt w:val="decimal"/>
      <w:pStyle w:val="25"/>
      <w:lvlText w:val="%1."/>
      <w:lvlJc w:val="left"/>
      <w:pPr>
        <w:tabs>
          <w:tab w:val="left" w:pos="950"/>
        </w:tabs>
        <w:ind w:left="950" w:hanging="425"/>
      </w:pPr>
    </w:lvl>
    <w:lvl w:ilvl="1">
      <w:start w:val="1"/>
      <w:numFmt w:val="decimal"/>
      <w:lvlText w:val="%1.%2."/>
      <w:lvlJc w:val="left"/>
      <w:pPr>
        <w:tabs>
          <w:tab w:val="left" w:pos="1092"/>
        </w:tabs>
        <w:ind w:left="1092" w:hanging="567"/>
      </w:pPr>
    </w:lvl>
    <w:lvl w:ilvl="2">
      <w:start w:val="1"/>
      <w:numFmt w:val="decimal"/>
      <w:lvlText w:val="%1.%2.%3."/>
      <w:lvlJc w:val="left"/>
      <w:pPr>
        <w:tabs>
          <w:tab w:val="left" w:pos="1234"/>
        </w:tabs>
        <w:ind w:left="1234" w:hanging="709"/>
      </w:pPr>
    </w:lvl>
    <w:lvl w:ilvl="3">
      <w:start w:val="1"/>
      <w:numFmt w:val="decimal"/>
      <w:lvlText w:val="%1.%2.%3.%4."/>
      <w:lvlJc w:val="left"/>
      <w:pPr>
        <w:tabs>
          <w:tab w:val="left" w:pos="1376"/>
        </w:tabs>
        <w:ind w:left="1376" w:hanging="851"/>
      </w:pPr>
    </w:lvl>
    <w:lvl w:ilvl="4">
      <w:start w:val="1"/>
      <w:numFmt w:val="decimal"/>
      <w:lvlText w:val="%1.%2.%3.%4.%5."/>
      <w:lvlJc w:val="left"/>
      <w:pPr>
        <w:tabs>
          <w:tab w:val="left" w:pos="1517"/>
        </w:tabs>
        <w:ind w:left="1517" w:hanging="992"/>
      </w:pPr>
    </w:lvl>
    <w:lvl w:ilvl="5">
      <w:start w:val="1"/>
      <w:numFmt w:val="decimal"/>
      <w:lvlText w:val="%1.%2.%3.%4.%5.%6."/>
      <w:lvlJc w:val="left"/>
      <w:pPr>
        <w:tabs>
          <w:tab w:val="left" w:pos="1659"/>
        </w:tabs>
        <w:ind w:left="1659" w:hanging="1134"/>
      </w:pPr>
    </w:lvl>
    <w:lvl w:ilvl="6">
      <w:start w:val="1"/>
      <w:numFmt w:val="decimal"/>
      <w:lvlText w:val="%1.%2.%3.%4.%5.%6.%7."/>
      <w:lvlJc w:val="left"/>
      <w:pPr>
        <w:tabs>
          <w:tab w:val="left" w:pos="1801"/>
        </w:tabs>
        <w:ind w:left="1801" w:hanging="1276"/>
      </w:pPr>
    </w:lvl>
    <w:lvl w:ilvl="7">
      <w:start w:val="1"/>
      <w:numFmt w:val="decimal"/>
      <w:lvlText w:val="%1.%2.%3.%4.%5.%6.%7.%8."/>
      <w:lvlJc w:val="left"/>
      <w:pPr>
        <w:tabs>
          <w:tab w:val="left" w:pos="1943"/>
        </w:tabs>
        <w:ind w:left="1943" w:hanging="1418"/>
      </w:pPr>
    </w:lvl>
    <w:lvl w:ilvl="8">
      <w:start w:val="1"/>
      <w:numFmt w:val="decimal"/>
      <w:lvlText w:val="%1.%2.%3.%4.%5.%6.%7.%8.%9."/>
      <w:lvlJc w:val="left"/>
      <w:pPr>
        <w:tabs>
          <w:tab w:val="left" w:pos="2084"/>
        </w:tabs>
        <w:ind w:left="2084" w:hanging="1559"/>
      </w:pPr>
    </w:lvl>
  </w:abstractNum>
  <w:abstractNum w:abstractNumId="70" w15:restartNumberingAfterBreak="0">
    <w:nsid w:val="3D5A6C8D"/>
    <w:multiLevelType w:val="multilevel"/>
    <w:tmpl w:val="3D5A6C8D"/>
    <w:lvl w:ilvl="0">
      <w:start w:val="1"/>
      <w:numFmt w:val="japaneseCounting"/>
      <w:pStyle w:val="18"/>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3DAE7315"/>
    <w:multiLevelType w:val="multilevel"/>
    <w:tmpl w:val="3DAE7315"/>
    <w:lvl w:ilvl="0">
      <w:start w:val="1"/>
      <w:numFmt w:val="decimal"/>
      <w:pStyle w:val="CharCharCharCharCharChar1CharCharCharChar"/>
      <w:lvlText w:val="%1."/>
      <w:lvlJc w:val="left"/>
      <w:pPr>
        <w:tabs>
          <w:tab w:val="left" w:pos="965"/>
        </w:tabs>
        <w:ind w:left="965" w:hanging="425"/>
      </w:pPr>
    </w:lvl>
    <w:lvl w:ilvl="1">
      <w:start w:val="1"/>
      <w:numFmt w:val="decimal"/>
      <w:lvlText w:val="%1.%2."/>
      <w:lvlJc w:val="left"/>
      <w:pPr>
        <w:tabs>
          <w:tab w:val="left" w:pos="1107"/>
        </w:tabs>
        <w:ind w:left="1107" w:hanging="567"/>
      </w:pPr>
    </w:lvl>
    <w:lvl w:ilvl="2">
      <w:start w:val="1"/>
      <w:numFmt w:val="decimal"/>
      <w:lvlText w:val="%1.%2.%3."/>
      <w:lvlJc w:val="left"/>
      <w:pPr>
        <w:tabs>
          <w:tab w:val="left" w:pos="1249"/>
        </w:tabs>
        <w:ind w:left="1249" w:hanging="709"/>
      </w:pPr>
    </w:lvl>
    <w:lvl w:ilvl="3">
      <w:start w:val="1"/>
      <w:numFmt w:val="decimal"/>
      <w:lvlText w:val="%1.%2.%3.%4."/>
      <w:lvlJc w:val="left"/>
      <w:pPr>
        <w:tabs>
          <w:tab w:val="left" w:pos="1391"/>
        </w:tabs>
        <w:ind w:left="1391" w:hanging="851"/>
      </w:pPr>
    </w:lvl>
    <w:lvl w:ilvl="4">
      <w:start w:val="1"/>
      <w:numFmt w:val="decimal"/>
      <w:lvlText w:val="%1.%2.%3.%4.%5."/>
      <w:lvlJc w:val="left"/>
      <w:pPr>
        <w:tabs>
          <w:tab w:val="left" w:pos="1532"/>
        </w:tabs>
        <w:ind w:left="1532" w:hanging="992"/>
      </w:pPr>
    </w:lvl>
    <w:lvl w:ilvl="5">
      <w:start w:val="1"/>
      <w:numFmt w:val="decimal"/>
      <w:lvlText w:val="%1.%2.%3.%4.%5.%6."/>
      <w:lvlJc w:val="left"/>
      <w:pPr>
        <w:tabs>
          <w:tab w:val="left" w:pos="1674"/>
        </w:tabs>
        <w:ind w:left="1674" w:hanging="1134"/>
      </w:pPr>
    </w:lvl>
    <w:lvl w:ilvl="6">
      <w:start w:val="1"/>
      <w:numFmt w:val="decimal"/>
      <w:lvlText w:val="%1.%2.%3.%4.%5.%6.%7."/>
      <w:lvlJc w:val="left"/>
      <w:pPr>
        <w:tabs>
          <w:tab w:val="left" w:pos="1816"/>
        </w:tabs>
        <w:ind w:left="1816" w:hanging="1276"/>
      </w:pPr>
    </w:lvl>
    <w:lvl w:ilvl="7">
      <w:start w:val="1"/>
      <w:numFmt w:val="decimal"/>
      <w:lvlText w:val="%1.%2.%3.%4.%5.%6.%7.%8."/>
      <w:lvlJc w:val="left"/>
      <w:pPr>
        <w:tabs>
          <w:tab w:val="left" w:pos="1958"/>
        </w:tabs>
        <w:ind w:left="1958" w:hanging="1418"/>
      </w:pPr>
    </w:lvl>
    <w:lvl w:ilvl="8">
      <w:start w:val="1"/>
      <w:numFmt w:val="decimal"/>
      <w:lvlText w:val="%1.%2.%3.%4.%5.%6.%7.%8.%9."/>
      <w:lvlJc w:val="left"/>
      <w:pPr>
        <w:tabs>
          <w:tab w:val="left" w:pos="2099"/>
        </w:tabs>
        <w:ind w:left="2099" w:hanging="1559"/>
      </w:pPr>
    </w:lvl>
  </w:abstractNum>
  <w:abstractNum w:abstractNumId="72" w15:restartNumberingAfterBreak="0">
    <w:nsid w:val="3DF06930"/>
    <w:multiLevelType w:val="singleLevel"/>
    <w:tmpl w:val="3DF06930"/>
    <w:lvl w:ilvl="0">
      <w:start w:val="1"/>
      <w:numFmt w:val="decimal"/>
      <w:pStyle w:val="stytle1"/>
      <w:lvlText w:val="（%1）"/>
      <w:lvlJc w:val="left"/>
      <w:pPr>
        <w:tabs>
          <w:tab w:val="left" w:pos="1755"/>
        </w:tabs>
        <w:ind w:left="840" w:hanging="525"/>
      </w:pPr>
      <w:rPr>
        <w:rFonts w:hint="default"/>
      </w:rPr>
    </w:lvl>
  </w:abstractNum>
  <w:abstractNum w:abstractNumId="73" w15:restartNumberingAfterBreak="0">
    <w:nsid w:val="3E452EDE"/>
    <w:multiLevelType w:val="singleLevel"/>
    <w:tmpl w:val="3E452EDE"/>
    <w:lvl w:ilvl="0">
      <w:start w:val="1"/>
      <w:numFmt w:val="bullet"/>
      <w:pStyle w:val="Bulletwithtext2"/>
      <w:lvlText w:val=""/>
      <w:lvlJc w:val="left"/>
      <w:pPr>
        <w:tabs>
          <w:tab w:val="left" w:pos="720"/>
        </w:tabs>
        <w:ind w:left="720" w:hanging="360"/>
      </w:pPr>
      <w:rPr>
        <w:rFonts w:ascii="Symbol" w:hAnsi="Symbol" w:hint="default"/>
        <w:b w:val="0"/>
        <w:i w:val="0"/>
        <w:sz w:val="20"/>
      </w:rPr>
    </w:lvl>
  </w:abstractNum>
  <w:abstractNum w:abstractNumId="74" w15:restartNumberingAfterBreak="0">
    <w:nsid w:val="3E5B72AD"/>
    <w:multiLevelType w:val="multilevel"/>
    <w:tmpl w:val="3E5B72AD"/>
    <w:lvl w:ilvl="0">
      <w:start w:val="1"/>
      <w:numFmt w:val="decimal"/>
      <w:pStyle w:val="511"/>
      <w:isLg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lang w:eastAsia="zh-CN"/>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5" w15:restartNumberingAfterBreak="0">
    <w:nsid w:val="3F155115"/>
    <w:multiLevelType w:val="multilevel"/>
    <w:tmpl w:val="3F155115"/>
    <w:lvl w:ilvl="0">
      <w:start w:val="1"/>
      <w:numFmt w:val="decimal"/>
      <w:pStyle w:val="af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6" w15:restartNumberingAfterBreak="0">
    <w:nsid w:val="3FA904C2"/>
    <w:multiLevelType w:val="multilevel"/>
    <w:tmpl w:val="3FA904C2"/>
    <w:lvl w:ilvl="0">
      <w:start w:val="1"/>
      <w:numFmt w:val="decimal"/>
      <w:lvlText w:val="%1."/>
      <w:lvlJc w:val="left"/>
      <w:pPr>
        <w:tabs>
          <w:tab w:val="left" w:pos="360"/>
        </w:tabs>
        <w:ind w:left="360" w:hanging="360"/>
      </w:pPr>
    </w:lvl>
    <w:lvl w:ilvl="1">
      <w:numFmt w:val="none"/>
      <w:pStyle w:val="OneDashStyle"/>
      <w:lvlText w:val=""/>
      <w:lvlJc w:val="left"/>
      <w:pPr>
        <w:tabs>
          <w:tab w:val="left" w:pos="704"/>
        </w:tabs>
        <w:ind w:left="704" w:hanging="284"/>
      </w:pPr>
      <w:rPr>
        <w:rFonts w:ascii="Wingdings" w:hAnsi="Wingdings" w:hint="default"/>
        <w:sz w:val="24"/>
      </w:rPr>
    </w:lvl>
    <w:lvl w:ilvl="2">
      <w:numFmt w:val="bullet"/>
      <w:lvlText w:val="-"/>
      <w:lvlJc w:val="left"/>
      <w:pPr>
        <w:tabs>
          <w:tab w:val="left" w:pos="1200"/>
        </w:tabs>
        <w:ind w:left="1200" w:hanging="360"/>
      </w:pPr>
      <w:rPr>
        <w:rFonts w:ascii="Times New Roman" w:eastAsia="宋体" w:hAnsi="Times New Roman" w:cs="Times New Roman" w:hint="default"/>
      </w:rPr>
    </w:lvl>
    <w:lvl w:ilvl="3">
      <w:numFmt w:val="bullet"/>
      <w:lvlText w:val="-"/>
      <w:lvlJc w:val="left"/>
      <w:pPr>
        <w:tabs>
          <w:tab w:val="left" w:pos="1200"/>
        </w:tabs>
        <w:ind w:left="1200" w:hanging="360"/>
      </w:pPr>
      <w:rPr>
        <w:rFonts w:ascii="Times New Roman" w:eastAsia="宋体" w:hAnsi="Times New Roman" w:cs="Times New Roman" w:hint="default"/>
      </w:rPr>
    </w:lvl>
    <w:lvl w:ilvl="4">
      <w:numFmt w:val="bullet"/>
      <w:lvlText w:val="-"/>
      <w:lvlJc w:val="left"/>
      <w:pPr>
        <w:tabs>
          <w:tab w:val="left" w:pos="1200"/>
        </w:tabs>
        <w:ind w:left="1200" w:hanging="360"/>
      </w:pPr>
      <w:rPr>
        <w:rFonts w:ascii="Times New Roman" w:eastAsia="宋体" w:hAnsi="Times New Roman" w:cs="Times New Roman" w:hint="default"/>
      </w:rPr>
    </w:lvl>
    <w:lvl w:ilvl="5">
      <w:start w:val="1"/>
      <w:numFmt w:val="decimal"/>
      <w:lvlText w:val="%6."/>
      <w:lvlJc w:val="left"/>
      <w:pPr>
        <w:tabs>
          <w:tab w:val="left" w:pos="1200"/>
        </w:tabs>
        <w:ind w:left="1200" w:hanging="360"/>
      </w:pPr>
    </w:lvl>
    <w:lvl w:ilvl="6">
      <w:start w:val="1"/>
      <w:numFmt w:val="decimal"/>
      <w:lvlText w:val="%7."/>
      <w:lvlJc w:val="left"/>
      <w:pPr>
        <w:tabs>
          <w:tab w:val="left" w:pos="2940"/>
        </w:tabs>
        <w:ind w:left="2940" w:hanging="42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7" w15:restartNumberingAfterBreak="0">
    <w:nsid w:val="3FE5643D"/>
    <w:multiLevelType w:val="multilevel"/>
    <w:tmpl w:val="3FE5643D"/>
    <w:lvl w:ilvl="0">
      <w:start w:val="1"/>
      <w:numFmt w:val="chineseCountingThousand"/>
      <w:pStyle w:val="CSS1"/>
      <w:suff w:val="nothing"/>
      <w:lvlText w:val="（%1）"/>
      <w:lvlJc w:val="left"/>
      <w:pPr>
        <w:ind w:left="0" w:firstLine="0"/>
      </w:pPr>
      <w:rPr>
        <w:rFonts w:hint="eastAsia"/>
      </w:rPr>
    </w:lvl>
    <w:lvl w:ilvl="1">
      <w:start w:val="1"/>
      <w:numFmt w:val="decimal"/>
      <w:pStyle w:val="26"/>
      <w:suff w:val="nothing"/>
      <w:lvlText w:val="%2、"/>
      <w:lvlJc w:val="left"/>
      <w:pPr>
        <w:ind w:left="454" w:firstLine="0"/>
      </w:pPr>
      <w:rPr>
        <w:rFonts w:hint="eastAsia"/>
      </w:rPr>
    </w:lvl>
    <w:lvl w:ilvl="2">
      <w:start w:val="1"/>
      <w:numFmt w:val="decimal"/>
      <w:pStyle w:val="33"/>
      <w:suff w:val="nothing"/>
      <w:lvlText w:val="（%3）"/>
      <w:lvlJc w:val="left"/>
      <w:pPr>
        <w:ind w:left="907" w:firstLine="0"/>
      </w:pPr>
      <w:rPr>
        <w:rFonts w:hint="eastAsia"/>
      </w:rPr>
    </w:lvl>
    <w:lvl w:ilvl="3">
      <w:start w:val="1"/>
      <w:numFmt w:val="lowerLetter"/>
      <w:pStyle w:val="43"/>
      <w:suff w:val="nothing"/>
      <w:lvlText w:val="%4）"/>
      <w:lvlJc w:val="left"/>
      <w:pPr>
        <w:ind w:left="1361"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78" w15:restartNumberingAfterBreak="0">
    <w:nsid w:val="40FF33CB"/>
    <w:multiLevelType w:val="multilevel"/>
    <w:tmpl w:val="40FF33CB"/>
    <w:lvl w:ilvl="0">
      <w:start w:val="1"/>
      <w:numFmt w:val="bullet"/>
      <w:pStyle w:val="af2"/>
      <w:lvlText w:val=""/>
      <w:lvlPicBulletId w:val="0"/>
      <w:lvlJc w:val="left"/>
      <w:pPr>
        <w:tabs>
          <w:tab w:val="left" w:pos="845"/>
        </w:tabs>
        <w:ind w:left="845"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9" w15:restartNumberingAfterBreak="0">
    <w:nsid w:val="412F76A3"/>
    <w:multiLevelType w:val="multilevel"/>
    <w:tmpl w:val="412F76A3"/>
    <w:lvl w:ilvl="0">
      <w:start w:val="1"/>
      <w:numFmt w:val="decimal"/>
      <w:pStyle w:val="Heading2"/>
      <w:lvlText w:val="附录 %1. "/>
      <w:lvlJc w:val="left"/>
      <w:pPr>
        <w:tabs>
          <w:tab w:val="left" w:pos="1440"/>
        </w:tabs>
        <w:ind w:left="0" w:firstLine="0"/>
      </w:pPr>
    </w:lvl>
    <w:lvl w:ilvl="1">
      <w:start w:val="1"/>
      <w:numFmt w:val="decimal"/>
      <w:isLgl/>
      <w:lvlText w:val="%1.%2. "/>
      <w:lvlJc w:val="left"/>
      <w:pPr>
        <w:tabs>
          <w:tab w:val="left" w:pos="720"/>
        </w:tabs>
        <w:ind w:left="0" w:firstLine="0"/>
      </w:pPr>
    </w:lvl>
    <w:lvl w:ilvl="2">
      <w:start w:val="1"/>
      <w:numFmt w:val="decimal"/>
      <w:isLgl/>
      <w:lvlText w:val="%1.%2.%3. "/>
      <w:lvlJc w:val="left"/>
      <w:pPr>
        <w:tabs>
          <w:tab w:val="left" w:pos="1080"/>
        </w:tabs>
        <w:ind w:left="0" w:firstLine="0"/>
      </w:pPr>
    </w:lvl>
    <w:lvl w:ilvl="3">
      <w:start w:val="1"/>
      <w:numFmt w:val="decimal"/>
      <w:isLgl/>
      <w:lvlText w:val="%1.%2.%3.%4. "/>
      <w:lvlJc w:val="left"/>
      <w:pPr>
        <w:tabs>
          <w:tab w:val="left" w:pos="1553"/>
        </w:tabs>
        <w:ind w:left="113" w:firstLine="0"/>
      </w:pPr>
    </w:lvl>
    <w:lvl w:ilvl="4">
      <w:start w:val="1"/>
      <w:numFmt w:val="decimal"/>
      <w:isLgl/>
      <w:lvlText w:val="%1.%2.%3.%4.%5. "/>
      <w:lvlJc w:val="left"/>
      <w:pPr>
        <w:tabs>
          <w:tab w:val="left" w:pos="2026"/>
        </w:tabs>
        <w:ind w:left="226" w:firstLine="0"/>
      </w:pPr>
    </w:lvl>
    <w:lvl w:ilvl="5">
      <w:start w:val="1"/>
      <w:numFmt w:val="decimal"/>
      <w:isLgl/>
      <w:lvlText w:val="%1.%2.%3.%4.%5.%6. "/>
      <w:lvlJc w:val="left"/>
      <w:pPr>
        <w:tabs>
          <w:tab w:val="left" w:pos="2500"/>
        </w:tabs>
        <w:ind w:left="340" w:firstLine="0"/>
      </w:pPr>
    </w:lvl>
    <w:lvl w:ilvl="6">
      <w:start w:val="1"/>
      <w:numFmt w:val="decimal"/>
      <w:isLgl/>
      <w:lvlText w:val="%1.%2.%3.%4.%5.%6.%7. "/>
      <w:lvlJc w:val="left"/>
      <w:pPr>
        <w:tabs>
          <w:tab w:val="left" w:pos="2520"/>
        </w:tabs>
        <w:ind w:left="1296" w:hanging="1296"/>
      </w:pPr>
    </w:lvl>
    <w:lvl w:ilvl="7">
      <w:start w:val="1"/>
      <w:numFmt w:val="decimal"/>
      <w:isLgl/>
      <w:lvlText w:val="%1.%2.%3.%4.%5.%6.%7.%8. "/>
      <w:lvlJc w:val="left"/>
      <w:pPr>
        <w:tabs>
          <w:tab w:val="left" w:pos="2520"/>
        </w:tabs>
        <w:ind w:left="1440" w:hanging="1440"/>
      </w:pPr>
    </w:lvl>
    <w:lvl w:ilvl="8">
      <w:start w:val="1"/>
      <w:numFmt w:val="decimal"/>
      <w:isLgl/>
      <w:lvlText w:val="%1.%2.%3.%4.%5.%6.%7.%8.%9. "/>
      <w:lvlJc w:val="left"/>
      <w:pPr>
        <w:tabs>
          <w:tab w:val="left" w:pos="2880"/>
        </w:tabs>
        <w:ind w:left="1584" w:hanging="1584"/>
      </w:pPr>
    </w:lvl>
  </w:abstractNum>
  <w:abstractNum w:abstractNumId="80" w15:restartNumberingAfterBreak="0">
    <w:nsid w:val="41C32415"/>
    <w:multiLevelType w:val="multilevel"/>
    <w:tmpl w:val="41C32415"/>
    <w:lvl w:ilvl="0">
      <w:start w:val="1"/>
      <w:numFmt w:val="bullet"/>
      <w:lvlText w:val=""/>
      <w:lvlJc w:val="left"/>
      <w:pPr>
        <w:tabs>
          <w:tab w:val="left" w:pos="840"/>
        </w:tabs>
        <w:ind w:left="840" w:hanging="420"/>
      </w:pPr>
      <w:rPr>
        <w:rFonts w:ascii="Wingdings" w:hAnsi="Wingdings" w:hint="default"/>
      </w:rPr>
    </w:lvl>
    <w:lvl w:ilvl="1">
      <w:start w:val="1"/>
      <w:numFmt w:val="decimal"/>
      <w:pStyle w:val="330"/>
      <w:lvlText w:val="%2."/>
      <w:lvlJc w:val="left"/>
      <w:pPr>
        <w:tabs>
          <w:tab w:val="left" w:pos="1260"/>
        </w:tabs>
        <w:ind w:left="1260" w:hanging="420"/>
      </w:pPr>
      <w:rPr>
        <w:rFont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81" w15:restartNumberingAfterBreak="0">
    <w:nsid w:val="41DD04FB"/>
    <w:multiLevelType w:val="multilevel"/>
    <w:tmpl w:val="41DD04FB"/>
    <w:lvl w:ilvl="0">
      <w:start w:val="1"/>
      <w:numFmt w:val="decimal"/>
      <w:pStyle w:val="af3"/>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2" w15:restartNumberingAfterBreak="0">
    <w:nsid w:val="420C153B"/>
    <w:multiLevelType w:val="multilevel"/>
    <w:tmpl w:val="420C153B"/>
    <w:lvl w:ilvl="0">
      <w:start w:val="1"/>
      <w:numFmt w:val="decimal"/>
      <w:pStyle w:val="19"/>
      <w:lvlText w:val="%1."/>
      <w:lvlJc w:val="left"/>
      <w:pPr>
        <w:tabs>
          <w:tab w:val="left" w:pos="960"/>
        </w:tabs>
        <w:ind w:left="1011" w:hanging="451"/>
      </w:pPr>
      <w:rPr>
        <w:rFonts w:ascii="Times New Roman" w:hAnsi="Times New Roman" w:hint="default"/>
        <w:b w:val="0"/>
        <w:i w:val="0"/>
        <w:sz w:val="28"/>
        <w:szCs w:val="28"/>
      </w:rPr>
    </w:lvl>
    <w:lvl w:ilvl="1">
      <w:start w:val="1"/>
      <w:numFmt w:val="decimal"/>
      <w:lvlText w:val="%1.%2"/>
      <w:lvlJc w:val="left"/>
      <w:pPr>
        <w:tabs>
          <w:tab w:val="left" w:pos="709"/>
        </w:tabs>
        <w:ind w:left="709" w:hanging="709"/>
      </w:pPr>
      <w:rPr>
        <w:rFonts w:hint="eastAsia"/>
      </w:rPr>
    </w:lvl>
    <w:lvl w:ilvl="2">
      <w:start w:val="1"/>
      <w:numFmt w:val="decimal"/>
      <w:lvlText w:val="%1.%2.%3."/>
      <w:lvlJc w:val="left"/>
      <w:pPr>
        <w:tabs>
          <w:tab w:val="left" w:pos="425"/>
        </w:tabs>
        <w:ind w:left="425" w:hanging="425"/>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3" w15:restartNumberingAfterBreak="0">
    <w:nsid w:val="42D24774"/>
    <w:multiLevelType w:val="multilevel"/>
    <w:tmpl w:val="42D24774"/>
    <w:lvl w:ilvl="0">
      <w:start w:val="1"/>
      <w:numFmt w:val="chineseCountingThousand"/>
      <w:pStyle w:val="6CSS4H6PIM6BulletSingleLinesL6BOD4h6h61"/>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4" w15:restartNumberingAfterBreak="0">
    <w:nsid w:val="44DE28E3"/>
    <w:multiLevelType w:val="multilevel"/>
    <w:tmpl w:val="44DE28E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0" w:firstLine="0"/>
      </w:pPr>
      <w:rPr>
        <w:rFonts w:hint="eastAsia"/>
      </w:rPr>
    </w:lvl>
    <w:lvl w:ilvl="3">
      <w:start w:val="1"/>
      <w:numFmt w:val="decimal"/>
      <w:pStyle w:val="4H4PIM4RefHeading1rh1Headingsqlsect1234Firs1"/>
      <w:suff w:val="space"/>
      <w:lvlText w:val="%1.%2.%3.%4"/>
      <w:lvlJc w:val="left"/>
      <w:pPr>
        <w:ind w:left="0" w:firstLine="0"/>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1296" w:hanging="1296"/>
      </w:pPr>
      <w:rPr>
        <w:rFonts w:hint="eastAsia"/>
      </w:rPr>
    </w:lvl>
    <w:lvl w:ilvl="7">
      <w:start w:val="1"/>
      <w:numFmt w:val="decimal"/>
      <w:suff w:val="space"/>
      <w:lvlText w:val="%1.%2.%3.%4.%5.%6.%7.%8"/>
      <w:lvlJc w:val="left"/>
      <w:pPr>
        <w:ind w:left="1440" w:hanging="1440"/>
      </w:pPr>
      <w:rPr>
        <w:rFonts w:hint="eastAsia"/>
      </w:rPr>
    </w:lvl>
    <w:lvl w:ilvl="8">
      <w:start w:val="1"/>
      <w:numFmt w:val="decimal"/>
      <w:suff w:val="space"/>
      <w:lvlText w:val="%1.%2.%3.%4.%5.%6.%7.%8.%9"/>
      <w:lvlJc w:val="left"/>
      <w:pPr>
        <w:ind w:left="1584" w:hanging="1584"/>
      </w:pPr>
      <w:rPr>
        <w:rFonts w:hint="eastAsia"/>
      </w:rPr>
    </w:lvl>
  </w:abstractNum>
  <w:abstractNum w:abstractNumId="85" w15:restartNumberingAfterBreak="0">
    <w:nsid w:val="45535296"/>
    <w:multiLevelType w:val="singleLevel"/>
    <w:tmpl w:val="45535296"/>
    <w:lvl w:ilvl="0">
      <w:start w:val="1"/>
      <w:numFmt w:val="decimal"/>
      <w:pStyle w:val="FR1"/>
      <w:lvlText w:val="%1."/>
      <w:lvlJc w:val="left"/>
      <w:pPr>
        <w:tabs>
          <w:tab w:val="left" w:pos="425"/>
        </w:tabs>
        <w:ind w:left="425" w:hanging="425"/>
      </w:pPr>
    </w:lvl>
  </w:abstractNum>
  <w:abstractNum w:abstractNumId="86" w15:restartNumberingAfterBreak="0">
    <w:nsid w:val="46BA07E0"/>
    <w:multiLevelType w:val="multilevel"/>
    <w:tmpl w:val="46BA07E0"/>
    <w:lvl w:ilvl="0">
      <w:start w:val="1"/>
      <w:numFmt w:val="bullet"/>
      <w:pStyle w:val="1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87" w15:restartNumberingAfterBreak="0">
    <w:nsid w:val="476E014F"/>
    <w:multiLevelType w:val="singleLevel"/>
    <w:tmpl w:val="476E014F"/>
    <w:lvl w:ilvl="0">
      <w:start w:val="1"/>
      <w:numFmt w:val="none"/>
      <w:pStyle w:val="af4"/>
      <w:lvlText w:val=""/>
      <w:legacy w:legacy="1" w:legacySpace="0" w:legacyIndent="425"/>
      <w:lvlJc w:val="left"/>
    </w:lvl>
  </w:abstractNum>
  <w:abstractNum w:abstractNumId="88" w15:restartNumberingAfterBreak="0">
    <w:nsid w:val="47E317D0"/>
    <w:multiLevelType w:val="singleLevel"/>
    <w:tmpl w:val="47E317D0"/>
    <w:lvl w:ilvl="0">
      <w:start w:val="1"/>
      <w:numFmt w:val="bullet"/>
      <w:pStyle w:val="af5"/>
      <w:lvlText w:val=""/>
      <w:lvlJc w:val="left"/>
      <w:pPr>
        <w:tabs>
          <w:tab w:val="left" w:pos="987"/>
        </w:tabs>
        <w:ind w:left="987" w:hanging="420"/>
      </w:pPr>
      <w:rPr>
        <w:rFonts w:ascii="Wingdings" w:hAnsi="Wingdings" w:hint="default"/>
      </w:rPr>
    </w:lvl>
  </w:abstractNum>
  <w:abstractNum w:abstractNumId="89" w15:restartNumberingAfterBreak="0">
    <w:nsid w:val="48C20454"/>
    <w:multiLevelType w:val="multilevel"/>
    <w:tmpl w:val="48C20454"/>
    <w:lvl w:ilvl="0">
      <w:start w:val="1"/>
      <w:numFmt w:val="decimal"/>
      <w:pStyle w:val="af6"/>
      <w:lvlText w:val="表%1."/>
      <w:lvlJc w:val="left"/>
      <w:pPr>
        <w:tabs>
          <w:tab w:val="left" w:pos="800"/>
        </w:tabs>
        <w:ind w:left="800" w:hanging="80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0" w15:restartNumberingAfterBreak="0">
    <w:nsid w:val="490D4963"/>
    <w:multiLevelType w:val="multilevel"/>
    <w:tmpl w:val="490D4963"/>
    <w:lvl w:ilvl="0">
      <w:start w:val="1"/>
      <w:numFmt w:val="decimal"/>
      <w:pStyle w:val="af7"/>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1" w15:restartNumberingAfterBreak="0">
    <w:nsid w:val="492E353A"/>
    <w:multiLevelType w:val="singleLevel"/>
    <w:tmpl w:val="492E353A"/>
    <w:lvl w:ilvl="0">
      <w:start w:val="1"/>
      <w:numFmt w:val="bullet"/>
      <w:pStyle w:val="Style3"/>
      <w:lvlText w:val=""/>
      <w:lvlJc w:val="left"/>
      <w:pPr>
        <w:tabs>
          <w:tab w:val="left" w:pos="360"/>
        </w:tabs>
        <w:ind w:left="360" w:hanging="360"/>
      </w:pPr>
      <w:rPr>
        <w:rFonts w:ascii="Wingdings" w:hAnsi="Wingdings" w:hint="default"/>
      </w:rPr>
    </w:lvl>
  </w:abstractNum>
  <w:abstractNum w:abstractNumId="92" w15:restartNumberingAfterBreak="0">
    <w:nsid w:val="4A101EEF"/>
    <w:multiLevelType w:val="multilevel"/>
    <w:tmpl w:val="4A101EEF"/>
    <w:lvl w:ilvl="0">
      <w:start w:val="1"/>
      <w:numFmt w:val="decimal"/>
      <w:pStyle w:val="af8"/>
      <w:lvlText w:val="【%1】"/>
      <w:lvlJc w:val="left"/>
      <w:pPr>
        <w:ind w:left="900" w:hanging="420"/>
      </w:pPr>
      <w:rPr>
        <w:rFonts w:hint="eastAsia"/>
        <w:lang w:val="en-US"/>
      </w:rPr>
    </w:lvl>
    <w:lvl w:ilvl="1">
      <w:start w:val="1"/>
      <w:numFmt w:val="decimal"/>
      <w:lvlText w:val="（%2）"/>
      <w:lvlJc w:val="left"/>
      <w:pPr>
        <w:ind w:left="1980" w:hanging="1080"/>
      </w:pPr>
      <w:rPr>
        <w:rFont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3" w15:restartNumberingAfterBreak="0">
    <w:nsid w:val="4A6F3A3C"/>
    <w:multiLevelType w:val="multilevel"/>
    <w:tmpl w:val="4A6F3A3C"/>
    <w:lvl w:ilvl="0">
      <w:start w:val="1"/>
      <w:numFmt w:val="decimal"/>
      <w:pStyle w:val="1H1Heading0SectionHeadHeader1h11stlevell1Fab-11"/>
      <w:isLg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94" w15:restartNumberingAfterBreak="0">
    <w:nsid w:val="4ABE1166"/>
    <w:multiLevelType w:val="multilevel"/>
    <w:tmpl w:val="4ABE1166"/>
    <w:lvl w:ilvl="0">
      <w:start w:val="1"/>
      <w:numFmt w:val="decimal"/>
      <w:pStyle w:val="A10"/>
      <w:lvlText w:val="%1"/>
      <w:lvlJc w:val="left"/>
      <w:pPr>
        <w:ind w:left="0" w:firstLine="0"/>
      </w:pPr>
      <w:rPr>
        <w:rFonts w:eastAsia="宋体" w:hint="eastAsia"/>
        <w:sz w:val="44"/>
        <w:szCs w:val="44"/>
      </w:rPr>
    </w:lvl>
    <w:lvl w:ilvl="1">
      <w:start w:val="1"/>
      <w:numFmt w:val="decimal"/>
      <w:pStyle w:val="A20"/>
      <w:lvlText w:val="%1.%2"/>
      <w:lvlJc w:val="left"/>
      <w:pPr>
        <w:ind w:left="284" w:hanging="284"/>
      </w:pPr>
      <w:rPr>
        <w:rFonts w:eastAsia="宋体" w:hint="eastAsia"/>
        <w:sz w:val="30"/>
      </w:rPr>
    </w:lvl>
    <w:lvl w:ilvl="2">
      <w:start w:val="1"/>
      <w:numFmt w:val="decimal"/>
      <w:pStyle w:val="A30"/>
      <w:lvlText w:val="%1.%2.%3"/>
      <w:lvlJc w:val="left"/>
      <w:pPr>
        <w:ind w:left="284" w:hanging="284"/>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A4z"/>
      <w:lvlText w:val="%1.%2.%3.%4"/>
      <w:lvlJc w:val="left"/>
      <w:pPr>
        <w:ind w:left="284" w:hanging="284"/>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A50"/>
      <w:lvlText w:val="%1.%2.%3.%4.%5"/>
      <w:lvlJc w:val="left"/>
      <w:pPr>
        <w:ind w:left="284" w:hanging="284"/>
      </w:pPr>
      <w:rPr>
        <w:rFonts w:hint="eastAsia"/>
      </w:rPr>
    </w:lvl>
    <w:lvl w:ilvl="5">
      <w:start w:val="1"/>
      <w:numFmt w:val="decimal"/>
      <w:pStyle w:val="A60"/>
      <w:lvlText w:val="%1.%2.%3.%4.%5.%6"/>
      <w:lvlJc w:val="left"/>
      <w:pPr>
        <w:ind w:left="284" w:hanging="284"/>
      </w:pPr>
      <w:rPr>
        <w:rFonts w:hint="eastAsia"/>
      </w:rPr>
    </w:lvl>
    <w:lvl w:ilvl="6">
      <w:start w:val="1"/>
      <w:numFmt w:val="decimal"/>
      <w:pStyle w:val="A70"/>
      <w:lvlText w:val="%1.%2.%3.%4.%5.%6.%7"/>
      <w:lvlJc w:val="left"/>
      <w:pPr>
        <w:ind w:left="284" w:hanging="284"/>
      </w:pPr>
      <w:rPr>
        <w:rFonts w:hint="eastAsia"/>
      </w:rPr>
    </w:lvl>
    <w:lvl w:ilvl="7">
      <w:start w:val="1"/>
      <w:numFmt w:val="decimal"/>
      <w:pStyle w:val="A80"/>
      <w:lvlText w:val="%1.%2.%3.%4.%5.%6.%7.%8"/>
      <w:lvlJc w:val="left"/>
      <w:pPr>
        <w:ind w:left="284" w:hanging="284"/>
      </w:pPr>
      <w:rPr>
        <w:rFonts w:hint="eastAsia"/>
      </w:rPr>
    </w:lvl>
    <w:lvl w:ilvl="8">
      <w:start w:val="1"/>
      <w:numFmt w:val="decimal"/>
      <w:lvlText w:val="%1.%2.%3.%4.%5.%6.%7.%8.%9"/>
      <w:lvlJc w:val="left"/>
      <w:pPr>
        <w:ind w:left="284" w:hanging="284"/>
      </w:pPr>
      <w:rPr>
        <w:rFonts w:hint="eastAsia"/>
      </w:rPr>
    </w:lvl>
  </w:abstractNum>
  <w:abstractNum w:abstractNumId="95" w15:restartNumberingAfterBreak="0">
    <w:nsid w:val="4B9D13A2"/>
    <w:multiLevelType w:val="multilevel"/>
    <w:tmpl w:val="4B9D13A2"/>
    <w:lvl w:ilvl="0">
      <w:start w:val="1"/>
      <w:numFmt w:val="bullet"/>
      <w:pStyle w:val="af9"/>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6" w15:restartNumberingAfterBreak="0">
    <w:nsid w:val="4C495672"/>
    <w:multiLevelType w:val="multilevel"/>
    <w:tmpl w:val="4C495672"/>
    <w:lvl w:ilvl="0">
      <w:start w:val="1"/>
      <w:numFmt w:val="decimal"/>
      <w:pStyle w:val="afa"/>
      <w:lvlText w:val="%1、"/>
      <w:lvlJc w:val="left"/>
      <w:pPr>
        <w:ind w:left="980" w:hanging="420"/>
      </w:pPr>
      <w:rPr>
        <w:rFonts w:hint="eastAsia"/>
      </w:rPr>
    </w:lvl>
    <w:lvl w:ilvl="1">
      <w:start w:val="1"/>
      <w:numFmt w:val="lowerLetter"/>
      <w:pStyle w:val="afb"/>
      <w:lvlText w:val="%2)"/>
      <w:lvlJc w:val="left"/>
      <w:pPr>
        <w:ind w:left="1400" w:hanging="420"/>
      </w:pPr>
    </w:lvl>
    <w:lvl w:ilvl="2">
      <w:start w:val="1"/>
      <w:numFmt w:val="lowerRoman"/>
      <w:pStyle w:val="afc"/>
      <w:lvlText w:val="%3."/>
      <w:lvlJc w:val="right"/>
      <w:pPr>
        <w:ind w:left="1820" w:hanging="420"/>
      </w:pPr>
    </w:lvl>
    <w:lvl w:ilvl="3">
      <w:start w:val="1"/>
      <w:numFmt w:val="decimal"/>
      <w:lvlText w:val="%4."/>
      <w:lvlJc w:val="left"/>
      <w:pPr>
        <w:ind w:left="2240" w:hanging="420"/>
      </w:pPr>
    </w:lvl>
    <w:lvl w:ilvl="4">
      <w:start w:val="1"/>
      <w:numFmt w:val="decimal"/>
      <w:lvlText w:val="（%5）"/>
      <w:lvlJc w:val="left"/>
      <w:pPr>
        <w:ind w:left="3320" w:hanging="1080"/>
      </w:pPr>
      <w:rPr>
        <w:rFonts w:hint="default"/>
      </w:r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97" w15:restartNumberingAfterBreak="0">
    <w:nsid w:val="4C91257F"/>
    <w:multiLevelType w:val="singleLevel"/>
    <w:tmpl w:val="4C91257F"/>
    <w:lvl w:ilvl="0">
      <w:start w:val="1"/>
      <w:numFmt w:val="bullet"/>
      <w:pStyle w:val="afd"/>
      <w:lvlText w:val=""/>
      <w:lvlJc w:val="left"/>
      <w:pPr>
        <w:tabs>
          <w:tab w:val="left" w:pos="360"/>
        </w:tabs>
        <w:ind w:left="357" w:hanging="357"/>
      </w:pPr>
      <w:rPr>
        <w:rFonts w:ascii="Symbol" w:hAnsi="Symbol" w:hint="default"/>
      </w:rPr>
    </w:lvl>
  </w:abstractNum>
  <w:abstractNum w:abstractNumId="98" w15:restartNumberingAfterBreak="0">
    <w:nsid w:val="4CA75A52"/>
    <w:multiLevelType w:val="multilevel"/>
    <w:tmpl w:val="4CA75A52"/>
    <w:lvl w:ilvl="0">
      <w:start w:val="1"/>
      <w:numFmt w:val="decimal"/>
      <w:pStyle w:val="afe"/>
      <w:lvlText w:val="%1)"/>
      <w:lvlJc w:val="left"/>
      <w:pPr>
        <w:ind w:left="420" w:firstLine="0"/>
      </w:pPr>
      <w:rPr>
        <w:rFonts w:hint="eastAsia"/>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99" w15:restartNumberingAfterBreak="0">
    <w:nsid w:val="4CA763EE"/>
    <w:multiLevelType w:val="multilevel"/>
    <w:tmpl w:val="4CA763EE"/>
    <w:lvl w:ilvl="0">
      <w:start w:val="1"/>
      <w:numFmt w:val="bullet"/>
      <w:pStyle w:val="B"/>
      <w:lvlText w:val=""/>
      <w:lvlJc w:val="left"/>
      <w:pPr>
        <w:tabs>
          <w:tab w:val="left" w:pos="620"/>
        </w:tabs>
        <w:ind w:left="6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0" w15:restartNumberingAfterBreak="0">
    <w:nsid w:val="4CEE128B"/>
    <w:multiLevelType w:val="multilevel"/>
    <w:tmpl w:val="4CEE128B"/>
    <w:lvl w:ilvl="0">
      <w:start w:val="1"/>
      <w:numFmt w:val="bullet"/>
      <w:lvlText w:val=""/>
      <w:lvlJc w:val="left"/>
      <w:pPr>
        <w:tabs>
          <w:tab w:val="left" w:pos="0"/>
        </w:tabs>
        <w:ind w:hanging="420"/>
      </w:pPr>
      <w:rPr>
        <w:rFonts w:ascii="Wingdings" w:hAnsi="Wingdings" w:hint="default"/>
      </w:rPr>
    </w:lvl>
    <w:lvl w:ilvl="1">
      <w:start w:val="1"/>
      <w:numFmt w:val="bullet"/>
      <w:lvlText w:val=""/>
      <w:lvlJc w:val="left"/>
      <w:pPr>
        <w:tabs>
          <w:tab w:val="left" w:pos="196"/>
        </w:tabs>
        <w:ind w:left="196" w:hanging="420"/>
      </w:pPr>
      <w:rPr>
        <w:rFonts w:ascii="Wingdings" w:hAnsi="Wingdings" w:hint="default"/>
      </w:rPr>
    </w:lvl>
    <w:lvl w:ilvl="2">
      <w:start w:val="1"/>
      <w:numFmt w:val="bullet"/>
      <w:pStyle w:val="aff"/>
      <w:lvlText w:val=""/>
      <w:lvlJc w:val="left"/>
      <w:pPr>
        <w:tabs>
          <w:tab w:val="left" w:pos="616"/>
        </w:tabs>
        <w:ind w:left="616" w:hanging="420"/>
      </w:pPr>
      <w:rPr>
        <w:rFonts w:ascii="Wingdings" w:hAnsi="Wingdings" w:hint="default"/>
      </w:rPr>
    </w:lvl>
    <w:lvl w:ilvl="3">
      <w:start w:val="1"/>
      <w:numFmt w:val="decimal"/>
      <w:lvlText w:val="%4."/>
      <w:lvlJc w:val="left"/>
      <w:pPr>
        <w:tabs>
          <w:tab w:val="left" w:pos="1036"/>
        </w:tabs>
        <w:ind w:left="1036" w:hanging="420"/>
      </w:pPr>
      <w:rPr>
        <w:rFonts w:cs="Times New Roman"/>
      </w:rPr>
    </w:lvl>
    <w:lvl w:ilvl="4">
      <w:start w:val="1"/>
      <w:numFmt w:val="lowerLetter"/>
      <w:lvlText w:val="%5)"/>
      <w:lvlJc w:val="left"/>
      <w:pPr>
        <w:tabs>
          <w:tab w:val="left" w:pos="1456"/>
        </w:tabs>
        <w:ind w:left="1456" w:hanging="420"/>
      </w:pPr>
      <w:rPr>
        <w:rFonts w:cs="Times New Roman"/>
      </w:rPr>
    </w:lvl>
    <w:lvl w:ilvl="5">
      <w:start w:val="1"/>
      <w:numFmt w:val="lowerRoman"/>
      <w:lvlText w:val="%6."/>
      <w:lvlJc w:val="right"/>
      <w:pPr>
        <w:tabs>
          <w:tab w:val="left" w:pos="1876"/>
        </w:tabs>
        <w:ind w:left="1876" w:hanging="420"/>
      </w:pPr>
      <w:rPr>
        <w:rFonts w:cs="Times New Roman"/>
      </w:rPr>
    </w:lvl>
    <w:lvl w:ilvl="6">
      <w:start w:val="1"/>
      <w:numFmt w:val="decimal"/>
      <w:lvlText w:val="%7."/>
      <w:lvlJc w:val="left"/>
      <w:pPr>
        <w:tabs>
          <w:tab w:val="left" w:pos="2296"/>
        </w:tabs>
        <w:ind w:left="2296" w:hanging="420"/>
      </w:pPr>
      <w:rPr>
        <w:rFonts w:cs="Times New Roman"/>
      </w:rPr>
    </w:lvl>
    <w:lvl w:ilvl="7">
      <w:start w:val="1"/>
      <w:numFmt w:val="lowerLetter"/>
      <w:lvlText w:val="%8)"/>
      <w:lvlJc w:val="left"/>
      <w:pPr>
        <w:tabs>
          <w:tab w:val="left" w:pos="2716"/>
        </w:tabs>
        <w:ind w:left="2716" w:hanging="420"/>
      </w:pPr>
      <w:rPr>
        <w:rFonts w:cs="Times New Roman"/>
      </w:rPr>
    </w:lvl>
    <w:lvl w:ilvl="8">
      <w:start w:val="1"/>
      <w:numFmt w:val="lowerRoman"/>
      <w:lvlText w:val="%9."/>
      <w:lvlJc w:val="right"/>
      <w:pPr>
        <w:tabs>
          <w:tab w:val="left" w:pos="3136"/>
        </w:tabs>
        <w:ind w:left="3136" w:hanging="420"/>
      </w:pPr>
      <w:rPr>
        <w:rFonts w:cs="Times New Roman"/>
      </w:rPr>
    </w:lvl>
  </w:abstractNum>
  <w:abstractNum w:abstractNumId="101" w15:restartNumberingAfterBreak="0">
    <w:nsid w:val="4D9B04B2"/>
    <w:multiLevelType w:val="multilevel"/>
    <w:tmpl w:val="4D9B04B2"/>
    <w:lvl w:ilvl="0">
      <w:start w:val="1"/>
      <w:numFmt w:val="bullet"/>
      <w:pStyle w:val="TableCellBullet"/>
      <w:lvlText w:val=""/>
      <w:lvlJc w:val="left"/>
      <w:pPr>
        <w:tabs>
          <w:tab w:val="left" w:pos="144"/>
        </w:tabs>
        <w:ind w:left="144" w:hanging="144"/>
      </w:pPr>
      <w:rPr>
        <w:rFonts w:ascii="Symbol" w:hAnsi="Symbol" w:hint="default"/>
        <w:sz w:val="12"/>
        <w:szCs w:val="12"/>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2" w15:restartNumberingAfterBreak="0">
    <w:nsid w:val="4DAC762D"/>
    <w:multiLevelType w:val="multilevel"/>
    <w:tmpl w:val="4DAC762D"/>
    <w:lvl w:ilvl="0">
      <w:start w:val="1"/>
      <w:numFmt w:val="decimal"/>
      <w:lvlText w:val="%1"/>
      <w:lvlJc w:val="left"/>
      <w:pPr>
        <w:tabs>
          <w:tab w:val="left" w:pos="432"/>
        </w:tabs>
        <w:ind w:left="432" w:hanging="432"/>
      </w:pPr>
      <w:rPr>
        <w:rFonts w:cs="Times New Roman" w:hint="eastAsia"/>
      </w:rPr>
    </w:lvl>
    <w:lvl w:ilvl="1">
      <w:start w:val="1"/>
      <w:numFmt w:val="decimal"/>
      <w:pStyle w:val="aff0"/>
      <w:lvlText w:val="%1.%2"/>
      <w:lvlJc w:val="left"/>
      <w:pPr>
        <w:tabs>
          <w:tab w:val="left" w:pos="576"/>
        </w:tabs>
        <w:ind w:left="576" w:hanging="576"/>
      </w:pPr>
      <w:rPr>
        <w:rFonts w:cs="Times New Roman" w:hint="eastAsia"/>
      </w:rPr>
    </w:lvl>
    <w:lvl w:ilvl="2">
      <w:start w:val="1"/>
      <w:numFmt w:val="decimal"/>
      <w:lvlText w:val="%1.%2.%3"/>
      <w:lvlJc w:val="left"/>
      <w:pPr>
        <w:tabs>
          <w:tab w:val="left" w:pos="720"/>
        </w:tabs>
        <w:ind w:left="720" w:hanging="720"/>
      </w:pPr>
      <w:rPr>
        <w:rFonts w:cs="Times New Roman" w:hint="eastAsia"/>
      </w:rPr>
    </w:lvl>
    <w:lvl w:ilvl="3">
      <w:start w:val="1"/>
      <w:numFmt w:val="decimal"/>
      <w:lvlText w:val="%1.%2.%3.%4"/>
      <w:lvlJc w:val="left"/>
      <w:pPr>
        <w:tabs>
          <w:tab w:val="left" w:pos="864"/>
        </w:tabs>
        <w:ind w:left="864" w:hanging="864"/>
      </w:pPr>
      <w:rPr>
        <w:rFonts w:cs="Times New Roman" w:hint="eastAsia"/>
      </w:rPr>
    </w:lvl>
    <w:lvl w:ilvl="4">
      <w:start w:val="1"/>
      <w:numFmt w:val="decimal"/>
      <w:lvlText w:val="%1.%2.%3.%4.%5"/>
      <w:lvlJc w:val="left"/>
      <w:pPr>
        <w:tabs>
          <w:tab w:val="left" w:pos="1008"/>
        </w:tabs>
        <w:ind w:left="1008" w:hanging="1008"/>
      </w:pPr>
      <w:rPr>
        <w:rFonts w:cs="Times New Roman" w:hint="eastAsia"/>
      </w:rPr>
    </w:lvl>
    <w:lvl w:ilvl="5">
      <w:start w:val="1"/>
      <w:numFmt w:val="decimal"/>
      <w:lvlText w:val="%1.%2.%3.%4.%5.%6"/>
      <w:lvlJc w:val="left"/>
      <w:pPr>
        <w:tabs>
          <w:tab w:val="left" w:pos="1152"/>
        </w:tabs>
        <w:ind w:left="1152" w:hanging="1152"/>
      </w:pPr>
      <w:rPr>
        <w:rFonts w:cs="Times New Roman" w:hint="eastAsia"/>
      </w:rPr>
    </w:lvl>
    <w:lvl w:ilvl="6">
      <w:start w:val="1"/>
      <w:numFmt w:val="decimal"/>
      <w:lvlText w:val="%1.%2.%3.%4.%5.%6.%7"/>
      <w:lvlJc w:val="left"/>
      <w:pPr>
        <w:tabs>
          <w:tab w:val="left" w:pos="1296"/>
        </w:tabs>
        <w:ind w:left="1296" w:hanging="1296"/>
      </w:pPr>
      <w:rPr>
        <w:rFonts w:cs="Times New Roman" w:hint="eastAsia"/>
      </w:rPr>
    </w:lvl>
    <w:lvl w:ilvl="7">
      <w:start w:val="1"/>
      <w:numFmt w:val="decimal"/>
      <w:lvlText w:val="%1.%2.%3.%4.%5.%6.%7.%8"/>
      <w:lvlJc w:val="left"/>
      <w:pPr>
        <w:tabs>
          <w:tab w:val="left" w:pos="1440"/>
        </w:tabs>
        <w:ind w:left="1440" w:hanging="1440"/>
      </w:pPr>
      <w:rPr>
        <w:rFonts w:cs="Times New Roman" w:hint="eastAsia"/>
      </w:rPr>
    </w:lvl>
    <w:lvl w:ilvl="8">
      <w:start w:val="1"/>
      <w:numFmt w:val="decimal"/>
      <w:lvlText w:val="%1.%2.%3.%4.%5.%6.%7.%8.%9"/>
      <w:lvlJc w:val="left"/>
      <w:pPr>
        <w:tabs>
          <w:tab w:val="left" w:pos="1584"/>
        </w:tabs>
        <w:ind w:left="1584" w:hanging="1584"/>
      </w:pPr>
      <w:rPr>
        <w:rFonts w:cs="Times New Roman" w:hint="eastAsia"/>
      </w:rPr>
    </w:lvl>
  </w:abstractNum>
  <w:abstractNum w:abstractNumId="103" w15:restartNumberingAfterBreak="0">
    <w:nsid w:val="4DE52298"/>
    <w:multiLevelType w:val="multilevel"/>
    <w:tmpl w:val="4DE52298"/>
    <w:lvl w:ilvl="0">
      <w:start w:val="1"/>
      <w:numFmt w:val="decimal"/>
      <w:pStyle w:val="61"/>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4" w15:restartNumberingAfterBreak="0">
    <w:nsid w:val="4E7107F0"/>
    <w:multiLevelType w:val="multilevel"/>
    <w:tmpl w:val="4E7107F0"/>
    <w:lvl w:ilvl="0">
      <w:start w:val="1"/>
      <w:numFmt w:val="bullet"/>
      <w:pStyle w:val="44"/>
      <w:lvlText w:val=""/>
      <w:lvlJc w:val="left"/>
      <w:pPr>
        <w:tabs>
          <w:tab w:val="left"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05" w15:restartNumberingAfterBreak="0">
    <w:nsid w:val="4EF5620E"/>
    <w:multiLevelType w:val="multilevel"/>
    <w:tmpl w:val="4EF5620E"/>
    <w:lvl w:ilvl="0">
      <w:start w:val="1"/>
      <w:numFmt w:val="bullet"/>
      <w:lvlText w:val=""/>
      <w:lvlJc w:val="left"/>
      <w:pPr>
        <w:ind w:left="900" w:hanging="420"/>
      </w:pPr>
      <w:rPr>
        <w:rFonts w:ascii="Wingdings" w:hAnsi="Wingdings" w:hint="default"/>
      </w:rPr>
    </w:lvl>
    <w:lvl w:ilvl="1">
      <w:start w:val="1"/>
      <w:numFmt w:val="bullet"/>
      <w:pStyle w:val="aff1"/>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6" w15:restartNumberingAfterBreak="0">
    <w:nsid w:val="500F14DD"/>
    <w:multiLevelType w:val="multilevel"/>
    <w:tmpl w:val="500F14DD"/>
    <w:lvl w:ilvl="0">
      <w:start w:val="1"/>
      <w:numFmt w:val="chineseCountingThousand"/>
      <w:pStyle w:val="aff2"/>
      <w:suff w:val="space"/>
      <w:lvlText w:val="第%1章"/>
      <w:lvlJc w:val="left"/>
      <w:pPr>
        <w:ind w:left="425" w:hanging="425"/>
      </w:pPr>
      <w:rPr>
        <w:rFonts w:hint="eastAsia"/>
      </w:rPr>
    </w:lvl>
    <w:lvl w:ilvl="1">
      <w:start w:val="1"/>
      <w:numFmt w:val="decimal"/>
      <w:suff w:val="space"/>
      <w:lvlText w:val="%2."/>
      <w:lvlJc w:val="left"/>
      <w:pPr>
        <w:ind w:left="0" w:firstLine="0"/>
      </w:pPr>
      <w:rPr>
        <w:rFonts w:hint="eastAsia"/>
      </w:rPr>
    </w:lvl>
    <w:lvl w:ilvl="2">
      <w:start w:val="1"/>
      <w:numFmt w:val="decimal"/>
      <w:suff w:val="space"/>
      <w:lvlText w:val="%2.%3"/>
      <w:lvlJc w:val="left"/>
      <w:pPr>
        <w:ind w:left="0" w:firstLine="0"/>
      </w:pPr>
      <w:rPr>
        <w:rFonts w:hint="eastAsia"/>
      </w:rPr>
    </w:lvl>
    <w:lvl w:ilvl="3">
      <w:start w:val="1"/>
      <w:numFmt w:val="decimal"/>
      <w:suff w:val="space"/>
      <w:lvlText w:val="%2.%3.%4"/>
      <w:lvlJc w:val="left"/>
      <w:pPr>
        <w:ind w:left="851" w:hanging="851"/>
      </w:pPr>
      <w:rPr>
        <w:rFonts w:hint="eastAsia"/>
      </w:rPr>
    </w:lvl>
    <w:lvl w:ilvl="4">
      <w:start w:val="1"/>
      <w:numFmt w:val="decimal"/>
      <w:suff w:val="space"/>
      <w:lvlText w:val="%2.%3.%4.%5"/>
      <w:lvlJc w:val="left"/>
      <w:pPr>
        <w:ind w:left="992" w:hanging="992"/>
      </w:pPr>
      <w:rPr>
        <w:rFonts w:hint="eastAsia"/>
      </w:rPr>
    </w:lvl>
    <w:lvl w:ilvl="5">
      <w:start w:val="1"/>
      <w:numFmt w:val="decimal"/>
      <w:suff w:val="space"/>
      <w:lvlText w:val="%2.%3.%4.%5.%6"/>
      <w:lvlJc w:val="left"/>
      <w:pPr>
        <w:ind w:left="1134" w:hanging="1134"/>
      </w:pPr>
      <w:rPr>
        <w:rFonts w:hint="eastAsia"/>
      </w:rPr>
    </w:lvl>
    <w:lvl w:ilvl="6">
      <w:start w:val="1"/>
      <w:numFmt w:val="decimal"/>
      <w:suff w:val="nothing"/>
      <w:lvlText w:val="（%7）"/>
      <w:lvlJc w:val="left"/>
      <w:pPr>
        <w:ind w:left="1587" w:hanging="1587"/>
      </w:pPr>
      <w:rPr>
        <w:rFonts w:hint="eastAsia"/>
      </w:rPr>
    </w:lvl>
    <w:lvl w:ilvl="7">
      <w:start w:val="1"/>
      <w:numFmt w:val="decimal"/>
      <w:lvlText w:val="%1.%2.%3.%4.%5.%6.%7.%8."/>
      <w:lvlJc w:val="left"/>
      <w:pPr>
        <w:tabs>
          <w:tab w:val="left" w:pos="2160"/>
        </w:tabs>
        <w:ind w:left="1418" w:hanging="1418"/>
      </w:pPr>
      <w:rPr>
        <w:rFonts w:hint="eastAsia"/>
      </w:rPr>
    </w:lvl>
    <w:lvl w:ilvl="8">
      <w:start w:val="1"/>
      <w:numFmt w:val="decimal"/>
      <w:suff w:val="space"/>
      <w:lvlText w:val="(%9)"/>
      <w:lvlJc w:val="left"/>
      <w:pPr>
        <w:ind w:left="482" w:firstLine="0"/>
      </w:pPr>
      <w:rPr>
        <w:rFonts w:hint="eastAsia"/>
      </w:rPr>
    </w:lvl>
  </w:abstractNum>
  <w:abstractNum w:abstractNumId="107" w15:restartNumberingAfterBreak="0">
    <w:nsid w:val="50B8688B"/>
    <w:multiLevelType w:val="singleLevel"/>
    <w:tmpl w:val="50B8688B"/>
    <w:lvl w:ilvl="0">
      <w:start w:val="1"/>
      <w:numFmt w:val="bullet"/>
      <w:pStyle w:val="BulletedList"/>
      <w:lvlText w:val=""/>
      <w:lvlJc w:val="left"/>
      <w:pPr>
        <w:tabs>
          <w:tab w:val="left" w:pos="1080"/>
        </w:tabs>
        <w:ind w:left="360" w:firstLine="360"/>
      </w:pPr>
      <w:rPr>
        <w:rFonts w:ascii="Wingdings" w:hAnsi="Wingdings" w:hint="default"/>
      </w:rPr>
    </w:lvl>
  </w:abstractNum>
  <w:abstractNum w:abstractNumId="108" w15:restartNumberingAfterBreak="0">
    <w:nsid w:val="52915028"/>
    <w:multiLevelType w:val="multilevel"/>
    <w:tmpl w:val="52915028"/>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pStyle w:val="aff3"/>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09" w15:restartNumberingAfterBreak="0">
    <w:nsid w:val="536D4A9A"/>
    <w:multiLevelType w:val="multilevel"/>
    <w:tmpl w:val="536D4A9A"/>
    <w:lvl w:ilvl="0">
      <w:start w:val="1"/>
      <w:numFmt w:val="decimal"/>
      <w:suff w:val="nothing"/>
      <w:lvlText w:val="第%1章"/>
      <w:lvlJc w:val="left"/>
      <w:pPr>
        <w:ind w:left="0" w:firstLine="0"/>
      </w:pPr>
    </w:lvl>
    <w:lvl w:ilvl="1">
      <w:start w:val="1"/>
      <w:numFmt w:val="decimal"/>
      <w:pStyle w:val="27"/>
      <w:suff w:val="nothing"/>
      <w:lvlText w:val="%1.%2 "/>
      <w:lvlJc w:val="left"/>
      <w:pPr>
        <w:ind w:left="0" w:firstLine="0"/>
      </w:pPr>
      <w:rPr>
        <w:sz w:val="32"/>
        <w:szCs w:val="32"/>
      </w:rPr>
    </w:lvl>
    <w:lvl w:ilvl="2">
      <w:start w:val="1"/>
      <w:numFmt w:val="decimal"/>
      <w:suff w:val="nothing"/>
      <w:lvlText w:val="%1.%2.%3 "/>
      <w:lvlJc w:val="left"/>
      <w:pPr>
        <w:ind w:left="0" w:firstLine="0"/>
      </w:pPr>
    </w:lvl>
    <w:lvl w:ilvl="3">
      <w:start w:val="1"/>
      <w:numFmt w:val="decimal"/>
      <w:suff w:val="nothing"/>
      <w:lvlText w:val="%1.%2.%3.%4 "/>
      <w:lvlJc w:val="left"/>
      <w:pPr>
        <w:ind w:left="54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0" w15:restartNumberingAfterBreak="0">
    <w:nsid w:val="538906C1"/>
    <w:multiLevelType w:val="multilevel"/>
    <w:tmpl w:val="538906C1"/>
    <w:lvl w:ilvl="0">
      <w:start w:val="1"/>
      <w:numFmt w:val="bullet"/>
      <w:pStyle w:val="aff4"/>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1" w15:restartNumberingAfterBreak="0">
    <w:nsid w:val="5495164A"/>
    <w:multiLevelType w:val="multilevel"/>
    <w:tmpl w:val="5495164A"/>
    <w:lvl w:ilvl="0">
      <w:start w:val="1"/>
      <w:numFmt w:val="bullet"/>
      <w:pStyle w:val="7"/>
      <w:lvlText w:val=""/>
      <w:lvlJc w:val="left"/>
      <w:pPr>
        <w:tabs>
          <w:tab w:val="left" w:pos="820"/>
        </w:tabs>
        <w:ind w:left="8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2" w15:restartNumberingAfterBreak="0">
    <w:nsid w:val="554925D7"/>
    <w:multiLevelType w:val="multilevel"/>
    <w:tmpl w:val="554925D7"/>
    <w:lvl w:ilvl="0">
      <w:start w:val="1"/>
      <w:numFmt w:val="japaneseCounting"/>
      <w:pStyle w:val="aff5"/>
      <w:lvlText w:val="%1、"/>
      <w:lvlJc w:val="left"/>
      <w:pPr>
        <w:tabs>
          <w:tab w:val="left" w:pos="1145"/>
        </w:tabs>
        <w:ind w:left="1145" w:hanging="720"/>
      </w:pPr>
    </w:lvl>
    <w:lvl w:ilvl="1">
      <w:start w:val="1"/>
      <w:numFmt w:val="decimal"/>
      <w:lvlText w:val="%2、"/>
      <w:lvlJc w:val="left"/>
      <w:pPr>
        <w:tabs>
          <w:tab w:val="left" w:pos="780"/>
        </w:tabs>
        <w:ind w:left="780" w:hanging="360"/>
      </w:pPr>
      <w:rPr>
        <w:rFonts w:ascii="仿宋_GB2312" w:eastAsia="仿宋_GB2312" w:hAnsi="宋体" w:cs="宋体" w:hint="eastAsia"/>
        <w:b w:val="0"/>
        <w:color w:val="auto"/>
        <w:sz w:val="21"/>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3" w15:restartNumberingAfterBreak="0">
    <w:nsid w:val="55FE28E9"/>
    <w:multiLevelType w:val="singleLevel"/>
    <w:tmpl w:val="55FE28E9"/>
    <w:lvl w:ilvl="0">
      <w:start w:val="1"/>
      <w:numFmt w:val="bullet"/>
      <w:pStyle w:val="2Heading2HiddenHeading2CCBSheading22ISO1"/>
      <w:lvlText w:val=""/>
      <w:lvlJc w:val="left"/>
      <w:pPr>
        <w:tabs>
          <w:tab w:val="left" w:pos="927"/>
        </w:tabs>
        <w:ind w:left="851" w:hanging="284"/>
      </w:pPr>
      <w:rPr>
        <w:rFonts w:ascii="Wingdings" w:hAnsi="Wingdings" w:hint="default"/>
        <w:sz w:val="21"/>
      </w:rPr>
    </w:lvl>
  </w:abstractNum>
  <w:abstractNum w:abstractNumId="114" w15:restartNumberingAfterBreak="0">
    <w:nsid w:val="562D4DDE"/>
    <w:multiLevelType w:val="multilevel"/>
    <w:tmpl w:val="562D4DDE"/>
    <w:lvl w:ilvl="0">
      <w:start w:val="1"/>
      <w:numFmt w:val="chineseCountingThousand"/>
      <w:pStyle w:val="1H1PartPIM1h1H11H12H13H14H15H16H17H18H19HCharCha"/>
      <w:lvlText w:val="%1."/>
      <w:lvlJc w:val="left"/>
      <w:pPr>
        <w:tabs>
          <w:tab w:val="left" w:pos="425"/>
        </w:tabs>
        <w:ind w:left="425" w:hanging="425"/>
      </w:pPr>
      <w:rPr>
        <w:rFonts w:eastAsia="黑体" w:hint="eastAsia"/>
        <w:color w:val="auto"/>
      </w:rPr>
    </w:lvl>
    <w:lvl w:ilvl="1">
      <w:start w:val="1"/>
      <w:numFmt w:val="decimal"/>
      <w:isLgl/>
      <w:lvlText w:val="%1.%2."/>
      <w:lvlJc w:val="left"/>
      <w:pPr>
        <w:tabs>
          <w:tab w:val="left" w:pos="567"/>
        </w:tabs>
        <w:ind w:left="567" w:hanging="567"/>
      </w:pPr>
      <w:rPr>
        <w:rFonts w:hint="eastAsia"/>
      </w:rPr>
    </w:lvl>
    <w:lvl w:ilvl="2">
      <w:start w:val="1"/>
      <w:numFmt w:val="decimal"/>
      <w:isLgl/>
      <w:lvlText w:val="%1.%2.%3."/>
      <w:lvlJc w:val="left"/>
      <w:pPr>
        <w:tabs>
          <w:tab w:val="left" w:pos="709"/>
        </w:tabs>
        <w:ind w:left="709" w:hanging="709"/>
      </w:pPr>
      <w:rPr>
        <w:rFonts w:hint="eastAsia"/>
        <w:color w:val="auto"/>
      </w:rPr>
    </w:lvl>
    <w:lvl w:ilvl="3">
      <w:start w:val="1"/>
      <w:numFmt w:val="decimal"/>
      <w:isLgl/>
      <w:lvlText w:val="%1.%2.%3.%4."/>
      <w:lvlJc w:val="left"/>
      <w:pPr>
        <w:tabs>
          <w:tab w:val="left" w:pos="1211"/>
        </w:tabs>
        <w:ind w:left="1211" w:hanging="851"/>
      </w:pPr>
      <w:rPr>
        <w:rFonts w:hint="eastAsia"/>
      </w:rPr>
    </w:lvl>
    <w:lvl w:ilvl="4">
      <w:start w:val="1"/>
      <w:numFmt w:val="decimal"/>
      <w:isLgl/>
      <w:lvlText w:val="%1.%2.%3.%4.%5."/>
      <w:lvlJc w:val="left"/>
      <w:pPr>
        <w:tabs>
          <w:tab w:val="left" w:pos="992"/>
        </w:tabs>
        <w:ind w:left="992" w:hanging="992"/>
      </w:pPr>
      <w:rPr>
        <w:rFonts w:hint="eastAsia"/>
      </w:rPr>
    </w:lvl>
    <w:lvl w:ilvl="5">
      <w:start w:val="1"/>
      <w:numFmt w:val="decimal"/>
      <w:isLg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15" w15:restartNumberingAfterBreak="0">
    <w:nsid w:val="56722DEF"/>
    <w:multiLevelType w:val="multilevel"/>
    <w:tmpl w:val="56722DEF"/>
    <w:lvl w:ilvl="0">
      <w:start w:val="1"/>
      <w:numFmt w:val="bullet"/>
      <w:pStyle w:val="34"/>
      <w:lvlText w:val=""/>
      <w:lvlJc w:val="left"/>
      <w:pPr>
        <w:tabs>
          <w:tab w:val="left" w:pos="936"/>
        </w:tabs>
        <w:ind w:left="936" w:hanging="456"/>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6" w15:restartNumberingAfterBreak="0">
    <w:nsid w:val="57186E6F"/>
    <w:multiLevelType w:val="multilevel"/>
    <w:tmpl w:val="57186E6F"/>
    <w:lvl w:ilvl="0">
      <w:start w:val="1"/>
      <w:numFmt w:val="decimal"/>
      <w:pStyle w:val="1b"/>
      <w:lvlText w:val="图%1."/>
      <w:lvlJc w:val="left"/>
      <w:pPr>
        <w:ind w:left="840" w:hanging="420"/>
      </w:pPr>
    </w:lvl>
    <w:lvl w:ilvl="1">
      <w:start w:val="1"/>
      <w:numFmt w:val="decimal"/>
      <w:lvlText w:val="%2、"/>
      <w:lvlJc w:val="left"/>
      <w:pPr>
        <w:ind w:left="980" w:hanging="36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17" w15:restartNumberingAfterBreak="0">
    <w:nsid w:val="58114B29"/>
    <w:multiLevelType w:val="multilevel"/>
    <w:tmpl w:val="58114B29"/>
    <w:lvl w:ilvl="0">
      <w:start w:val="1"/>
      <w:numFmt w:val="decimal"/>
      <w:pStyle w:val="CharCharCharCharCharCharCharCharCharCharChar1CharCharCharCha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8" w15:restartNumberingAfterBreak="0">
    <w:nsid w:val="582F4130"/>
    <w:multiLevelType w:val="singleLevel"/>
    <w:tmpl w:val="582F4130"/>
    <w:lvl w:ilvl="0">
      <w:start w:val="1"/>
      <w:numFmt w:val="bullet"/>
      <w:pStyle w:val="Bulletwithtext1"/>
      <w:lvlText w:val=""/>
      <w:lvlJc w:val="left"/>
      <w:pPr>
        <w:tabs>
          <w:tab w:val="left" w:pos="360"/>
        </w:tabs>
        <w:ind w:left="360" w:hanging="360"/>
      </w:pPr>
      <w:rPr>
        <w:rFonts w:ascii="Wingdings" w:hAnsi="Wingdings" w:hint="default"/>
        <w:b w:val="0"/>
        <w:i w:val="0"/>
        <w:sz w:val="16"/>
      </w:rPr>
    </w:lvl>
  </w:abstractNum>
  <w:abstractNum w:abstractNumId="119" w15:restartNumberingAfterBreak="0">
    <w:nsid w:val="58DB21F0"/>
    <w:multiLevelType w:val="multilevel"/>
    <w:tmpl w:val="58DB21F0"/>
    <w:lvl w:ilvl="0">
      <w:start w:val="1"/>
      <w:numFmt w:val="decimal"/>
      <w:pStyle w:val="StyleStyleFirstline075cmLinespacing15linesFirs"/>
      <w:lvlText w:val="%1）"/>
      <w:lvlJc w:val="left"/>
      <w:pPr>
        <w:tabs>
          <w:tab w:val="left" w:pos="875"/>
        </w:tabs>
        <w:ind w:left="875" w:hanging="4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0" w15:restartNumberingAfterBreak="0">
    <w:nsid w:val="5D10055E"/>
    <w:multiLevelType w:val="multilevel"/>
    <w:tmpl w:val="5D10055E"/>
    <w:lvl w:ilvl="0">
      <w:start w:val="1"/>
      <w:numFmt w:val="bullet"/>
      <w:pStyle w:val="aff6"/>
      <w:suff w:val="space"/>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1" w15:restartNumberingAfterBreak="0">
    <w:nsid w:val="5DB24886"/>
    <w:multiLevelType w:val="multilevel"/>
    <w:tmpl w:val="5DB24886"/>
    <w:lvl w:ilvl="0">
      <w:start w:val="1"/>
      <w:numFmt w:val="decimal"/>
      <w:pStyle w:val="Style107"/>
      <w:lvlText w:val="%1、"/>
      <w:lvlJc w:val="left"/>
      <w:pPr>
        <w:ind w:left="930" w:hanging="420"/>
      </w:pPr>
      <w:rPr>
        <w:rFonts w:hint="default"/>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22" w15:restartNumberingAfterBreak="0">
    <w:nsid w:val="5DB4090D"/>
    <w:multiLevelType w:val="multilevel"/>
    <w:tmpl w:val="5DB4090D"/>
    <w:lvl w:ilvl="0">
      <w:start w:val="1"/>
      <w:numFmt w:val="bullet"/>
      <w:pStyle w:val="MMTopic1"/>
      <w:lvlText w:val=""/>
      <w:lvlJc w:val="left"/>
      <w:pPr>
        <w:tabs>
          <w:tab w:val="left" w:pos="902"/>
        </w:tabs>
        <w:ind w:left="902" w:hanging="420"/>
      </w:pPr>
      <w:rPr>
        <w:rFonts w:ascii="Wingdings" w:hAnsi="Wingdings" w:hint="default"/>
      </w:rPr>
    </w:lvl>
    <w:lvl w:ilvl="1">
      <w:start w:val="1"/>
      <w:numFmt w:val="bullet"/>
      <w:lvlText w:val=""/>
      <w:lvlJc w:val="left"/>
      <w:pPr>
        <w:tabs>
          <w:tab w:val="left" w:pos="1322"/>
        </w:tabs>
        <w:ind w:left="1322" w:hanging="420"/>
      </w:pPr>
      <w:rPr>
        <w:rFonts w:ascii="Wingdings" w:hAnsi="Wingdings" w:hint="default"/>
      </w:rPr>
    </w:lvl>
    <w:lvl w:ilvl="2">
      <w:start w:val="1"/>
      <w:numFmt w:val="bullet"/>
      <w:lvlText w:val=""/>
      <w:lvlJc w:val="left"/>
      <w:pPr>
        <w:tabs>
          <w:tab w:val="left" w:pos="1742"/>
        </w:tabs>
        <w:ind w:left="1742" w:hanging="420"/>
      </w:pPr>
      <w:rPr>
        <w:rFonts w:ascii="Wingdings" w:hAnsi="Wingdings" w:hint="default"/>
      </w:rPr>
    </w:lvl>
    <w:lvl w:ilvl="3">
      <w:start w:val="1"/>
      <w:numFmt w:val="bullet"/>
      <w:lvlText w:val=""/>
      <w:lvlJc w:val="left"/>
      <w:pPr>
        <w:tabs>
          <w:tab w:val="left" w:pos="2162"/>
        </w:tabs>
        <w:ind w:left="2162" w:hanging="420"/>
      </w:pPr>
      <w:rPr>
        <w:rFonts w:ascii="Wingdings" w:hAnsi="Wingdings" w:hint="default"/>
      </w:rPr>
    </w:lvl>
    <w:lvl w:ilvl="4">
      <w:start w:val="1"/>
      <w:numFmt w:val="bullet"/>
      <w:lvlText w:val=""/>
      <w:lvlJc w:val="left"/>
      <w:pPr>
        <w:tabs>
          <w:tab w:val="left" w:pos="2582"/>
        </w:tabs>
        <w:ind w:left="2582" w:hanging="420"/>
      </w:pPr>
      <w:rPr>
        <w:rFonts w:ascii="Wingdings" w:hAnsi="Wingdings" w:hint="default"/>
      </w:rPr>
    </w:lvl>
    <w:lvl w:ilvl="5">
      <w:start w:val="1"/>
      <w:numFmt w:val="bullet"/>
      <w:lvlText w:val=""/>
      <w:lvlJc w:val="left"/>
      <w:pPr>
        <w:tabs>
          <w:tab w:val="left" w:pos="3002"/>
        </w:tabs>
        <w:ind w:left="3002" w:hanging="420"/>
      </w:pPr>
      <w:rPr>
        <w:rFonts w:ascii="Wingdings" w:hAnsi="Wingdings" w:hint="default"/>
      </w:rPr>
    </w:lvl>
    <w:lvl w:ilvl="6">
      <w:start w:val="1"/>
      <w:numFmt w:val="bullet"/>
      <w:lvlText w:val=""/>
      <w:lvlJc w:val="left"/>
      <w:pPr>
        <w:tabs>
          <w:tab w:val="left" w:pos="3422"/>
        </w:tabs>
        <w:ind w:left="3422" w:hanging="420"/>
      </w:pPr>
      <w:rPr>
        <w:rFonts w:ascii="Wingdings" w:hAnsi="Wingdings" w:hint="default"/>
      </w:rPr>
    </w:lvl>
    <w:lvl w:ilvl="7">
      <w:start w:val="1"/>
      <w:numFmt w:val="bullet"/>
      <w:lvlText w:val=""/>
      <w:lvlJc w:val="left"/>
      <w:pPr>
        <w:tabs>
          <w:tab w:val="left" w:pos="3842"/>
        </w:tabs>
        <w:ind w:left="3842" w:hanging="420"/>
      </w:pPr>
      <w:rPr>
        <w:rFonts w:ascii="Wingdings" w:hAnsi="Wingdings" w:hint="default"/>
      </w:rPr>
    </w:lvl>
    <w:lvl w:ilvl="8">
      <w:start w:val="1"/>
      <w:numFmt w:val="bullet"/>
      <w:lvlText w:val=""/>
      <w:lvlJc w:val="left"/>
      <w:pPr>
        <w:tabs>
          <w:tab w:val="left" w:pos="4262"/>
        </w:tabs>
        <w:ind w:left="4262" w:hanging="420"/>
      </w:pPr>
      <w:rPr>
        <w:rFonts w:ascii="Wingdings" w:hAnsi="Wingdings" w:hint="default"/>
      </w:rPr>
    </w:lvl>
  </w:abstractNum>
  <w:abstractNum w:abstractNumId="123" w15:restartNumberingAfterBreak="0">
    <w:nsid w:val="5DD57232"/>
    <w:multiLevelType w:val="multilevel"/>
    <w:tmpl w:val="5DD57232"/>
    <w:lvl w:ilvl="0">
      <w:start w:val="1"/>
      <w:numFmt w:val="decimalEnclosedCircle"/>
      <w:pStyle w:val="1c"/>
      <w:lvlText w:val="%1"/>
      <w:lvlJc w:val="left"/>
      <w:pPr>
        <w:ind w:left="510" w:firstLine="0"/>
      </w:pPr>
      <w:rPr>
        <w:rFonts w:hint="default"/>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24" w15:restartNumberingAfterBreak="0">
    <w:nsid w:val="60CC3F06"/>
    <w:multiLevelType w:val="multilevel"/>
    <w:tmpl w:val="60CC3F06"/>
    <w:lvl w:ilvl="0">
      <w:start w:val="1"/>
      <w:numFmt w:val="decimal"/>
      <w:pStyle w:val="1d"/>
      <w:lvlText w:val="%1"/>
      <w:lvlJc w:val="left"/>
      <w:pPr>
        <w:tabs>
          <w:tab w:val="left" w:pos="0"/>
        </w:tabs>
        <w:ind w:left="0" w:firstLine="0"/>
      </w:pPr>
      <w:rPr>
        <w:rFonts w:hint="eastAsia"/>
      </w:rPr>
    </w:lvl>
    <w:lvl w:ilvl="1">
      <w:start w:val="1"/>
      <w:numFmt w:val="decimal"/>
      <w:lvlText w:val="%1.%2"/>
      <w:lvlJc w:val="left"/>
      <w:pPr>
        <w:tabs>
          <w:tab w:val="left" w:pos="1040"/>
        </w:tabs>
        <w:ind w:left="936" w:hanging="576"/>
      </w:pPr>
      <w:rPr>
        <w:rFonts w:hint="eastAsia"/>
      </w:rPr>
    </w:lvl>
    <w:lvl w:ilvl="2">
      <w:start w:val="1"/>
      <w:numFmt w:val="decimal"/>
      <w:pStyle w:val="xyx"/>
      <w:lvlText w:val="%1.%2.%3"/>
      <w:lvlJc w:val="left"/>
      <w:pPr>
        <w:tabs>
          <w:tab w:val="left" w:pos="794"/>
        </w:tabs>
        <w:ind w:left="720" w:hanging="720"/>
      </w:pPr>
      <w:rPr>
        <w:rFonts w:eastAsia="黑体" w:hint="eastAsia"/>
        <w:color w:val="000000"/>
        <w:sz w:val="28"/>
        <w:szCs w:val="28"/>
      </w:rPr>
    </w:lvl>
    <w:lvl w:ilvl="3">
      <w:start w:val="1"/>
      <w:numFmt w:val="decimal"/>
      <w:lvlText w:val="%1.%2.%3.%4"/>
      <w:lvlJc w:val="left"/>
      <w:pPr>
        <w:tabs>
          <w:tab w:val="left" w:pos="864"/>
        </w:tabs>
        <w:ind w:left="864" w:hanging="864"/>
      </w:pPr>
      <w:rPr>
        <w:rFonts w:hint="eastAsia"/>
        <w:b w:val="0"/>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5" w15:restartNumberingAfterBreak="0">
    <w:nsid w:val="611C4D4C"/>
    <w:multiLevelType w:val="multilevel"/>
    <w:tmpl w:val="611C4D4C"/>
    <w:lvl w:ilvl="0">
      <w:start w:val="1"/>
      <w:numFmt w:val="bullet"/>
      <w:pStyle w:val="aff7"/>
      <w:lvlText w:val=""/>
      <w:lvlJc w:val="left"/>
      <w:pPr>
        <w:tabs>
          <w:tab w:val="left" w:pos="420"/>
        </w:tabs>
        <w:ind w:left="420" w:hanging="420"/>
      </w:pPr>
      <w:rPr>
        <w:rFonts w:ascii="Wingdings" w:hAnsi="Wingdings" w:hint="default"/>
      </w:rPr>
    </w:lvl>
    <w:lvl w:ilvl="1">
      <w:start w:val="1"/>
      <w:numFmt w:val="decimal"/>
      <w:lvlText w:val="%2."/>
      <w:lvlJc w:val="left"/>
      <w:pPr>
        <w:tabs>
          <w:tab w:val="left" w:pos="840"/>
        </w:tabs>
        <w:ind w:left="840" w:hanging="420"/>
      </w:p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6" w15:restartNumberingAfterBreak="0">
    <w:nsid w:val="61484059"/>
    <w:multiLevelType w:val="singleLevel"/>
    <w:tmpl w:val="61484059"/>
    <w:lvl w:ilvl="0">
      <w:start w:val="1"/>
      <w:numFmt w:val="decimal"/>
      <w:pStyle w:val="Numberedlist1"/>
      <w:lvlText w:val="%1."/>
      <w:lvlJc w:val="left"/>
      <w:pPr>
        <w:tabs>
          <w:tab w:val="left" w:pos="360"/>
        </w:tabs>
        <w:ind w:left="360" w:hanging="360"/>
      </w:pPr>
    </w:lvl>
  </w:abstractNum>
  <w:abstractNum w:abstractNumId="127" w15:restartNumberingAfterBreak="0">
    <w:nsid w:val="614C67D1"/>
    <w:multiLevelType w:val="multilevel"/>
    <w:tmpl w:val="614C67D1"/>
    <w:lvl w:ilvl="0">
      <w:start w:val="1"/>
      <w:numFmt w:val="decimal"/>
      <w:pStyle w:val="1e"/>
      <w:lvlText w:val="%1."/>
      <w:lvlJc w:val="left"/>
      <w:pPr>
        <w:ind w:left="0" w:firstLine="510"/>
      </w:pPr>
      <w:rPr>
        <w:rFonts w:hint="eastAsia"/>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28" w15:restartNumberingAfterBreak="0">
    <w:nsid w:val="621D3DF3"/>
    <w:multiLevelType w:val="multilevel"/>
    <w:tmpl w:val="621D3DF3"/>
    <w:lvl w:ilvl="0">
      <w:start w:val="1"/>
      <w:numFmt w:val="bullet"/>
      <w:pStyle w:val="62"/>
      <w:lvlText w:val=""/>
      <w:lvlJc w:val="left"/>
      <w:pPr>
        <w:tabs>
          <w:tab w:val="left" w:pos="720"/>
        </w:tabs>
        <w:ind w:left="7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9" w15:restartNumberingAfterBreak="0">
    <w:nsid w:val="623A07B3"/>
    <w:multiLevelType w:val="singleLevel"/>
    <w:tmpl w:val="623A07B3"/>
    <w:lvl w:ilvl="0">
      <w:start w:val="1"/>
      <w:numFmt w:val="bullet"/>
      <w:pStyle w:val="style"/>
      <w:lvlText w:val=""/>
      <w:lvlJc w:val="left"/>
      <w:pPr>
        <w:tabs>
          <w:tab w:val="left" w:pos="420"/>
        </w:tabs>
        <w:ind w:left="420" w:hanging="420"/>
      </w:pPr>
      <w:rPr>
        <w:rFonts w:ascii="Wingdings" w:hAnsi="Wingdings" w:hint="default"/>
      </w:rPr>
    </w:lvl>
  </w:abstractNum>
  <w:abstractNum w:abstractNumId="130" w15:restartNumberingAfterBreak="0">
    <w:nsid w:val="6314305D"/>
    <w:multiLevelType w:val="multilevel"/>
    <w:tmpl w:val="6314305D"/>
    <w:lvl w:ilvl="0">
      <w:start w:val="1"/>
      <w:numFmt w:val="bullet"/>
      <w:pStyle w:val="Aff8"/>
      <w:lvlText w:val=""/>
      <w:lvlJc w:val="left"/>
      <w:pPr>
        <w:tabs>
          <w:tab w:val="left" w:pos="620"/>
        </w:tabs>
        <w:ind w:left="6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1" w15:restartNumberingAfterBreak="0">
    <w:nsid w:val="636567A2"/>
    <w:multiLevelType w:val="multilevel"/>
    <w:tmpl w:val="636567A2"/>
    <w:lvl w:ilvl="0">
      <w:start w:val="1"/>
      <w:numFmt w:val="chineseCountingThousand"/>
      <w:pStyle w:val="a11"/>
      <w:lvlText w:val="第%1章"/>
      <w:lvlJc w:val="left"/>
      <w:pPr>
        <w:ind w:left="425" w:hanging="425"/>
      </w:pPr>
      <w:rPr>
        <w:rFonts w:hint="eastAsia"/>
        <w:sz w:val="44"/>
        <w:szCs w:val="44"/>
      </w:rPr>
    </w:lvl>
    <w:lvl w:ilvl="1">
      <w:start w:val="1"/>
      <w:numFmt w:val="decimal"/>
      <w:isLgl/>
      <w:lvlText w:val="%1.%2"/>
      <w:lvlJc w:val="left"/>
      <w:pPr>
        <w:ind w:left="0" w:firstLine="0"/>
      </w:pPr>
      <w:rPr>
        <w:rFonts w:hint="eastAsia"/>
      </w:rPr>
    </w:lvl>
    <w:lvl w:ilvl="2">
      <w:start w:val="1"/>
      <w:numFmt w:val="decimal"/>
      <w:lvlText w:val="5.%2.%3"/>
      <w:lvlJc w:val="left"/>
      <w:pPr>
        <w:ind w:left="0" w:firstLine="0"/>
      </w:pPr>
      <w:rPr>
        <w:rFonts w:hint="eastAsia"/>
      </w:rPr>
    </w:lvl>
    <w:lvl w:ilvl="3">
      <w:start w:val="1"/>
      <w:numFmt w:val="decimal"/>
      <w:lvlText w:val="5.%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2" w15:restartNumberingAfterBreak="0">
    <w:nsid w:val="63D11F92"/>
    <w:multiLevelType w:val="multilevel"/>
    <w:tmpl w:val="63D11F92"/>
    <w:lvl w:ilvl="0">
      <w:start w:val="1"/>
      <w:numFmt w:val="decimal"/>
      <w:pStyle w:val="50"/>
      <w:lvlText w:val="第%1章 "/>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ascii="Times New Roman" w:hAnsi="Times New Roman" w:cs="Times New Roman"/>
        <w:b w:val="0"/>
        <w:bCs w:val="0"/>
        <w:i w:val="0"/>
        <w:iCs w:val="0"/>
        <w:caps w:val="0"/>
        <w:smallCaps w:val="0"/>
        <w:strike w:val="0"/>
        <w:dstrike w:val="0"/>
        <w:vanish w:val="0"/>
        <w:spacing w:val="0"/>
        <w:position w:val="0"/>
        <w:u w:val="none"/>
        <w:vertAlign w:val="baseline"/>
      </w:rPr>
    </w:lvl>
    <w:lvl w:ilvl="4">
      <w:start w:val="1"/>
      <w:numFmt w:val="decimal"/>
      <w:lvlText w:val="%1.%2.%3.%4.%5"/>
      <w:lvlJc w:val="left"/>
      <w:pPr>
        <w:tabs>
          <w:tab w:val="left" w:pos="1008"/>
        </w:tabs>
        <w:ind w:left="1008" w:hanging="1008"/>
      </w:pPr>
      <w:rPr>
        <w:rFonts w:ascii="Times New Roman" w:hAnsi="Times New Roman" w:cs="Times New Roman"/>
        <w:b w:val="0"/>
        <w:bCs w:val="0"/>
        <w:i w:val="0"/>
        <w:iCs w:val="0"/>
        <w:caps w:val="0"/>
        <w:smallCaps w:val="0"/>
        <w:strike w:val="0"/>
        <w:dstrike w:val="0"/>
        <w:vanish w:val="0"/>
        <w:spacing w:val="0"/>
        <w:position w:val="0"/>
        <w:u w:val="none"/>
        <w:vertAlign w:val="baseline"/>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33" w15:restartNumberingAfterBreak="0">
    <w:nsid w:val="64AF5091"/>
    <w:multiLevelType w:val="multilevel"/>
    <w:tmpl w:val="64AF5091"/>
    <w:lvl w:ilvl="0">
      <w:start w:val="1"/>
      <w:numFmt w:val="bullet"/>
      <w:pStyle w:val="212"/>
      <w:lvlText w:val=""/>
      <w:lvlJc w:val="left"/>
      <w:pPr>
        <w:tabs>
          <w:tab w:val="left" w:pos="851"/>
        </w:tabs>
        <w:ind w:left="851" w:hanging="371"/>
      </w:pPr>
      <w:rPr>
        <w:rFonts w:ascii="Wingdings" w:hAnsi="Wingdings" w:hint="default"/>
        <w:sz w:val="24"/>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4" w15:restartNumberingAfterBreak="0">
    <w:nsid w:val="66895C90"/>
    <w:multiLevelType w:val="multilevel"/>
    <w:tmpl w:val="66895C90"/>
    <w:lvl w:ilvl="0">
      <w:start w:val="1"/>
      <w:numFmt w:val="decimal"/>
      <w:pStyle w:val="aff9"/>
      <w:lvlText w:val="附%1："/>
      <w:lvlJc w:val="left"/>
      <w:pPr>
        <w:tabs>
          <w:tab w:val="left" w:pos="0"/>
        </w:tabs>
        <w:ind w:left="794" w:hanging="794"/>
      </w:pPr>
      <w:rPr>
        <w:rFonts w:hint="eastAsia"/>
      </w:rPr>
    </w:lvl>
    <w:lvl w:ilvl="1">
      <w:start w:val="1"/>
      <w:numFmt w:val="lowerLetter"/>
      <w:lvlText w:val="%2)"/>
      <w:lvlJc w:val="left"/>
      <w:pPr>
        <w:tabs>
          <w:tab w:val="left" w:pos="5175"/>
        </w:tabs>
        <w:ind w:left="5175" w:hanging="420"/>
      </w:pPr>
    </w:lvl>
    <w:lvl w:ilvl="2">
      <w:start w:val="1"/>
      <w:numFmt w:val="lowerRoman"/>
      <w:lvlText w:val="%3."/>
      <w:lvlJc w:val="right"/>
      <w:pPr>
        <w:tabs>
          <w:tab w:val="left" w:pos="5595"/>
        </w:tabs>
        <w:ind w:left="5595" w:hanging="420"/>
      </w:pPr>
    </w:lvl>
    <w:lvl w:ilvl="3">
      <w:start w:val="1"/>
      <w:numFmt w:val="decimal"/>
      <w:lvlText w:val="%4."/>
      <w:lvlJc w:val="left"/>
      <w:pPr>
        <w:tabs>
          <w:tab w:val="left" w:pos="6015"/>
        </w:tabs>
        <w:ind w:left="6015" w:hanging="420"/>
      </w:pPr>
    </w:lvl>
    <w:lvl w:ilvl="4">
      <w:start w:val="1"/>
      <w:numFmt w:val="lowerLetter"/>
      <w:lvlText w:val="%5)"/>
      <w:lvlJc w:val="left"/>
      <w:pPr>
        <w:tabs>
          <w:tab w:val="left" w:pos="6435"/>
        </w:tabs>
        <w:ind w:left="6435" w:hanging="420"/>
      </w:pPr>
    </w:lvl>
    <w:lvl w:ilvl="5">
      <w:start w:val="1"/>
      <w:numFmt w:val="lowerRoman"/>
      <w:lvlText w:val="%6."/>
      <w:lvlJc w:val="right"/>
      <w:pPr>
        <w:tabs>
          <w:tab w:val="left" w:pos="6855"/>
        </w:tabs>
        <w:ind w:left="6855" w:hanging="420"/>
      </w:pPr>
    </w:lvl>
    <w:lvl w:ilvl="6">
      <w:start w:val="1"/>
      <w:numFmt w:val="decimal"/>
      <w:lvlText w:val="%7."/>
      <w:lvlJc w:val="left"/>
      <w:pPr>
        <w:tabs>
          <w:tab w:val="left" w:pos="7275"/>
        </w:tabs>
        <w:ind w:left="7275" w:hanging="420"/>
      </w:pPr>
    </w:lvl>
    <w:lvl w:ilvl="7">
      <w:start w:val="1"/>
      <w:numFmt w:val="lowerLetter"/>
      <w:lvlText w:val="%8)"/>
      <w:lvlJc w:val="left"/>
      <w:pPr>
        <w:tabs>
          <w:tab w:val="left" w:pos="7695"/>
        </w:tabs>
        <w:ind w:left="7695" w:hanging="420"/>
      </w:pPr>
    </w:lvl>
    <w:lvl w:ilvl="8">
      <w:start w:val="1"/>
      <w:numFmt w:val="lowerRoman"/>
      <w:lvlText w:val="%9."/>
      <w:lvlJc w:val="right"/>
      <w:pPr>
        <w:tabs>
          <w:tab w:val="left" w:pos="8115"/>
        </w:tabs>
        <w:ind w:left="8115" w:hanging="420"/>
      </w:pPr>
    </w:lvl>
  </w:abstractNum>
  <w:abstractNum w:abstractNumId="135" w15:restartNumberingAfterBreak="0">
    <w:nsid w:val="66C9006F"/>
    <w:multiLevelType w:val="multilevel"/>
    <w:tmpl w:val="66C9006F"/>
    <w:lvl w:ilvl="0">
      <w:start w:val="1"/>
      <w:numFmt w:val="bullet"/>
      <w:pStyle w:val="1f"/>
      <w:lvlText w:val=""/>
      <w:lvlJc w:val="left"/>
      <w:pPr>
        <w:tabs>
          <w:tab w:val="left" w:pos="420"/>
        </w:tabs>
        <w:ind w:left="420" w:hanging="420"/>
      </w:pPr>
      <w:rPr>
        <w:rFonts w:ascii="Wingdings" w:hAnsi="Wingdings" w:hint="default"/>
      </w:r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136" w15:restartNumberingAfterBreak="0">
    <w:nsid w:val="678408FD"/>
    <w:multiLevelType w:val="singleLevel"/>
    <w:tmpl w:val="678408FD"/>
    <w:lvl w:ilvl="0">
      <w:numFmt w:val="decimal"/>
      <w:pStyle w:val="contrbulllist"/>
      <w:lvlText w:val=""/>
      <w:lvlJc w:val="left"/>
    </w:lvl>
  </w:abstractNum>
  <w:abstractNum w:abstractNumId="137" w15:restartNumberingAfterBreak="0">
    <w:nsid w:val="678945B0"/>
    <w:multiLevelType w:val="multilevel"/>
    <w:tmpl w:val="678945B0"/>
    <w:lvl w:ilvl="0">
      <w:start w:val="1"/>
      <w:numFmt w:val="chineseCountingThousand"/>
      <w:pStyle w:val="affa"/>
      <w:lvlText w:val="第%1篇"/>
      <w:lvlJc w:val="left"/>
      <w:pPr>
        <w:tabs>
          <w:tab w:val="left" w:pos="420"/>
        </w:tabs>
        <w:ind w:left="420" w:hanging="420"/>
      </w:pPr>
      <w:rPr>
        <w:rFonts w:eastAsia="黑体" w:hint="eastAsia"/>
        <w:b/>
        <w:i w:val="0"/>
        <w:sz w:val="44"/>
        <w:szCs w:val="4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8" w15:restartNumberingAfterBreak="0">
    <w:nsid w:val="67F32147"/>
    <w:multiLevelType w:val="multilevel"/>
    <w:tmpl w:val="67F32147"/>
    <w:lvl w:ilvl="0">
      <w:start w:val="1"/>
      <w:numFmt w:val="bullet"/>
      <w:pStyle w:val="affb"/>
      <w:lvlText w:val=""/>
      <w:lvlJc w:val="left"/>
      <w:pPr>
        <w:tabs>
          <w:tab w:val="left" w:pos="360"/>
        </w:tabs>
        <w:ind w:left="252" w:hanging="252"/>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9" w15:restartNumberingAfterBreak="0">
    <w:nsid w:val="68804DFB"/>
    <w:multiLevelType w:val="multilevel"/>
    <w:tmpl w:val="68804DFB"/>
    <w:lvl w:ilvl="0">
      <w:start w:val="1"/>
      <w:numFmt w:val="decimal"/>
      <w:pStyle w:val="Numberedlist21"/>
      <w:suff w:val="space"/>
      <w:lvlText w:val="%1."/>
      <w:lvlJc w:val="left"/>
      <w:pPr>
        <w:ind w:left="360" w:hanging="360"/>
      </w:pPr>
    </w:lvl>
    <w:lvl w:ilvl="1">
      <w:start w:val="1"/>
      <w:numFmt w:val="decimal"/>
      <w:lvlText w:val="%1.%2."/>
      <w:lvlJc w:val="left"/>
      <w:pPr>
        <w:tabs>
          <w:tab w:val="left" w:pos="1080"/>
        </w:tabs>
        <w:ind w:left="720" w:hanging="360"/>
      </w:pPr>
      <w:rPr>
        <w:lang w:val="en-AU"/>
      </w:rPr>
    </w:lvl>
    <w:lvl w:ilvl="2">
      <w:start w:val="1"/>
      <w:numFmt w:val="decimal"/>
      <w:lvlText w:val="%1.%2.%3."/>
      <w:lvlJc w:val="left"/>
      <w:pPr>
        <w:tabs>
          <w:tab w:val="left" w:pos="1440"/>
        </w:tabs>
        <w:ind w:left="1080" w:hanging="360"/>
      </w:pPr>
    </w:lvl>
    <w:lvl w:ilvl="3">
      <w:start w:val="1"/>
      <w:numFmt w:val="decimal"/>
      <w:lvlText w:val="%1.%2.%3.%4."/>
      <w:lvlJc w:val="left"/>
      <w:pPr>
        <w:tabs>
          <w:tab w:val="left" w:pos="2160"/>
        </w:tabs>
        <w:ind w:left="1440" w:hanging="36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140" w15:restartNumberingAfterBreak="0">
    <w:nsid w:val="68A836AB"/>
    <w:multiLevelType w:val="singleLevel"/>
    <w:tmpl w:val="68A836AB"/>
    <w:lvl w:ilvl="0">
      <w:numFmt w:val="decimal"/>
      <w:pStyle w:val="affc"/>
      <w:lvlText w:val=""/>
      <w:lvlJc w:val="left"/>
    </w:lvl>
  </w:abstractNum>
  <w:abstractNum w:abstractNumId="141" w15:restartNumberingAfterBreak="0">
    <w:nsid w:val="6A0512E5"/>
    <w:multiLevelType w:val="multilevel"/>
    <w:tmpl w:val="6A0512E5"/>
    <w:lvl w:ilvl="0">
      <w:start w:val="1"/>
      <w:numFmt w:val="bullet"/>
      <w:pStyle w:val="CNTitle"/>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2" w15:restartNumberingAfterBreak="0">
    <w:nsid w:val="6A760BF0"/>
    <w:multiLevelType w:val="multilevel"/>
    <w:tmpl w:val="6A760BF0"/>
    <w:lvl w:ilvl="0">
      <w:start w:val="1"/>
      <w:numFmt w:val="decimal"/>
      <w:pStyle w:val="1f0"/>
      <w:lvlText w:val="（%1）"/>
      <w:lvlJc w:val="left"/>
      <w:pPr>
        <w:ind w:left="0" w:firstLine="510"/>
      </w:pPr>
      <w:rPr>
        <w:rFonts w:hint="eastAsia"/>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43" w15:restartNumberingAfterBreak="0">
    <w:nsid w:val="6C096751"/>
    <w:multiLevelType w:val="multilevel"/>
    <w:tmpl w:val="6C096751"/>
    <w:lvl w:ilvl="0">
      <w:start w:val="1"/>
      <w:numFmt w:val="chineseCountingThousand"/>
      <w:lvlText w:val="第%1章"/>
      <w:lvlJc w:val="left"/>
      <w:pPr>
        <w:tabs>
          <w:tab w:val="left" w:pos="1440"/>
        </w:tabs>
        <w:ind w:left="425" w:hanging="425"/>
      </w:pPr>
    </w:lvl>
    <w:lvl w:ilvl="1">
      <w:start w:val="1"/>
      <w:numFmt w:val="decimal"/>
      <w:isLgl/>
      <w:lvlText w:val="%1.%2"/>
      <w:lvlJc w:val="left"/>
      <w:pPr>
        <w:tabs>
          <w:tab w:val="left" w:pos="567"/>
        </w:tabs>
        <w:ind w:left="567" w:hanging="567"/>
      </w:pPr>
      <w:rPr>
        <w:rFonts w:ascii="Arial" w:hAnsi="Arial" w:cs="Arial" w:hint="default"/>
      </w:rPr>
    </w:lvl>
    <w:lvl w:ilvl="2">
      <w:start w:val="1"/>
      <w:numFmt w:val="decimal"/>
      <w:isLgl/>
      <w:lvlText w:val="%1.%2.%3"/>
      <w:lvlJc w:val="left"/>
      <w:pPr>
        <w:tabs>
          <w:tab w:val="left" w:pos="1080"/>
        </w:tabs>
        <w:ind w:left="709" w:hanging="709"/>
      </w:pPr>
      <w:rPr>
        <w:b/>
        <w:i w:val="0"/>
      </w:rPr>
    </w:lvl>
    <w:lvl w:ilvl="3">
      <w:start w:val="1"/>
      <w:numFmt w:val="decimal"/>
      <w:pStyle w:val="affd"/>
      <w:isLgl/>
      <w:lvlText w:val="%1.%2.%3.%4"/>
      <w:lvlJc w:val="left"/>
      <w:pPr>
        <w:tabs>
          <w:tab w:val="left" w:pos="1191"/>
        </w:tabs>
        <w:ind w:left="851" w:hanging="738"/>
      </w:pPr>
      <w:rPr>
        <w:b/>
        <w:i w:val="0"/>
      </w:rPr>
    </w:lvl>
    <w:lvl w:ilvl="4">
      <w:start w:val="1"/>
      <w:numFmt w:val="decimal"/>
      <w:isLg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44" w15:restartNumberingAfterBreak="0">
    <w:nsid w:val="6C8C7E23"/>
    <w:multiLevelType w:val="multilevel"/>
    <w:tmpl w:val="6C8C7E23"/>
    <w:lvl w:ilvl="0">
      <w:start w:val="1"/>
      <w:numFmt w:val="decimal"/>
      <w:lvlText w:val="%1."/>
      <w:lvlJc w:val="left"/>
      <w:pPr>
        <w:ind w:left="425" w:hanging="425"/>
      </w:pPr>
      <w:rPr>
        <w:rFonts w:ascii="Calibri Light" w:hAnsi="Calibri Light" w:hint="default"/>
      </w:rPr>
    </w:lvl>
    <w:lvl w:ilvl="1">
      <w:start w:val="1"/>
      <w:numFmt w:val="decimal"/>
      <w:pStyle w:val="28"/>
      <w:lvlText w:val="%1.%2."/>
      <w:lvlJc w:val="left"/>
      <w:pPr>
        <w:ind w:left="567" w:hanging="567"/>
      </w:pPr>
      <w:rPr>
        <w:rFonts w:ascii="Calibri Light" w:hAnsi="Calibri Light" w:hint="default"/>
      </w:rPr>
    </w:lvl>
    <w:lvl w:ilvl="2">
      <w:start w:val="1"/>
      <w:numFmt w:val="decimal"/>
      <w:lvlText w:val="%1.%2.%3."/>
      <w:lvlJc w:val="left"/>
      <w:pPr>
        <w:ind w:left="709" w:hanging="709"/>
      </w:pPr>
      <w:rPr>
        <w:rFonts w:ascii="Calibri Light" w:hAnsi="Calibri Light" w:cs="Calibri" w:hint="default"/>
      </w:rPr>
    </w:lvl>
    <w:lvl w:ilvl="3">
      <w:start w:val="1"/>
      <w:numFmt w:val="decimal"/>
      <w:lvlText w:val="%1.%2.%3.%4."/>
      <w:lvlJc w:val="left"/>
      <w:pPr>
        <w:ind w:left="851" w:hanging="851"/>
      </w:pPr>
      <w:rPr>
        <w:rFonts w:ascii="Calibri" w:hAnsi="Calibri" w:cs="Calibri" w:hint="default"/>
        <w:b w:val="0"/>
      </w:rPr>
    </w:lvl>
    <w:lvl w:ilvl="4">
      <w:start w:val="1"/>
      <w:numFmt w:val="decimal"/>
      <w:lvlText w:val="%1.%2.%3.%4.%5."/>
      <w:lvlJc w:val="left"/>
      <w:pPr>
        <w:ind w:left="992" w:hanging="992"/>
      </w:pPr>
      <w:rPr>
        <w:rFonts w:ascii="Calibri Light" w:hAnsi="Calibri Light" w:cs="Calibri" w:hint="default"/>
      </w:rPr>
    </w:lvl>
    <w:lvl w:ilvl="5">
      <w:start w:val="1"/>
      <w:numFmt w:val="decimal"/>
      <w:lvlText w:val="%1.%2.%3.%4.%5.%6."/>
      <w:lvlJc w:val="left"/>
      <w:pPr>
        <w:ind w:left="1134" w:hanging="1134"/>
      </w:pPr>
      <w:rPr>
        <w:rFonts w:ascii="Calibri Light" w:hAnsi="Calibri Light" w:cs="Calibri" w:hint="default"/>
      </w:rPr>
    </w:lvl>
    <w:lvl w:ilvl="6">
      <w:start w:val="1"/>
      <w:numFmt w:val="decimal"/>
      <w:lvlText w:val="%1.%2.%3.%4.%5.%6.%7."/>
      <w:lvlJc w:val="left"/>
      <w:pPr>
        <w:ind w:left="1276" w:hanging="1276"/>
      </w:pPr>
      <w:rPr>
        <w:rFonts w:ascii="Calibri" w:hAnsi="Calibri" w:cs="Calibri" w:hint="default"/>
      </w:rPr>
    </w:lvl>
    <w:lvl w:ilvl="7">
      <w:start w:val="1"/>
      <w:numFmt w:val="decimal"/>
      <w:lvlText w:val="%1.%2.%3.%4.%5.%6.%7.%8."/>
      <w:lvlJc w:val="left"/>
      <w:pPr>
        <w:ind w:left="1418" w:hanging="1418"/>
      </w:pPr>
      <w:rPr>
        <w:rFonts w:ascii="Calibri Light" w:hAnsi="Calibri Light" w:cs="Calibri" w:hint="default"/>
      </w:rPr>
    </w:lvl>
    <w:lvl w:ilvl="8">
      <w:start w:val="1"/>
      <w:numFmt w:val="decimal"/>
      <w:lvlText w:val="%1.%2.%3.%4.%5.%6.%7.%8.%9."/>
      <w:lvlJc w:val="left"/>
      <w:pPr>
        <w:ind w:left="1559" w:hanging="1559"/>
      </w:pPr>
      <w:rPr>
        <w:rFonts w:ascii="Calibri Light" w:hAnsi="Calibri Light" w:hint="default"/>
      </w:rPr>
    </w:lvl>
  </w:abstractNum>
  <w:abstractNum w:abstractNumId="145" w15:restartNumberingAfterBreak="0">
    <w:nsid w:val="6CEA2025"/>
    <w:multiLevelType w:val="multilevel"/>
    <w:tmpl w:val="6CEA2025"/>
    <w:lvl w:ilvl="0">
      <w:start w:val="1"/>
      <w:numFmt w:val="none"/>
      <w:pStyle w:val="affe"/>
      <w:suff w:val="nothing"/>
      <w:lvlText w:val="%1"/>
      <w:lvlJc w:val="left"/>
      <w:pPr>
        <w:tabs>
          <w:tab w:val="left" w:pos="0"/>
        </w:tabs>
        <w:ind w:left="0" w:firstLine="0"/>
      </w:pPr>
      <w:rPr>
        <w:rFonts w:ascii="Times New Roman" w:hAnsi="Times New Roman" w:hint="default"/>
        <w:b/>
        <w:i w:val="0"/>
        <w:sz w:val="21"/>
      </w:rPr>
    </w:lvl>
    <w:lvl w:ilvl="1">
      <w:start w:val="1"/>
      <w:numFmt w:val="decimal"/>
      <w:pStyle w:val="afff"/>
      <w:suff w:val="nothing"/>
      <w:lvlText w:val="%1%2　"/>
      <w:lvlJc w:val="left"/>
      <w:pPr>
        <w:tabs>
          <w:tab w:val="left" w:pos="0"/>
        </w:tabs>
        <w:ind w:left="0" w:firstLine="0"/>
      </w:pPr>
      <w:rPr>
        <w:rFonts w:ascii="黑体" w:eastAsia="黑体" w:hAnsi="黑体" w:hint="eastAsia"/>
        <w:b w:val="0"/>
        <w:i w:val="0"/>
        <w:sz w:val="21"/>
      </w:rPr>
    </w:lvl>
    <w:lvl w:ilvl="2">
      <w:start w:val="1"/>
      <w:numFmt w:val="decimal"/>
      <w:pStyle w:val="afff0"/>
      <w:suff w:val="nothing"/>
      <w:lvlText w:val="%1%2.%3　"/>
      <w:lvlJc w:val="left"/>
      <w:pPr>
        <w:tabs>
          <w:tab w:val="left" w:pos="0"/>
        </w:tabs>
        <w:ind w:left="0" w:firstLine="0"/>
      </w:pPr>
      <w:rPr>
        <w:rFonts w:ascii="黑体" w:eastAsia="黑体" w:hAnsi="黑体" w:hint="eastAsia"/>
        <w:b w:val="0"/>
        <w:i w:val="0"/>
        <w:sz w:val="21"/>
      </w:rPr>
    </w:lvl>
    <w:lvl w:ilvl="3">
      <w:start w:val="1"/>
      <w:numFmt w:val="decimal"/>
      <w:suff w:val="nothing"/>
      <w:lvlText w:val="%1%2.%3.%4　"/>
      <w:lvlJc w:val="left"/>
      <w:pPr>
        <w:tabs>
          <w:tab w:val="left" w:pos="0"/>
        </w:tabs>
        <w:ind w:left="105" w:firstLine="0"/>
      </w:pPr>
      <w:rPr>
        <w:rFonts w:ascii="黑体" w:eastAsia="黑体" w:hAnsi="黑体" w:hint="eastAsia"/>
        <w:b w:val="0"/>
        <w:i w:val="0"/>
        <w:sz w:val="21"/>
      </w:rPr>
    </w:lvl>
    <w:lvl w:ilvl="4">
      <w:start w:val="1"/>
      <w:numFmt w:val="decimal"/>
      <w:suff w:val="nothing"/>
      <w:lvlText w:val="%1%2.%3.%4.%5　"/>
      <w:lvlJc w:val="left"/>
      <w:pPr>
        <w:tabs>
          <w:tab w:val="left" w:pos="0"/>
        </w:tabs>
        <w:ind w:left="0" w:firstLine="0"/>
      </w:pPr>
      <w:rPr>
        <w:rFonts w:ascii="黑体" w:eastAsia="黑体" w:hAnsi="黑体" w:hint="eastAsia"/>
        <w:b w:val="0"/>
        <w:i w:val="0"/>
        <w:sz w:val="21"/>
      </w:rPr>
    </w:lvl>
    <w:lvl w:ilvl="5">
      <w:start w:val="1"/>
      <w:numFmt w:val="decimal"/>
      <w:suff w:val="nothing"/>
      <w:lvlText w:val="%1%2.%3.%4.%5.%6　"/>
      <w:lvlJc w:val="left"/>
      <w:pPr>
        <w:tabs>
          <w:tab w:val="left" w:pos="0"/>
        </w:tabs>
        <w:ind w:left="0" w:firstLine="0"/>
      </w:pPr>
      <w:rPr>
        <w:rFonts w:ascii="黑体" w:eastAsia="黑体" w:hAnsi="黑体" w:hint="eastAsia"/>
        <w:b w:val="0"/>
        <w:i w:val="0"/>
        <w:sz w:val="21"/>
      </w:rPr>
    </w:lvl>
    <w:lvl w:ilvl="6">
      <w:start w:val="1"/>
      <w:numFmt w:val="decimal"/>
      <w:suff w:val="nothing"/>
      <w:lvlText w:val="%1%2.%3.%4.%5.%6.%7　"/>
      <w:lvlJc w:val="left"/>
      <w:pPr>
        <w:tabs>
          <w:tab w:val="left" w:pos="0"/>
        </w:tabs>
        <w:ind w:left="0" w:firstLine="0"/>
      </w:pPr>
      <w:rPr>
        <w:rFonts w:ascii="黑体" w:eastAsia="黑体" w:hAnsi="黑体"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6" w15:restartNumberingAfterBreak="0">
    <w:nsid w:val="6DDA0EC1"/>
    <w:multiLevelType w:val="multilevel"/>
    <w:tmpl w:val="6DDA0EC1"/>
    <w:lvl w:ilvl="0">
      <w:numFmt w:val="decimal"/>
      <w:pStyle w:val="Char"/>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6FF016A9"/>
    <w:multiLevelType w:val="multilevel"/>
    <w:tmpl w:val="6FF016A9"/>
    <w:lvl w:ilvl="0">
      <w:start w:val="1"/>
      <w:numFmt w:val="bullet"/>
      <w:pStyle w:val="1CharCharCharChar"/>
      <w:lvlText w:val=""/>
      <w:lvlJc w:val="left"/>
      <w:pPr>
        <w:tabs>
          <w:tab w:val="left" w:pos="1486"/>
        </w:tabs>
        <w:ind w:left="1486" w:hanging="420"/>
      </w:pPr>
      <w:rPr>
        <w:rFonts w:ascii="Wingdings" w:hAnsi="Wingdings" w:hint="default"/>
      </w:rPr>
    </w:lvl>
    <w:lvl w:ilvl="1">
      <w:start w:val="1"/>
      <w:numFmt w:val="bullet"/>
      <w:lvlText w:val=""/>
      <w:lvlJc w:val="left"/>
      <w:pPr>
        <w:tabs>
          <w:tab w:val="left" w:pos="1486"/>
        </w:tabs>
        <w:ind w:left="1486" w:hanging="420"/>
      </w:pPr>
      <w:rPr>
        <w:rFonts w:ascii="Wingdings" w:hAnsi="Wingdings" w:hint="default"/>
      </w:rPr>
    </w:lvl>
    <w:lvl w:ilvl="2">
      <w:start w:val="1"/>
      <w:numFmt w:val="bullet"/>
      <w:lvlText w:val=""/>
      <w:lvlJc w:val="left"/>
      <w:pPr>
        <w:tabs>
          <w:tab w:val="left" w:pos="1906"/>
        </w:tabs>
        <w:ind w:left="1906" w:hanging="420"/>
      </w:pPr>
      <w:rPr>
        <w:rFonts w:ascii="Wingdings" w:hAnsi="Wingdings" w:hint="default"/>
      </w:rPr>
    </w:lvl>
    <w:lvl w:ilvl="3">
      <w:start w:val="1"/>
      <w:numFmt w:val="bullet"/>
      <w:lvlText w:val=""/>
      <w:lvlJc w:val="left"/>
      <w:pPr>
        <w:tabs>
          <w:tab w:val="left" w:pos="2326"/>
        </w:tabs>
        <w:ind w:left="2326" w:hanging="420"/>
      </w:pPr>
      <w:rPr>
        <w:rFonts w:ascii="Wingdings" w:hAnsi="Wingdings" w:hint="default"/>
      </w:rPr>
    </w:lvl>
    <w:lvl w:ilvl="4">
      <w:start w:val="1"/>
      <w:numFmt w:val="bullet"/>
      <w:lvlText w:val=""/>
      <w:lvlJc w:val="left"/>
      <w:pPr>
        <w:tabs>
          <w:tab w:val="left" w:pos="2746"/>
        </w:tabs>
        <w:ind w:left="2746" w:hanging="420"/>
      </w:pPr>
      <w:rPr>
        <w:rFonts w:ascii="Wingdings" w:hAnsi="Wingdings" w:hint="default"/>
      </w:rPr>
    </w:lvl>
    <w:lvl w:ilvl="5">
      <w:start w:val="1"/>
      <w:numFmt w:val="bullet"/>
      <w:lvlText w:val=""/>
      <w:lvlJc w:val="left"/>
      <w:pPr>
        <w:tabs>
          <w:tab w:val="left" w:pos="3166"/>
        </w:tabs>
        <w:ind w:left="3166" w:hanging="420"/>
      </w:pPr>
      <w:rPr>
        <w:rFonts w:ascii="Wingdings" w:hAnsi="Wingdings" w:hint="default"/>
      </w:rPr>
    </w:lvl>
    <w:lvl w:ilvl="6">
      <w:start w:val="1"/>
      <w:numFmt w:val="bullet"/>
      <w:lvlText w:val=""/>
      <w:lvlJc w:val="left"/>
      <w:pPr>
        <w:tabs>
          <w:tab w:val="left" w:pos="3586"/>
        </w:tabs>
        <w:ind w:left="3586" w:hanging="420"/>
      </w:pPr>
      <w:rPr>
        <w:rFonts w:ascii="Wingdings" w:hAnsi="Wingdings" w:hint="default"/>
      </w:rPr>
    </w:lvl>
    <w:lvl w:ilvl="7">
      <w:start w:val="1"/>
      <w:numFmt w:val="bullet"/>
      <w:lvlText w:val=""/>
      <w:lvlJc w:val="left"/>
      <w:pPr>
        <w:tabs>
          <w:tab w:val="left" w:pos="4006"/>
        </w:tabs>
        <w:ind w:left="4006" w:hanging="420"/>
      </w:pPr>
      <w:rPr>
        <w:rFonts w:ascii="Wingdings" w:hAnsi="Wingdings" w:hint="default"/>
      </w:rPr>
    </w:lvl>
    <w:lvl w:ilvl="8">
      <w:start w:val="1"/>
      <w:numFmt w:val="bullet"/>
      <w:lvlText w:val=""/>
      <w:lvlJc w:val="left"/>
      <w:pPr>
        <w:tabs>
          <w:tab w:val="left" w:pos="4426"/>
        </w:tabs>
        <w:ind w:left="4426" w:hanging="420"/>
      </w:pPr>
      <w:rPr>
        <w:rFonts w:ascii="Wingdings" w:hAnsi="Wingdings" w:hint="default"/>
      </w:rPr>
    </w:lvl>
  </w:abstractNum>
  <w:abstractNum w:abstractNumId="148" w15:restartNumberingAfterBreak="0">
    <w:nsid w:val="6FFD0C53"/>
    <w:multiLevelType w:val="multilevel"/>
    <w:tmpl w:val="6FFD0C53"/>
    <w:lvl w:ilvl="0">
      <w:start w:val="1"/>
      <w:numFmt w:val="bullet"/>
      <w:pStyle w:val="tableheading"/>
      <w:lvlText w:val=""/>
      <w:lvlJc w:val="left"/>
      <w:pPr>
        <w:tabs>
          <w:tab w:val="left" w:pos="780"/>
        </w:tabs>
        <w:ind w:left="780" w:hanging="36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9" w15:restartNumberingAfterBreak="0">
    <w:nsid w:val="72F272C0"/>
    <w:multiLevelType w:val="multilevel"/>
    <w:tmpl w:val="72F272C0"/>
    <w:lvl w:ilvl="0">
      <w:numFmt w:val="decimal"/>
      <w:pStyle w:val="-4"/>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748158C6"/>
    <w:multiLevelType w:val="multilevel"/>
    <w:tmpl w:val="748158C6"/>
    <w:lvl w:ilvl="0">
      <w:start w:val="3"/>
      <w:numFmt w:val="decimal"/>
      <w:lvlText w:val="%1."/>
      <w:lvlJc w:val="left"/>
      <w:pPr>
        <w:ind w:left="504" w:hanging="504"/>
      </w:pPr>
      <w:rPr>
        <w:rFonts w:hint="default"/>
      </w:rPr>
    </w:lvl>
    <w:lvl w:ilvl="1">
      <w:start w:val="1"/>
      <w:numFmt w:val="decimal"/>
      <w:lvlText w:val="%1.%2."/>
      <w:lvlJc w:val="left"/>
      <w:pPr>
        <w:ind w:left="862" w:hanging="720"/>
      </w:pPr>
      <w:rPr>
        <w:rFonts w:asciiTheme="minorHAnsi" w:hAnsiTheme="minorHAnsi" w:cstheme="minorHAnsi" w:hint="default"/>
        <w:b/>
        <w:bCs w:val="0"/>
      </w:rPr>
    </w:lvl>
    <w:lvl w:ilvl="2">
      <w:start w:val="1"/>
      <w:numFmt w:val="decimal"/>
      <w:lvlText w:val="%1.%2.%3."/>
      <w:lvlJc w:val="left"/>
      <w:pPr>
        <w:ind w:left="1364" w:hanging="108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151" w15:restartNumberingAfterBreak="0">
    <w:nsid w:val="75BD187B"/>
    <w:multiLevelType w:val="multilevel"/>
    <w:tmpl w:val="75BD187B"/>
    <w:lvl w:ilvl="0">
      <w:start w:val="1"/>
      <w:numFmt w:val="bullet"/>
      <w:lvlText w:val=""/>
      <w:lvlJc w:val="left"/>
      <w:pPr>
        <w:ind w:left="420" w:hanging="420"/>
      </w:pPr>
      <w:rPr>
        <w:rFonts w:ascii="Wingdings" w:hAnsi="Wingdings" w:hint="default"/>
      </w:rPr>
    </w:lvl>
    <w:lvl w:ilvl="1">
      <w:start w:val="1"/>
      <w:numFmt w:val="bullet"/>
      <w:pStyle w:val="2L2h2H2Heading2HiddenHeading2CCBSPAMajorSectio"/>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2" w15:restartNumberingAfterBreak="0">
    <w:nsid w:val="784F4D7D"/>
    <w:multiLevelType w:val="multilevel"/>
    <w:tmpl w:val="784F4D7D"/>
    <w:lvl w:ilvl="0">
      <w:start w:val="1"/>
      <w:numFmt w:val="bullet"/>
      <w:pStyle w:val="29"/>
      <w:lvlText w:val=""/>
      <w:lvlJc w:val="left"/>
      <w:pPr>
        <w:tabs>
          <w:tab w:val="left" w:pos="780"/>
        </w:tabs>
        <w:ind w:left="780" w:hanging="420"/>
      </w:pPr>
      <w:rPr>
        <w:rFonts w:ascii="Wingdings" w:hAnsi="Wingdings" w:hint="default"/>
      </w:rPr>
    </w:lvl>
    <w:lvl w:ilvl="1">
      <w:start w:val="1"/>
      <w:numFmt w:val="bullet"/>
      <w:lvlText w:val=""/>
      <w:lvlJc w:val="left"/>
      <w:pPr>
        <w:tabs>
          <w:tab w:val="left" w:pos="-900"/>
        </w:tabs>
        <w:ind w:left="-900" w:hanging="420"/>
      </w:pPr>
      <w:rPr>
        <w:rFonts w:ascii="Wingdings" w:hAnsi="Wingdings" w:hint="default"/>
      </w:rPr>
    </w:lvl>
    <w:lvl w:ilvl="2">
      <w:start w:val="1"/>
      <w:numFmt w:val="bullet"/>
      <w:lvlText w:val=""/>
      <w:lvlJc w:val="left"/>
      <w:pPr>
        <w:tabs>
          <w:tab w:val="left" w:pos="-480"/>
        </w:tabs>
        <w:ind w:left="-480" w:hanging="420"/>
      </w:pPr>
      <w:rPr>
        <w:rFonts w:ascii="Wingdings" w:hAnsi="Wingdings" w:hint="default"/>
      </w:rPr>
    </w:lvl>
    <w:lvl w:ilvl="3">
      <w:start w:val="1"/>
      <w:numFmt w:val="bullet"/>
      <w:lvlText w:val=""/>
      <w:lvlJc w:val="left"/>
      <w:pPr>
        <w:tabs>
          <w:tab w:val="left" w:pos="-60"/>
        </w:tabs>
        <w:ind w:left="-60" w:hanging="420"/>
      </w:pPr>
      <w:rPr>
        <w:rFonts w:ascii="Wingdings" w:hAnsi="Wingdings" w:hint="default"/>
      </w:rPr>
    </w:lvl>
    <w:lvl w:ilvl="4">
      <w:start w:val="1"/>
      <w:numFmt w:val="bullet"/>
      <w:lvlText w:val=""/>
      <w:lvlJc w:val="left"/>
      <w:pPr>
        <w:tabs>
          <w:tab w:val="left" w:pos="360"/>
        </w:tabs>
        <w:ind w:left="360" w:hanging="420"/>
      </w:pPr>
      <w:rPr>
        <w:rFonts w:ascii="Wingdings" w:hAnsi="Wingdings" w:hint="default"/>
      </w:rPr>
    </w:lvl>
    <w:lvl w:ilvl="5">
      <w:start w:val="1"/>
      <w:numFmt w:val="bullet"/>
      <w:lvlText w:val=""/>
      <w:lvlJc w:val="left"/>
      <w:pPr>
        <w:tabs>
          <w:tab w:val="left" w:pos="780"/>
        </w:tabs>
        <w:ind w:left="780" w:hanging="420"/>
      </w:pPr>
      <w:rPr>
        <w:rFonts w:ascii="Wingdings" w:hAnsi="Wingdings" w:hint="default"/>
      </w:rPr>
    </w:lvl>
    <w:lvl w:ilvl="6">
      <w:start w:val="1"/>
      <w:numFmt w:val="bullet"/>
      <w:lvlText w:val=""/>
      <w:lvlJc w:val="left"/>
      <w:pPr>
        <w:tabs>
          <w:tab w:val="left" w:pos="1200"/>
        </w:tabs>
        <w:ind w:left="1200" w:hanging="420"/>
      </w:pPr>
      <w:rPr>
        <w:rFonts w:ascii="Wingdings" w:hAnsi="Wingdings" w:hint="default"/>
      </w:r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3" w15:restartNumberingAfterBreak="0">
    <w:nsid w:val="785819EB"/>
    <w:multiLevelType w:val="multilevel"/>
    <w:tmpl w:val="785819EB"/>
    <w:lvl w:ilvl="0">
      <w:start w:val="1"/>
      <w:numFmt w:val="bullet"/>
      <w:pStyle w:val="-0"/>
      <w:lvlText w:val=""/>
      <w:lvlJc w:val="left"/>
      <w:pPr>
        <w:tabs>
          <w:tab w:val="left" w:pos="907"/>
        </w:tabs>
        <w:ind w:left="907" w:hanging="425"/>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4" w15:restartNumberingAfterBreak="0">
    <w:nsid w:val="785E09E5"/>
    <w:multiLevelType w:val="multilevel"/>
    <w:tmpl w:val="785E09E5"/>
    <w:lvl w:ilvl="0">
      <w:start w:val="1"/>
      <w:numFmt w:val="bullet"/>
      <w:lvlText w:val=""/>
      <w:lvlJc w:val="left"/>
      <w:pPr>
        <w:ind w:left="902" w:hanging="420"/>
      </w:pPr>
      <w:rPr>
        <w:rFonts w:ascii="Wingdings" w:hAnsi="Wingdings" w:hint="default"/>
      </w:rPr>
    </w:lvl>
    <w:lvl w:ilvl="1">
      <w:start w:val="1"/>
      <w:numFmt w:val="bullet"/>
      <w:pStyle w:val="afff1"/>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155" w15:restartNumberingAfterBreak="0">
    <w:nsid w:val="788E211F"/>
    <w:multiLevelType w:val="multilevel"/>
    <w:tmpl w:val="788E211F"/>
    <w:lvl w:ilvl="0">
      <w:start w:val="1"/>
      <w:numFmt w:val="decimal"/>
      <w:pStyle w:val="1f1"/>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56" w15:restartNumberingAfterBreak="0">
    <w:nsid w:val="78A80D82"/>
    <w:multiLevelType w:val="multilevel"/>
    <w:tmpl w:val="78A80D82"/>
    <w:lvl w:ilvl="0">
      <w:start w:val="1"/>
      <w:numFmt w:val="chineseCountingThousand"/>
      <w:pStyle w:val="afff2"/>
      <w:suff w:val="space"/>
      <w:lvlText w:val="第%1部分"/>
      <w:lvlJc w:val="center"/>
      <w:pPr>
        <w:ind w:left="3060" w:firstLine="0"/>
      </w:pPr>
      <w:rPr>
        <w:rFonts w:cs="Times New Roman" w:hint="eastAsia"/>
        <w:i w:val="0"/>
        <w:iCs w:val="0"/>
        <w:caps w:val="0"/>
        <w:smallCaps w:val="0"/>
        <w:strike w:val="0"/>
        <w:dstrike w:val="0"/>
        <w:vanish w:val="0"/>
        <w:color w:val="000000"/>
        <w:spacing w:val="0"/>
        <w:position w:val="0"/>
        <w:u w:val="none"/>
        <w:vertAlign w:val="baseline"/>
      </w:rPr>
    </w:lvl>
    <w:lvl w:ilvl="1">
      <w:start w:val="1"/>
      <w:numFmt w:val="decimal"/>
      <w:suff w:val="space"/>
      <w:lvlText w:val="第%2章"/>
      <w:lvlJc w:val="left"/>
      <w:pPr>
        <w:ind w:left="420" w:firstLine="0"/>
      </w:pPr>
      <w:rPr>
        <w:rFonts w:ascii="Arial" w:eastAsia="黑体" w:hAnsi="Arial" w:hint="default"/>
        <w:b/>
        <w:i w:val="0"/>
        <w:sz w:val="32"/>
        <w:szCs w:val="32"/>
      </w:rPr>
    </w:lvl>
    <w:lvl w:ilvl="2">
      <w:start w:val="1"/>
      <w:numFmt w:val="decimal"/>
      <w:suff w:val="space"/>
      <w:lvlText w:val="%2.%3"/>
      <w:lvlJc w:val="left"/>
      <w:pPr>
        <w:ind w:left="420" w:hanging="420"/>
      </w:pPr>
      <w:rPr>
        <w:rFonts w:ascii="Arial" w:eastAsia="黑体" w:hAnsi="Arial" w:cs="Times New Roman" w:hint="default"/>
        <w:b/>
        <w:bCs w:val="0"/>
        <w:i w:val="0"/>
        <w:iCs w:val="0"/>
        <w:caps w:val="0"/>
        <w:smallCaps w:val="0"/>
        <w:strike w:val="0"/>
        <w:dstrike w:val="0"/>
        <w:vanish w:val="0"/>
        <w:color w:val="000000"/>
        <w:spacing w:val="0"/>
        <w:position w:val="0"/>
        <w:sz w:val="28"/>
        <w:szCs w:val="28"/>
        <w:u w:val="none"/>
        <w:vertAlign w:val="baseline"/>
      </w:rPr>
    </w:lvl>
    <w:lvl w:ilvl="3">
      <w:start w:val="1"/>
      <w:numFmt w:val="decimal"/>
      <w:suff w:val="space"/>
      <w:lvlText w:val="%2.%3.%4"/>
      <w:lvlJc w:val="left"/>
      <w:pPr>
        <w:ind w:left="420" w:hanging="420"/>
      </w:pPr>
      <w:rPr>
        <w:rFonts w:ascii="Arial" w:eastAsia="新宋体" w:hAnsi="Arial" w:hint="default"/>
        <w:b/>
        <w:i w:val="0"/>
        <w:sz w:val="24"/>
        <w:szCs w:val="24"/>
      </w:rPr>
    </w:lvl>
    <w:lvl w:ilvl="4">
      <w:start w:val="1"/>
      <w:numFmt w:val="decimal"/>
      <w:suff w:val="space"/>
      <w:lvlText w:val="%2.%3.%4.%5"/>
      <w:lvlJc w:val="left"/>
      <w:pPr>
        <w:ind w:left="420" w:hanging="420"/>
      </w:pPr>
      <w:rPr>
        <w:rFonts w:ascii="Arial" w:eastAsia="黑体" w:hAnsi="Arial" w:hint="default"/>
        <w:b/>
        <w:i w:val="0"/>
        <w:sz w:val="24"/>
        <w:szCs w:val="21"/>
      </w:rPr>
    </w:lvl>
    <w:lvl w:ilvl="5">
      <w:start w:val="1"/>
      <w:numFmt w:val="lowerLetter"/>
      <w:suff w:val="space"/>
      <w:lvlText w:val="%6."/>
      <w:lvlJc w:val="left"/>
      <w:pPr>
        <w:ind w:left="420" w:firstLine="360"/>
      </w:pPr>
      <w:rPr>
        <w:rFonts w:ascii="Arial" w:eastAsia="黑体" w:hAnsi="Arial" w:hint="default"/>
        <w:b/>
        <w:i w:val="0"/>
        <w:color w:val="auto"/>
        <w:sz w:val="21"/>
        <w:szCs w:val="21"/>
      </w:rPr>
    </w:lvl>
    <w:lvl w:ilvl="6">
      <w:start w:val="1"/>
      <w:numFmt w:val="none"/>
      <w:suff w:val="nothing"/>
      <w:lvlText w:val=""/>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57" w15:restartNumberingAfterBreak="0">
    <w:nsid w:val="79CE24F6"/>
    <w:multiLevelType w:val="multilevel"/>
    <w:tmpl w:val="79CE24F6"/>
    <w:lvl w:ilvl="0">
      <w:start w:val="1"/>
      <w:numFmt w:val="decimal"/>
      <w:isLgl/>
      <w:suff w:val="space"/>
      <w:lvlText w:val="%1."/>
      <w:lvlJc w:val="left"/>
      <w:pPr>
        <w:ind w:left="0" w:firstLine="0"/>
      </w:pPr>
      <w:rPr>
        <w:rFonts w:ascii="Times New Roman" w:eastAsia="宋体" w:hAnsi="Times New Roman" w:hint="eastAsia"/>
        <w:b/>
        <w:i w:val="0"/>
        <w:spacing w:val="0"/>
        <w:w w:val="100"/>
        <w:position w:val="0"/>
        <w:sz w:val="44"/>
        <w:szCs w:val="44"/>
      </w:rPr>
    </w:lvl>
    <w:lvl w:ilvl="1">
      <w:start w:val="1"/>
      <w:numFmt w:val="decimal"/>
      <w:lvlRestart w:val="0"/>
      <w:isLgl/>
      <w:suff w:val="space"/>
      <w:lvlText w:val="%1.%2."/>
      <w:lvlJc w:val="left"/>
      <w:pPr>
        <w:ind w:left="0" w:firstLine="0"/>
      </w:pPr>
      <w:rPr>
        <w:rFonts w:ascii="Times New Roman" w:eastAsia="宋体" w:hAnsi="Times New Roman" w:hint="eastAsia"/>
        <w:b/>
        <w:i w:val="0"/>
        <w:spacing w:val="0"/>
        <w:w w:val="100"/>
        <w:position w:val="0"/>
        <w:sz w:val="36"/>
        <w:szCs w:val="36"/>
      </w:rPr>
    </w:lvl>
    <w:lvl w:ilvl="2">
      <w:start w:val="1"/>
      <w:numFmt w:val="decimal"/>
      <w:pStyle w:val="35"/>
      <w:suff w:val="space"/>
      <w:lvlText w:val="%1.%2.%3."/>
      <w:lvlJc w:val="left"/>
      <w:pPr>
        <w:ind w:left="0" w:firstLine="0"/>
      </w:pPr>
      <w:rPr>
        <w:rFonts w:ascii="Times New Roman" w:eastAsia="宋体" w:hAnsi="Times New Roman" w:hint="eastAsia"/>
        <w:b/>
        <w:i w:val="0"/>
        <w:spacing w:val="0"/>
        <w:w w:val="100"/>
        <w:position w:val="0"/>
        <w:sz w:val="32"/>
        <w:szCs w:val="32"/>
      </w:rPr>
    </w:lvl>
    <w:lvl w:ilvl="3">
      <w:start w:val="1"/>
      <w:numFmt w:val="decimal"/>
      <w:suff w:val="space"/>
      <w:lvlText w:val="%1.%2.%3.%4."/>
      <w:lvlJc w:val="left"/>
      <w:pPr>
        <w:ind w:left="0" w:firstLine="0"/>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58" w15:restartNumberingAfterBreak="0">
    <w:nsid w:val="7A9617AE"/>
    <w:multiLevelType w:val="singleLevel"/>
    <w:tmpl w:val="7A9617AE"/>
    <w:lvl w:ilvl="0">
      <w:start w:val="1"/>
      <w:numFmt w:val="bullet"/>
      <w:pStyle w:val="3BOD0BoldHeadbh3h3HeadingThreeH3level3PIM3L1"/>
      <w:lvlText w:val=""/>
      <w:lvlJc w:val="left"/>
      <w:pPr>
        <w:tabs>
          <w:tab w:val="left" w:pos="420"/>
        </w:tabs>
        <w:ind w:left="420" w:hanging="420"/>
      </w:pPr>
      <w:rPr>
        <w:rFonts w:ascii="Wingdings" w:hAnsi="Wingdings" w:hint="default"/>
      </w:rPr>
    </w:lvl>
  </w:abstractNum>
  <w:abstractNum w:abstractNumId="159" w15:restartNumberingAfterBreak="0">
    <w:nsid w:val="7B512756"/>
    <w:multiLevelType w:val="multilevel"/>
    <w:tmpl w:val="7B512756"/>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pStyle w:val="45"/>
      <w:lvlText w:val="%1.%2.%3.%4"/>
      <w:lvlJc w:val="left"/>
      <w:pPr>
        <w:tabs>
          <w:tab w:val="left" w:pos="864"/>
        </w:tabs>
        <w:ind w:left="864" w:hanging="864"/>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4">
      <w:start w:val="1"/>
      <w:numFmt w:val="decimal"/>
      <w:lvlText w:val="%1.%2.%3.%4.%5"/>
      <w:lvlJc w:val="left"/>
      <w:pPr>
        <w:tabs>
          <w:tab w:val="left" w:pos="1008"/>
        </w:tabs>
        <w:ind w:left="1008" w:hanging="1008"/>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60" w15:restartNumberingAfterBreak="0">
    <w:nsid w:val="7C6A2F4D"/>
    <w:multiLevelType w:val="multilevel"/>
    <w:tmpl w:val="7C6A2F4D"/>
    <w:lvl w:ilvl="0">
      <w:start w:val="1"/>
      <w:numFmt w:val="decimal"/>
      <w:lvlText w:val="%1."/>
      <w:lvlJc w:val="left"/>
      <w:pPr>
        <w:tabs>
          <w:tab w:val="left" w:pos="425"/>
        </w:tabs>
        <w:ind w:left="425" w:hanging="425"/>
      </w:pPr>
    </w:lvl>
    <w:lvl w:ilvl="1">
      <w:start w:val="1"/>
      <w:numFmt w:val="decimal"/>
      <w:pStyle w:val="110"/>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1080"/>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61" w15:restartNumberingAfterBreak="0">
    <w:nsid w:val="7CF75B28"/>
    <w:multiLevelType w:val="multilevel"/>
    <w:tmpl w:val="7CF75B28"/>
    <w:lvl w:ilvl="0">
      <w:start w:val="1"/>
      <w:numFmt w:val="bullet"/>
      <w:pStyle w:val="1f2"/>
      <w:lvlText w:val=""/>
      <w:lvlJc w:val="left"/>
      <w:pPr>
        <w:tabs>
          <w:tab w:val="left" w:pos="900"/>
        </w:tabs>
        <w:ind w:left="90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2" w15:restartNumberingAfterBreak="0">
    <w:nsid w:val="7DE9183D"/>
    <w:multiLevelType w:val="multilevel"/>
    <w:tmpl w:val="7DE9183D"/>
    <w:lvl w:ilvl="0">
      <w:start w:val="1"/>
      <w:numFmt w:val="decimal"/>
      <w:pStyle w:val="2a"/>
      <w:lvlText w:val="%1."/>
      <w:lvlJc w:val="left"/>
      <w:pPr>
        <w:tabs>
          <w:tab w:val="left" w:pos="840"/>
        </w:tabs>
        <w:ind w:left="840" w:hanging="420"/>
      </w:pPr>
    </w:lvl>
    <w:lvl w:ilvl="1">
      <w:start w:val="1"/>
      <w:numFmt w:val="decimal"/>
      <w:lvlText w:val="（%2）"/>
      <w:lvlJc w:val="left"/>
      <w:pPr>
        <w:tabs>
          <w:tab w:val="left" w:pos="1560"/>
        </w:tabs>
        <w:ind w:left="1560" w:hanging="7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3" w15:restartNumberingAfterBreak="0">
    <w:nsid w:val="7DF50110"/>
    <w:multiLevelType w:val="multilevel"/>
    <w:tmpl w:val="7DF50110"/>
    <w:lvl w:ilvl="0">
      <w:start w:val="1"/>
      <w:numFmt w:val="decimal"/>
      <w:lvlText w:val="第%1章"/>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rPr>
    </w:lvl>
    <w:lvl w:ilvl="2">
      <w:start w:val="1"/>
      <w:numFmt w:val="decimal"/>
      <w:lvlText w:val="%1.%2.%3"/>
      <w:lvlJc w:val="left"/>
      <w:pPr>
        <w:ind w:left="1418" w:hanging="56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rPr>
    </w:lvl>
    <w:lvl w:ilvl="3">
      <w:start w:val="1"/>
      <w:numFmt w:val="decimal"/>
      <w:lvlText w:val="%1.%2.%3.%4"/>
      <w:lvlJc w:val="left"/>
      <w:pPr>
        <w:ind w:left="1984" w:hanging="708"/>
      </w:pPr>
      <w:rPr>
        <w:rFonts w:asciiTheme="majorEastAsia" w:eastAsiaTheme="majorEastAsia" w:hAnsiTheme="majorEastAsia" w:hint="eastAsia"/>
      </w:rPr>
    </w:lvl>
    <w:lvl w:ilvl="4">
      <w:start w:val="1"/>
      <w:numFmt w:val="decimal"/>
      <w:pStyle w:val="L5"/>
      <w:lvlText w:val="%1.%2.%3.%4.%5"/>
      <w:lvlJc w:val="left"/>
      <w:pPr>
        <w:ind w:left="2551" w:hanging="85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5">
      <w:start w:val="1"/>
      <w:numFmt w:val="decimal"/>
      <w:lvlText w:val="%1.%2.%3.%4.%5.%6"/>
      <w:lvlJc w:val="left"/>
      <w:pPr>
        <w:ind w:left="3260" w:hanging="1134"/>
      </w:pPr>
      <w:rPr>
        <w:rFonts w:asciiTheme="majorEastAsia" w:eastAsiaTheme="majorEastAsia" w:hAnsiTheme="majorEastAsia" w:hint="eastAsia"/>
      </w:rPr>
    </w:lvl>
    <w:lvl w:ilvl="6">
      <w:start w:val="1"/>
      <w:numFmt w:val="decimal"/>
      <w:lvlText w:val="%1.%2.%3.%4.%5.%6.%7"/>
      <w:lvlJc w:val="left"/>
      <w:pPr>
        <w:ind w:left="3827" w:hanging="1276"/>
      </w:pPr>
      <w:rPr>
        <w:rFonts w:asciiTheme="majorEastAsia" w:eastAsiaTheme="majorEastAsia" w:hAnsiTheme="majorEastAsia"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4" w15:restartNumberingAfterBreak="0">
    <w:nsid w:val="7FAE03B3"/>
    <w:multiLevelType w:val="multilevel"/>
    <w:tmpl w:val="7FAE03B3"/>
    <w:lvl w:ilvl="0">
      <w:start w:val="1"/>
      <w:numFmt w:val="bullet"/>
      <w:pStyle w:val="36"/>
      <w:lvlText w:val=""/>
      <w:lvlJc w:val="left"/>
      <w:pPr>
        <w:ind w:left="1276"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9"/>
  </w:num>
  <w:num w:numId="2">
    <w:abstractNumId w:val="77"/>
  </w:num>
  <w:num w:numId="3">
    <w:abstractNumId w:val="2"/>
  </w:num>
  <w:num w:numId="4">
    <w:abstractNumId w:val="0"/>
  </w:num>
  <w:num w:numId="5">
    <w:abstractNumId w:val="1"/>
  </w:num>
  <w:num w:numId="6">
    <w:abstractNumId w:val="28"/>
  </w:num>
  <w:num w:numId="7">
    <w:abstractNumId w:val="90"/>
  </w:num>
  <w:num w:numId="8">
    <w:abstractNumId w:val="102"/>
  </w:num>
  <w:num w:numId="9">
    <w:abstractNumId w:val="94"/>
  </w:num>
  <w:num w:numId="10">
    <w:abstractNumId w:val="3"/>
  </w:num>
  <w:num w:numId="11">
    <w:abstractNumId w:val="124"/>
  </w:num>
  <w:num w:numId="12">
    <w:abstractNumId w:val="151"/>
  </w:num>
  <w:num w:numId="13">
    <w:abstractNumId w:val="144"/>
  </w:num>
  <w:num w:numId="14">
    <w:abstractNumId w:val="127"/>
  </w:num>
  <w:num w:numId="15">
    <w:abstractNumId w:val="142"/>
  </w:num>
  <w:num w:numId="16">
    <w:abstractNumId w:val="31"/>
  </w:num>
  <w:num w:numId="17">
    <w:abstractNumId w:val="123"/>
  </w:num>
  <w:num w:numId="18">
    <w:abstractNumId w:val="145"/>
  </w:num>
  <w:num w:numId="19">
    <w:abstractNumId w:val="158"/>
  </w:num>
  <w:num w:numId="20">
    <w:abstractNumId w:val="50"/>
  </w:num>
  <w:num w:numId="21">
    <w:abstractNumId w:val="68"/>
  </w:num>
  <w:num w:numId="22">
    <w:abstractNumId w:val="20"/>
  </w:num>
  <w:num w:numId="23">
    <w:abstractNumId w:val="9"/>
  </w:num>
  <w:num w:numId="24">
    <w:abstractNumId w:val="120"/>
  </w:num>
  <w:num w:numId="25">
    <w:abstractNumId w:val="92"/>
  </w:num>
  <w:num w:numId="26">
    <w:abstractNumId w:val="110"/>
  </w:num>
  <w:num w:numId="27">
    <w:abstractNumId w:val="26"/>
  </w:num>
  <w:num w:numId="28">
    <w:abstractNumId w:val="154"/>
  </w:num>
  <w:num w:numId="29">
    <w:abstractNumId w:val="104"/>
  </w:num>
  <w:num w:numId="30">
    <w:abstractNumId w:val="23"/>
  </w:num>
  <w:num w:numId="31">
    <w:abstractNumId w:val="128"/>
  </w:num>
  <w:num w:numId="32">
    <w:abstractNumId w:val="111"/>
  </w:num>
  <w:num w:numId="33">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1"/>
  </w:num>
  <w:num w:numId="35">
    <w:abstractNumId w:val="76"/>
    <w:lvlOverride w:ilvl="0">
      <w:startOverride w:val="1"/>
    </w:lvlOverride>
  </w:num>
  <w:num w:numId="36">
    <w:abstractNumId w:val="1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7">
    <w:abstractNumId w:val="25"/>
    <w:lvlOverride w:ilvl="0"/>
    <w:lvlOverride w:ilvl="0"/>
  </w:num>
  <w:num w:numId="38">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3"/>
    <w:lvlOverride w:ilvl="0"/>
    <w:lvlOverride w:ilvl="2">
      <w:startOverride w:val="1"/>
    </w:lvlOverride>
    <w:lvlOverride w:ilvl="3">
      <w:startOverride w:val="1"/>
    </w:lvlOverride>
    <w:lvlOverride w:ilvl="4">
      <w:startOverride w:val="1"/>
    </w:lvlOverride>
    <w:lvlOverride w:ilvl="0"/>
  </w:num>
  <w:num w:numId="46">
    <w:abstractNumId w:val="125"/>
    <w:lvlOverride w:ilvl="0"/>
    <w:lvlOverride w:ilvl="1">
      <w:startOverride w:val="1"/>
    </w:lvlOverride>
  </w:num>
  <w:num w:numId="47">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4"/>
    <w:lvlOverride w:ilvl="0">
      <w:startOverride w:val="1"/>
    </w:lvlOverride>
  </w:num>
  <w:num w:numId="49">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52"/>
  </w:num>
  <w:num w:numId="5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8"/>
    <w:lvlOverride w:ilvl="0"/>
    <w:lvlOverride w:ilvl="2">
      <w:startOverride w:val="1"/>
    </w:lvlOverride>
    <w:lvlOverride w:ilvl="3">
      <w:startOverride w:val="1"/>
    </w:lvlOverride>
    <w:lvlOverride w:ilvl="4">
      <w:startOverride w:val="1"/>
    </w:lvlOverride>
    <w:lvlOverride w:ilvl="0"/>
  </w:num>
  <w:num w:numId="55">
    <w:abstractNumId w:val="74"/>
  </w:num>
  <w:num w:numId="56">
    <w:abstractNumId w:val="30"/>
  </w:num>
  <w:num w:numId="57">
    <w:abstractNumId w:val="99"/>
  </w:num>
  <w:num w:numId="58">
    <w:abstractNumId w:val="65"/>
  </w:num>
  <w:num w:numId="59">
    <w:abstractNumId w:val="130"/>
  </w:num>
  <w:num w:numId="60">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56"/>
  </w:num>
  <w:num w:numId="62">
    <w:abstractNumId w:val="39"/>
  </w:num>
  <w:num w:numId="63">
    <w:abstractNumId w:val="10"/>
    <w:lvlOverride w:ilvl="0">
      <w:startOverride w:val="1"/>
    </w:lvlOverride>
  </w:num>
  <w:num w:numId="64">
    <w:abstractNumId w:val="148"/>
  </w:num>
  <w:num w:numId="65">
    <w:abstractNumId w:val="33"/>
  </w:num>
  <w:num w:numId="66">
    <w:abstractNumId w:val="21"/>
  </w:num>
  <w:num w:numId="67">
    <w:abstractNumId w:val="64"/>
  </w:num>
  <w:num w:numId="68">
    <w:abstractNumId w:val="85"/>
  </w:num>
  <w:num w:numId="69">
    <w:abstractNumId w:val="95"/>
  </w:num>
  <w:num w:numId="70">
    <w:abstractNumId w:val="41"/>
  </w:num>
  <w:num w:numId="71">
    <w:abstractNumId w:val="83"/>
  </w:num>
  <w:num w:numId="72">
    <w:abstractNumId w:val="131"/>
  </w:num>
  <w:num w:numId="73">
    <w:abstractNumId w:val="87"/>
  </w:num>
  <w:num w:numId="74">
    <w:abstractNumId w:val="57"/>
  </w:num>
  <w:num w:numId="75">
    <w:abstractNumId w:val="98"/>
  </w:num>
  <w:num w:numId="76">
    <w:abstractNumId w:val="36"/>
  </w:num>
  <w:num w:numId="77">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81"/>
  </w:num>
  <w:num w:numId="79">
    <w:abstractNumId w:val="122"/>
  </w:num>
  <w:num w:numId="80">
    <w:abstractNumId w:val="11"/>
  </w:num>
  <w:num w:numId="81">
    <w:abstractNumId w:val="117"/>
  </w:num>
  <w:num w:numId="82">
    <w:abstractNumId w:val="29"/>
  </w:num>
  <w:num w:numId="83">
    <w:abstractNumId w:val="164"/>
  </w:num>
  <w:num w:numId="84">
    <w:abstractNumId w:val="72"/>
  </w:num>
  <w:num w:numId="85">
    <w:abstractNumId w:val="129"/>
  </w:num>
  <w:num w:numId="86">
    <w:abstractNumId w:val="105"/>
  </w:num>
  <w:num w:numId="87">
    <w:abstractNumId w:val="163"/>
  </w:num>
  <w:num w:numId="88">
    <w:abstractNumId w:val="108"/>
  </w:num>
  <w:num w:numId="89">
    <w:abstractNumId w:val="6"/>
  </w:num>
  <w:num w:numId="90">
    <w:abstractNumId w:val="56"/>
  </w:num>
  <w:num w:numId="91">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3">
    <w:abstractNumId w:val="88"/>
  </w:num>
  <w:num w:numId="94">
    <w:abstractNumId w:val="135"/>
  </w:num>
  <w:num w:numId="95">
    <w:abstractNumId w:val="103"/>
  </w:num>
  <w:num w:numId="96">
    <w:abstractNumId w:val="70"/>
  </w:num>
  <w:num w:numId="97">
    <w:abstractNumId w:val="113"/>
  </w:num>
  <w:num w:numId="98">
    <w:abstractNumId w:val="134"/>
  </w:num>
  <w:num w:numId="9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6"/>
  </w:num>
  <w:num w:numId="101">
    <w:abstractNumId w:val="147"/>
  </w:num>
  <w:num w:numId="102">
    <w:abstractNumId w:val="97"/>
  </w:num>
  <w:num w:numId="103">
    <w:abstractNumId w:val="63"/>
  </w:num>
  <w:num w:numId="104">
    <w:abstractNumId w:val="146"/>
  </w:num>
  <w:num w:numId="105">
    <w:abstractNumId w:val="55"/>
    <w:lvlOverride w:ilvl="0"/>
    <w:lvlOverride w:ilvl="2">
      <w:startOverride w:val="1"/>
    </w:lvlOverride>
    <w:lvlOverride w:ilvl="3">
      <w:startOverride w:val="1"/>
    </w:lvlOverride>
    <w:lvlOverride w:ilvl="4">
      <w:startOverride w:val="1"/>
    </w:lvlOverride>
    <w:lvlOverride w:ilvl="0"/>
  </w:num>
  <w:num w:numId="106">
    <w:abstractNumId w:val="84"/>
  </w:num>
  <w:num w:numId="107">
    <w:abstractNumId w:val="118"/>
  </w:num>
  <w:num w:numId="10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6"/>
  </w:num>
  <w:num w:numId="110">
    <w:abstractNumId w:val="96"/>
  </w:num>
  <w:num w:numId="111">
    <w:abstractNumId w:val="44"/>
  </w:num>
  <w:num w:numId="112">
    <w:abstractNumId w:val="106"/>
  </w:num>
  <w:num w:numId="113">
    <w:abstractNumId w:val="82"/>
  </w:num>
  <w:num w:numId="114">
    <w:abstractNumId w:val="86"/>
  </w:num>
  <w:num w:numId="115">
    <w:abstractNumId w:val="73"/>
  </w:num>
  <w:num w:numId="116">
    <w:abstractNumId w:val="119"/>
  </w:num>
  <w:num w:numId="117">
    <w:abstractNumId w:val="61"/>
  </w:num>
  <w:num w:numId="118">
    <w:abstractNumId w:val="133"/>
  </w:num>
  <w:num w:numId="119">
    <w:abstractNumId w:val="40"/>
  </w:num>
  <w:num w:numId="120">
    <w:abstractNumId w:val="16"/>
  </w:num>
  <w:num w:numId="121">
    <w:abstractNumId w:val="107"/>
  </w:num>
  <w:num w:numId="122">
    <w:abstractNumId w:val="75"/>
  </w:num>
  <w:num w:numId="123">
    <w:abstractNumId w:val="140"/>
    <w:lvlOverride w:ilvl="0">
      <w:startOverride w:val="1"/>
    </w:lvlOverride>
  </w:num>
  <w:num w:numId="124">
    <w:abstractNumId w:val="42"/>
  </w:num>
  <w:num w:numId="125">
    <w:abstractNumId w:val="149"/>
  </w:num>
  <w:num w:numId="126">
    <w:abstractNumId w:val="132"/>
  </w:num>
  <w:num w:numId="127">
    <w:abstractNumId w:val="15"/>
    <w:lvlOverride w:ilvl="0"/>
    <w:lvlOverride w:ilvl="2">
      <w:startOverride w:val="1"/>
    </w:lvlOverride>
    <w:lvlOverride w:ilvl="3">
      <w:startOverride w:val="1"/>
    </w:lvlOverride>
    <w:lvlOverride w:ilvl="4">
      <w:startOverride w:val="1"/>
    </w:lvlOverride>
    <w:lvlOverride w:ilvl="0"/>
  </w:num>
  <w:num w:numId="128">
    <w:abstractNumId w:val="52"/>
  </w:num>
  <w:num w:numId="129">
    <w:abstractNumId w:val="45"/>
  </w:num>
  <w:num w:numId="130">
    <w:abstractNumId w:val="53"/>
    <w:lvlOverride w:ilvl="0">
      <w:lvl w:ilvl="0" w:tentative="1">
        <w:start w:val="1"/>
        <w:numFmt w:val="decimal"/>
        <w:suff w:val="space"/>
        <w:lvlText w:val="%1"/>
        <w:lvlJc w:val="left"/>
        <w:pPr>
          <w:ind w:left="0" w:firstLine="0"/>
        </w:pPr>
        <w:rPr>
          <w:rFonts w:eastAsia="黑体" w:hint="eastAsia"/>
          <w:sz w:val="24"/>
        </w:rPr>
      </w:lvl>
    </w:lvlOverride>
    <w:lvlOverride w:ilvl="1">
      <w:lvl w:ilvl="1" w:tentative="1">
        <w:start w:val="1"/>
        <w:numFmt w:val="decimal"/>
        <w:suff w:val="space"/>
        <w:lvlText w:val="%1.%2"/>
        <w:lvlJc w:val="left"/>
        <w:pPr>
          <w:ind w:left="0" w:firstLine="0"/>
        </w:pPr>
        <w:rPr>
          <w:rFonts w:eastAsia="黑体" w:hint="eastAsia"/>
          <w:sz w:val="24"/>
        </w:rPr>
      </w:lvl>
    </w:lvlOverride>
    <w:lvlOverride w:ilvl="2">
      <w:lvl w:ilvl="2" w:tentative="1">
        <w:start w:val="1"/>
        <w:numFmt w:val="decimal"/>
        <w:suff w:val="space"/>
        <w:lvlText w:val="%1.%2.%3"/>
        <w:lvlJc w:val="left"/>
        <w:pPr>
          <w:ind w:left="0" w:firstLine="0"/>
        </w:pPr>
        <w:rPr>
          <w:rFonts w:eastAsia="黑体" w:hint="eastAsia"/>
          <w:sz w:val="24"/>
        </w:rPr>
      </w:lvl>
    </w:lvlOverride>
    <w:lvlOverride w:ilvl="3">
      <w:lvl w:ilvl="3" w:tentative="1">
        <w:start w:val="1"/>
        <w:numFmt w:val="decimal"/>
        <w:suff w:val="space"/>
        <w:lvlText w:val="%1.%2.%3.%4"/>
        <w:lvlJc w:val="left"/>
        <w:pPr>
          <w:ind w:left="0" w:firstLine="0"/>
        </w:pPr>
        <w:rPr>
          <w:rFonts w:hint="eastAsia"/>
        </w:rPr>
      </w:lvl>
    </w:lvlOverride>
    <w:lvlOverride w:ilvl="4">
      <w:lvl w:ilvl="4" w:tentative="1">
        <w:start w:val="1"/>
        <w:numFmt w:val="decimal"/>
        <w:suff w:val="space"/>
        <w:lvlText w:val="%1.%2.%3.%4.%5"/>
        <w:lvlJc w:val="left"/>
        <w:pPr>
          <w:ind w:left="0" w:firstLine="0"/>
        </w:pPr>
        <w:rPr>
          <w:rFonts w:hint="eastAsia"/>
        </w:rPr>
      </w:lvl>
    </w:lvlOverride>
    <w:lvlOverride w:ilvl="5">
      <w:lvl w:ilvl="5" w:tentative="1">
        <w:start w:val="1"/>
        <w:numFmt w:val="decimal"/>
        <w:suff w:val="space"/>
        <w:lvlText w:val="%1.%2.%3.%4.%5.%6"/>
        <w:lvlJc w:val="left"/>
        <w:pPr>
          <w:ind w:left="0" w:firstLine="0"/>
        </w:pPr>
        <w:rPr>
          <w:rFonts w:hint="eastAsia"/>
        </w:rPr>
      </w:lvl>
    </w:lvlOverride>
    <w:lvlOverride w:ilvl="6">
      <w:lvl w:ilvl="6" w:tentative="1">
        <w:start w:val="1"/>
        <w:numFmt w:val="decimal"/>
        <w:pStyle w:val="-7"/>
        <w:suff w:val="space"/>
        <w:lvlText w:val="%1.%2.%3.%4.%5.%6.%7"/>
        <w:lvlJc w:val="left"/>
        <w:pPr>
          <w:ind w:left="0" w:firstLine="0"/>
        </w:pPr>
        <w:rPr>
          <w:rFonts w:hint="eastAsia"/>
        </w:rPr>
      </w:lvl>
    </w:lvlOverride>
    <w:lvlOverride w:ilvl="7">
      <w:lvl w:ilvl="7" w:tentative="1">
        <w:start w:val="1"/>
        <w:numFmt w:val="decimal"/>
        <w:pStyle w:val="-8"/>
        <w:suff w:val="space"/>
        <w:lvlText w:val="%1.%2.%3.%4.%5.%6.%7.%8"/>
        <w:lvlJc w:val="left"/>
        <w:pPr>
          <w:ind w:left="0" w:firstLine="0"/>
        </w:pPr>
        <w:rPr>
          <w:rFonts w:hint="eastAsia"/>
        </w:rPr>
      </w:lvl>
    </w:lvlOverride>
    <w:lvlOverride w:ilvl="8">
      <w:lvl w:ilvl="8" w:tentative="1">
        <w:start w:val="1"/>
        <w:numFmt w:val="decimal"/>
        <w:pStyle w:val="-9"/>
        <w:suff w:val="space"/>
        <w:lvlText w:val="%1.%2.%3.%4.%5.%6.%7.%8.%9"/>
        <w:lvlJc w:val="left"/>
        <w:pPr>
          <w:ind w:left="0" w:firstLine="0"/>
        </w:pPr>
        <w:rPr>
          <w:rFonts w:hint="eastAsia"/>
        </w:rPr>
      </w:lvl>
    </w:lvlOverride>
  </w:num>
  <w:num w:numId="131">
    <w:abstractNumId w:val="49"/>
  </w:num>
  <w:num w:numId="132">
    <w:abstractNumId w:val="4"/>
  </w:num>
  <w:num w:numId="133">
    <w:abstractNumId w:val="100"/>
  </w:num>
  <w:num w:numId="134">
    <w:abstractNumId w:val="13"/>
  </w:num>
  <w:num w:numId="135">
    <w:abstractNumId w:val="32"/>
  </w:num>
  <w:num w:numId="136">
    <w:abstractNumId w:val="114"/>
  </w:num>
  <w:num w:numId="137">
    <w:abstractNumId w:val="54"/>
  </w:num>
  <w:num w:numId="138">
    <w:abstractNumId w:val="153"/>
  </w:num>
  <w:num w:numId="139">
    <w:abstractNumId w:val="137"/>
  </w:num>
  <w:num w:numId="140">
    <w:abstractNumId w:val="18"/>
  </w:num>
  <w:num w:numId="141">
    <w:abstractNumId w:val="47"/>
  </w:num>
  <w:num w:numId="142">
    <w:abstractNumId w:val="8"/>
  </w:num>
  <w:num w:numId="143">
    <w:abstractNumId w:val="155"/>
  </w:num>
  <w:num w:numId="144">
    <w:abstractNumId w:val="80"/>
  </w:num>
  <w:num w:numId="145">
    <w:abstractNumId w:val="14"/>
  </w:num>
  <w:num w:numId="146">
    <w:abstractNumId w:val="91"/>
  </w:num>
  <w:num w:numId="147">
    <w:abstractNumId w:val="27"/>
  </w:num>
  <w:num w:numId="148">
    <w:abstractNumId w:val="66"/>
  </w:num>
  <w:num w:numId="149">
    <w:abstractNumId w:val="67"/>
  </w:num>
  <w:num w:numId="150">
    <w:abstractNumId w:val="93"/>
  </w:num>
  <w:num w:numId="151">
    <w:abstractNumId w:val="126"/>
    <w:lvlOverride w:ilvl="0">
      <w:startOverride w:val="1"/>
    </w:lvlOverride>
  </w:num>
  <w:num w:numId="152">
    <w:abstractNumId w:val="48"/>
  </w:num>
  <w:num w:numId="153">
    <w:abstractNumId w:val="115"/>
  </w:num>
  <w:num w:numId="154">
    <w:abstractNumId w:val="138"/>
  </w:num>
  <w:num w:numId="155">
    <w:abstractNumId w:val="22"/>
  </w:num>
  <w:num w:numId="156">
    <w:abstractNumId w:val="24"/>
  </w:num>
  <w:num w:numId="157">
    <w:abstractNumId w:val="121"/>
  </w:num>
  <w:num w:numId="158">
    <w:abstractNumId w:val="17"/>
  </w:num>
  <w:num w:numId="159">
    <w:abstractNumId w:val="58"/>
  </w:num>
  <w:num w:numId="160">
    <w:abstractNumId w:val="7"/>
  </w:num>
  <w:num w:numId="161">
    <w:abstractNumId w:val="159"/>
  </w:num>
  <w:num w:numId="162">
    <w:abstractNumId w:val="5"/>
  </w:num>
  <w:num w:numId="163">
    <w:abstractNumId w:val="35"/>
  </w:num>
  <w:num w:numId="164">
    <w:abstractNumId w:val="38"/>
  </w:num>
  <w:num w:numId="165">
    <w:abstractNumId w:val="150"/>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proofState w:spelling="clean" w:grammar="clean"/>
  <w:defaultTabStop w:val="5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7C"/>
    <w:rsid w:val="00001016"/>
    <w:rsid w:val="0001422E"/>
    <w:rsid w:val="00014AE6"/>
    <w:rsid w:val="0001625D"/>
    <w:rsid w:val="0002053D"/>
    <w:rsid w:val="000220A3"/>
    <w:rsid w:val="000237E8"/>
    <w:rsid w:val="0002458B"/>
    <w:rsid w:val="000260B8"/>
    <w:rsid w:val="00027DE2"/>
    <w:rsid w:val="00030169"/>
    <w:rsid w:val="00033F33"/>
    <w:rsid w:val="000414A6"/>
    <w:rsid w:val="00041C1D"/>
    <w:rsid w:val="00041CD2"/>
    <w:rsid w:val="00044CC1"/>
    <w:rsid w:val="00046469"/>
    <w:rsid w:val="00047CB4"/>
    <w:rsid w:val="00050920"/>
    <w:rsid w:val="00053261"/>
    <w:rsid w:val="000545C7"/>
    <w:rsid w:val="00055221"/>
    <w:rsid w:val="0005536D"/>
    <w:rsid w:val="0005621B"/>
    <w:rsid w:val="000612E0"/>
    <w:rsid w:val="0006324A"/>
    <w:rsid w:val="00072192"/>
    <w:rsid w:val="00073B7F"/>
    <w:rsid w:val="00074438"/>
    <w:rsid w:val="00075A5C"/>
    <w:rsid w:val="0008039F"/>
    <w:rsid w:val="00080F58"/>
    <w:rsid w:val="00082146"/>
    <w:rsid w:val="00083407"/>
    <w:rsid w:val="000867F2"/>
    <w:rsid w:val="000870D3"/>
    <w:rsid w:val="00093759"/>
    <w:rsid w:val="00097134"/>
    <w:rsid w:val="00097CBE"/>
    <w:rsid w:val="000A08BA"/>
    <w:rsid w:val="000A1259"/>
    <w:rsid w:val="000A1E2F"/>
    <w:rsid w:val="000A256A"/>
    <w:rsid w:val="000A4400"/>
    <w:rsid w:val="000A5CAF"/>
    <w:rsid w:val="000B46B2"/>
    <w:rsid w:val="000B5436"/>
    <w:rsid w:val="000C053C"/>
    <w:rsid w:val="000C086C"/>
    <w:rsid w:val="000C2A56"/>
    <w:rsid w:val="000C33BE"/>
    <w:rsid w:val="000C3BE4"/>
    <w:rsid w:val="000C3FBE"/>
    <w:rsid w:val="000C4D6B"/>
    <w:rsid w:val="000D1802"/>
    <w:rsid w:val="000D1E79"/>
    <w:rsid w:val="000D7BBF"/>
    <w:rsid w:val="000E366C"/>
    <w:rsid w:val="000E3A33"/>
    <w:rsid w:val="000E7520"/>
    <w:rsid w:val="000E788D"/>
    <w:rsid w:val="000F0BD0"/>
    <w:rsid w:val="000F1BE0"/>
    <w:rsid w:val="000F1F1B"/>
    <w:rsid w:val="000F605A"/>
    <w:rsid w:val="000F73C6"/>
    <w:rsid w:val="00100FF8"/>
    <w:rsid w:val="00102228"/>
    <w:rsid w:val="00102830"/>
    <w:rsid w:val="001055C2"/>
    <w:rsid w:val="00111439"/>
    <w:rsid w:val="00113C0B"/>
    <w:rsid w:val="0011739D"/>
    <w:rsid w:val="0012020D"/>
    <w:rsid w:val="00120955"/>
    <w:rsid w:val="00121548"/>
    <w:rsid w:val="001260AD"/>
    <w:rsid w:val="00132B6D"/>
    <w:rsid w:val="001335A4"/>
    <w:rsid w:val="00137F52"/>
    <w:rsid w:val="0014072A"/>
    <w:rsid w:val="00141A0D"/>
    <w:rsid w:val="001435FF"/>
    <w:rsid w:val="00155173"/>
    <w:rsid w:val="00155B07"/>
    <w:rsid w:val="00156209"/>
    <w:rsid w:val="00157CC1"/>
    <w:rsid w:val="00161E93"/>
    <w:rsid w:val="0016364A"/>
    <w:rsid w:val="0016400A"/>
    <w:rsid w:val="00167091"/>
    <w:rsid w:val="00173DC4"/>
    <w:rsid w:val="00175EB1"/>
    <w:rsid w:val="00180AF4"/>
    <w:rsid w:val="00184215"/>
    <w:rsid w:val="001845A5"/>
    <w:rsid w:val="0018560D"/>
    <w:rsid w:val="00186ADF"/>
    <w:rsid w:val="00191902"/>
    <w:rsid w:val="00191CAC"/>
    <w:rsid w:val="00194FE9"/>
    <w:rsid w:val="001950BF"/>
    <w:rsid w:val="0019530E"/>
    <w:rsid w:val="001967E4"/>
    <w:rsid w:val="001A1312"/>
    <w:rsid w:val="001A31A3"/>
    <w:rsid w:val="001A3322"/>
    <w:rsid w:val="001A663A"/>
    <w:rsid w:val="001B01B1"/>
    <w:rsid w:val="001B27BD"/>
    <w:rsid w:val="001B4307"/>
    <w:rsid w:val="001B4414"/>
    <w:rsid w:val="001B5E39"/>
    <w:rsid w:val="001C17E1"/>
    <w:rsid w:val="001C2558"/>
    <w:rsid w:val="001C58EE"/>
    <w:rsid w:val="001C7258"/>
    <w:rsid w:val="001C79DE"/>
    <w:rsid w:val="001D2FAB"/>
    <w:rsid w:val="001D606B"/>
    <w:rsid w:val="001E2870"/>
    <w:rsid w:val="001E429B"/>
    <w:rsid w:val="001E5B8D"/>
    <w:rsid w:val="001E5EFB"/>
    <w:rsid w:val="001F0E02"/>
    <w:rsid w:val="001F6A36"/>
    <w:rsid w:val="00201891"/>
    <w:rsid w:val="00202A29"/>
    <w:rsid w:val="00203901"/>
    <w:rsid w:val="0020412F"/>
    <w:rsid w:val="00205128"/>
    <w:rsid w:val="00212531"/>
    <w:rsid w:val="00212C1B"/>
    <w:rsid w:val="002141F9"/>
    <w:rsid w:val="00217335"/>
    <w:rsid w:val="00217FD0"/>
    <w:rsid w:val="002203CD"/>
    <w:rsid w:val="0022128A"/>
    <w:rsid w:val="002218A4"/>
    <w:rsid w:val="0022431E"/>
    <w:rsid w:val="0022770F"/>
    <w:rsid w:val="0023169A"/>
    <w:rsid w:val="00236A1E"/>
    <w:rsid w:val="002405A1"/>
    <w:rsid w:val="00240659"/>
    <w:rsid w:val="00243DAA"/>
    <w:rsid w:val="002461A3"/>
    <w:rsid w:val="00246253"/>
    <w:rsid w:val="002476C6"/>
    <w:rsid w:val="00247E7F"/>
    <w:rsid w:val="00247F66"/>
    <w:rsid w:val="00250F7B"/>
    <w:rsid w:val="002526F3"/>
    <w:rsid w:val="00253973"/>
    <w:rsid w:val="00253FD2"/>
    <w:rsid w:val="00254FF1"/>
    <w:rsid w:val="0026455C"/>
    <w:rsid w:val="00266C45"/>
    <w:rsid w:val="00276470"/>
    <w:rsid w:val="00283016"/>
    <w:rsid w:val="0028701B"/>
    <w:rsid w:val="00287AD6"/>
    <w:rsid w:val="00291BD4"/>
    <w:rsid w:val="002935A5"/>
    <w:rsid w:val="002A0C26"/>
    <w:rsid w:val="002A5090"/>
    <w:rsid w:val="002A5381"/>
    <w:rsid w:val="002A688D"/>
    <w:rsid w:val="002B1240"/>
    <w:rsid w:val="002B3184"/>
    <w:rsid w:val="002B3AEB"/>
    <w:rsid w:val="002B56D6"/>
    <w:rsid w:val="002B7040"/>
    <w:rsid w:val="002C0DE1"/>
    <w:rsid w:val="002C133F"/>
    <w:rsid w:val="002C244E"/>
    <w:rsid w:val="002D0DF7"/>
    <w:rsid w:val="002D127A"/>
    <w:rsid w:val="002D7D50"/>
    <w:rsid w:val="002E50AD"/>
    <w:rsid w:val="002F191E"/>
    <w:rsid w:val="002F2D8D"/>
    <w:rsid w:val="002F413A"/>
    <w:rsid w:val="002F4934"/>
    <w:rsid w:val="002F52A8"/>
    <w:rsid w:val="003015AD"/>
    <w:rsid w:val="00302B4D"/>
    <w:rsid w:val="00303E7C"/>
    <w:rsid w:val="00304FCC"/>
    <w:rsid w:val="0030570B"/>
    <w:rsid w:val="00305B19"/>
    <w:rsid w:val="00307DF3"/>
    <w:rsid w:val="003119B8"/>
    <w:rsid w:val="00311DEC"/>
    <w:rsid w:val="00312A72"/>
    <w:rsid w:val="00323638"/>
    <w:rsid w:val="003236F0"/>
    <w:rsid w:val="00325FFC"/>
    <w:rsid w:val="003264D4"/>
    <w:rsid w:val="003264E7"/>
    <w:rsid w:val="003265FD"/>
    <w:rsid w:val="003266AA"/>
    <w:rsid w:val="00331790"/>
    <w:rsid w:val="00332E0E"/>
    <w:rsid w:val="003360ED"/>
    <w:rsid w:val="00336FFE"/>
    <w:rsid w:val="00337562"/>
    <w:rsid w:val="003379E5"/>
    <w:rsid w:val="003402A1"/>
    <w:rsid w:val="003463F8"/>
    <w:rsid w:val="003464E2"/>
    <w:rsid w:val="00346B66"/>
    <w:rsid w:val="00347335"/>
    <w:rsid w:val="003475C9"/>
    <w:rsid w:val="0034792C"/>
    <w:rsid w:val="00350561"/>
    <w:rsid w:val="0035561C"/>
    <w:rsid w:val="00355C8C"/>
    <w:rsid w:val="00357883"/>
    <w:rsid w:val="00360686"/>
    <w:rsid w:val="0037031D"/>
    <w:rsid w:val="00372862"/>
    <w:rsid w:val="00374636"/>
    <w:rsid w:val="00374F21"/>
    <w:rsid w:val="00375985"/>
    <w:rsid w:val="00377372"/>
    <w:rsid w:val="00384643"/>
    <w:rsid w:val="00384CBD"/>
    <w:rsid w:val="0038790C"/>
    <w:rsid w:val="003905B0"/>
    <w:rsid w:val="003905BA"/>
    <w:rsid w:val="00391E5D"/>
    <w:rsid w:val="00397D6F"/>
    <w:rsid w:val="003A200F"/>
    <w:rsid w:val="003A2204"/>
    <w:rsid w:val="003A3E0B"/>
    <w:rsid w:val="003A64A7"/>
    <w:rsid w:val="003A7592"/>
    <w:rsid w:val="003B0474"/>
    <w:rsid w:val="003B190B"/>
    <w:rsid w:val="003B1FA9"/>
    <w:rsid w:val="003B48D3"/>
    <w:rsid w:val="003C515B"/>
    <w:rsid w:val="003C51E0"/>
    <w:rsid w:val="003C6188"/>
    <w:rsid w:val="003C7A4F"/>
    <w:rsid w:val="003D1062"/>
    <w:rsid w:val="003D1E4A"/>
    <w:rsid w:val="003D2602"/>
    <w:rsid w:val="003D5217"/>
    <w:rsid w:val="003D6259"/>
    <w:rsid w:val="003D730B"/>
    <w:rsid w:val="003E0052"/>
    <w:rsid w:val="003E1067"/>
    <w:rsid w:val="003E17D8"/>
    <w:rsid w:val="003E3051"/>
    <w:rsid w:val="003E6A9E"/>
    <w:rsid w:val="003F208D"/>
    <w:rsid w:val="003F4448"/>
    <w:rsid w:val="003F59D5"/>
    <w:rsid w:val="0040655E"/>
    <w:rsid w:val="004068D4"/>
    <w:rsid w:val="00406AD7"/>
    <w:rsid w:val="004109D2"/>
    <w:rsid w:val="00412338"/>
    <w:rsid w:val="00413B55"/>
    <w:rsid w:val="00415260"/>
    <w:rsid w:val="00415807"/>
    <w:rsid w:val="004164C5"/>
    <w:rsid w:val="00416708"/>
    <w:rsid w:val="00420350"/>
    <w:rsid w:val="004209FE"/>
    <w:rsid w:val="00421047"/>
    <w:rsid w:val="004230FB"/>
    <w:rsid w:val="00427920"/>
    <w:rsid w:val="00430016"/>
    <w:rsid w:val="00430F1C"/>
    <w:rsid w:val="004341C6"/>
    <w:rsid w:val="004355C4"/>
    <w:rsid w:val="0043705B"/>
    <w:rsid w:val="00437164"/>
    <w:rsid w:val="0044059A"/>
    <w:rsid w:val="00442B84"/>
    <w:rsid w:val="0044374C"/>
    <w:rsid w:val="00444627"/>
    <w:rsid w:val="00450C97"/>
    <w:rsid w:val="00453318"/>
    <w:rsid w:val="004562C1"/>
    <w:rsid w:val="00460730"/>
    <w:rsid w:val="0046153C"/>
    <w:rsid w:val="004618F5"/>
    <w:rsid w:val="00461AA5"/>
    <w:rsid w:val="004629C4"/>
    <w:rsid w:val="00463079"/>
    <w:rsid w:val="00464B02"/>
    <w:rsid w:val="004654E7"/>
    <w:rsid w:val="0046629E"/>
    <w:rsid w:val="00466B6F"/>
    <w:rsid w:val="00466DE9"/>
    <w:rsid w:val="00471BDB"/>
    <w:rsid w:val="004724EF"/>
    <w:rsid w:val="00474630"/>
    <w:rsid w:val="00480DC8"/>
    <w:rsid w:val="0048149C"/>
    <w:rsid w:val="00487CB4"/>
    <w:rsid w:val="004900EE"/>
    <w:rsid w:val="00490F42"/>
    <w:rsid w:val="00492A4A"/>
    <w:rsid w:val="00492D3E"/>
    <w:rsid w:val="00493C95"/>
    <w:rsid w:val="00496538"/>
    <w:rsid w:val="004968B2"/>
    <w:rsid w:val="004A130F"/>
    <w:rsid w:val="004A2A8F"/>
    <w:rsid w:val="004A4534"/>
    <w:rsid w:val="004A4643"/>
    <w:rsid w:val="004A613B"/>
    <w:rsid w:val="004A732A"/>
    <w:rsid w:val="004B0CF8"/>
    <w:rsid w:val="004B16F5"/>
    <w:rsid w:val="004B7DE3"/>
    <w:rsid w:val="004C7516"/>
    <w:rsid w:val="004C7A87"/>
    <w:rsid w:val="004D1189"/>
    <w:rsid w:val="004D3962"/>
    <w:rsid w:val="004D4FEC"/>
    <w:rsid w:val="004E0C01"/>
    <w:rsid w:val="004E2370"/>
    <w:rsid w:val="004E3BA0"/>
    <w:rsid w:val="004E5867"/>
    <w:rsid w:val="004F04E1"/>
    <w:rsid w:val="004F121C"/>
    <w:rsid w:val="004F2ACB"/>
    <w:rsid w:val="004F61A7"/>
    <w:rsid w:val="004F6764"/>
    <w:rsid w:val="004F78AD"/>
    <w:rsid w:val="00501F97"/>
    <w:rsid w:val="00507F55"/>
    <w:rsid w:val="00510268"/>
    <w:rsid w:val="0051426A"/>
    <w:rsid w:val="005148AE"/>
    <w:rsid w:val="00514928"/>
    <w:rsid w:val="00514AB4"/>
    <w:rsid w:val="005154DA"/>
    <w:rsid w:val="00516105"/>
    <w:rsid w:val="00517413"/>
    <w:rsid w:val="00521170"/>
    <w:rsid w:val="005241D8"/>
    <w:rsid w:val="0052725C"/>
    <w:rsid w:val="00527F2F"/>
    <w:rsid w:val="00533A7C"/>
    <w:rsid w:val="00535954"/>
    <w:rsid w:val="00535D1D"/>
    <w:rsid w:val="00540252"/>
    <w:rsid w:val="0054777D"/>
    <w:rsid w:val="00547A85"/>
    <w:rsid w:val="00550A39"/>
    <w:rsid w:val="0055150D"/>
    <w:rsid w:val="005516B8"/>
    <w:rsid w:val="00555631"/>
    <w:rsid w:val="00556E9D"/>
    <w:rsid w:val="00560593"/>
    <w:rsid w:val="00560A29"/>
    <w:rsid w:val="005610A0"/>
    <w:rsid w:val="00561E68"/>
    <w:rsid w:val="00563AD8"/>
    <w:rsid w:val="00566376"/>
    <w:rsid w:val="005674FC"/>
    <w:rsid w:val="005705F9"/>
    <w:rsid w:val="00570750"/>
    <w:rsid w:val="0057108E"/>
    <w:rsid w:val="00571855"/>
    <w:rsid w:val="00573417"/>
    <w:rsid w:val="00573854"/>
    <w:rsid w:val="005754B2"/>
    <w:rsid w:val="00575F63"/>
    <w:rsid w:val="0059066F"/>
    <w:rsid w:val="00593C19"/>
    <w:rsid w:val="00593FA3"/>
    <w:rsid w:val="00594048"/>
    <w:rsid w:val="00595D1E"/>
    <w:rsid w:val="005972FA"/>
    <w:rsid w:val="005A0D56"/>
    <w:rsid w:val="005A4739"/>
    <w:rsid w:val="005A614E"/>
    <w:rsid w:val="005A6670"/>
    <w:rsid w:val="005A7284"/>
    <w:rsid w:val="005A7E98"/>
    <w:rsid w:val="005B2199"/>
    <w:rsid w:val="005C0254"/>
    <w:rsid w:val="005C136B"/>
    <w:rsid w:val="005C2FA5"/>
    <w:rsid w:val="005C2FDE"/>
    <w:rsid w:val="005C3D9C"/>
    <w:rsid w:val="005C400B"/>
    <w:rsid w:val="005C44E3"/>
    <w:rsid w:val="005C5B6E"/>
    <w:rsid w:val="005C5FE6"/>
    <w:rsid w:val="005C6378"/>
    <w:rsid w:val="005E07EB"/>
    <w:rsid w:val="005E235E"/>
    <w:rsid w:val="005E62AE"/>
    <w:rsid w:val="005E70CE"/>
    <w:rsid w:val="005F2CEA"/>
    <w:rsid w:val="005F3B37"/>
    <w:rsid w:val="005F4C3D"/>
    <w:rsid w:val="006003BF"/>
    <w:rsid w:val="0060700C"/>
    <w:rsid w:val="006140F6"/>
    <w:rsid w:val="0061483A"/>
    <w:rsid w:val="00615634"/>
    <w:rsid w:val="00617110"/>
    <w:rsid w:val="00617DEC"/>
    <w:rsid w:val="00617F2B"/>
    <w:rsid w:val="00631884"/>
    <w:rsid w:val="006330A3"/>
    <w:rsid w:val="00637BF3"/>
    <w:rsid w:val="006426DD"/>
    <w:rsid w:val="00644A25"/>
    <w:rsid w:val="00645315"/>
    <w:rsid w:val="00645F99"/>
    <w:rsid w:val="006475D0"/>
    <w:rsid w:val="00650795"/>
    <w:rsid w:val="00653832"/>
    <w:rsid w:val="0066138B"/>
    <w:rsid w:val="006615BF"/>
    <w:rsid w:val="006616F4"/>
    <w:rsid w:val="00662E16"/>
    <w:rsid w:val="00665A56"/>
    <w:rsid w:val="00665FCC"/>
    <w:rsid w:val="00666CA3"/>
    <w:rsid w:val="00674475"/>
    <w:rsid w:val="00675B18"/>
    <w:rsid w:val="00677457"/>
    <w:rsid w:val="0068127F"/>
    <w:rsid w:val="0068201C"/>
    <w:rsid w:val="00682167"/>
    <w:rsid w:val="00684207"/>
    <w:rsid w:val="0068597B"/>
    <w:rsid w:val="006868AD"/>
    <w:rsid w:val="0069117A"/>
    <w:rsid w:val="0069396E"/>
    <w:rsid w:val="00696D65"/>
    <w:rsid w:val="00696EEE"/>
    <w:rsid w:val="00697339"/>
    <w:rsid w:val="00697B83"/>
    <w:rsid w:val="00697CE5"/>
    <w:rsid w:val="006A1DBD"/>
    <w:rsid w:val="006A1FB4"/>
    <w:rsid w:val="006A3ED7"/>
    <w:rsid w:val="006A419A"/>
    <w:rsid w:val="006A4F98"/>
    <w:rsid w:val="006A7110"/>
    <w:rsid w:val="006A73D2"/>
    <w:rsid w:val="006B0E40"/>
    <w:rsid w:val="006B307E"/>
    <w:rsid w:val="006B331B"/>
    <w:rsid w:val="006B6076"/>
    <w:rsid w:val="006C1019"/>
    <w:rsid w:val="006C1C28"/>
    <w:rsid w:val="006C3D9F"/>
    <w:rsid w:val="006C4A8C"/>
    <w:rsid w:val="006C5B05"/>
    <w:rsid w:val="006C757F"/>
    <w:rsid w:val="006D0CDE"/>
    <w:rsid w:val="006E0769"/>
    <w:rsid w:val="006E1C00"/>
    <w:rsid w:val="006E22AA"/>
    <w:rsid w:val="006E4B94"/>
    <w:rsid w:val="006E6B3F"/>
    <w:rsid w:val="006F54C0"/>
    <w:rsid w:val="00702B7D"/>
    <w:rsid w:val="00702C4D"/>
    <w:rsid w:val="0070594F"/>
    <w:rsid w:val="0070768F"/>
    <w:rsid w:val="00711E12"/>
    <w:rsid w:val="007169CD"/>
    <w:rsid w:val="00717377"/>
    <w:rsid w:val="00720695"/>
    <w:rsid w:val="0072247A"/>
    <w:rsid w:val="00722F18"/>
    <w:rsid w:val="0072362A"/>
    <w:rsid w:val="00730902"/>
    <w:rsid w:val="00733548"/>
    <w:rsid w:val="00733DE5"/>
    <w:rsid w:val="00734759"/>
    <w:rsid w:val="00735B47"/>
    <w:rsid w:val="00735EA8"/>
    <w:rsid w:val="00736410"/>
    <w:rsid w:val="00737B0C"/>
    <w:rsid w:val="00744036"/>
    <w:rsid w:val="00744529"/>
    <w:rsid w:val="00745B97"/>
    <w:rsid w:val="00745F6D"/>
    <w:rsid w:val="00746258"/>
    <w:rsid w:val="0074768D"/>
    <w:rsid w:val="0075115A"/>
    <w:rsid w:val="0075242F"/>
    <w:rsid w:val="007528A4"/>
    <w:rsid w:val="00754294"/>
    <w:rsid w:val="00754BAA"/>
    <w:rsid w:val="00761CBF"/>
    <w:rsid w:val="0076396F"/>
    <w:rsid w:val="00767347"/>
    <w:rsid w:val="00770BB1"/>
    <w:rsid w:val="00772A6D"/>
    <w:rsid w:val="00774491"/>
    <w:rsid w:val="00775B3B"/>
    <w:rsid w:val="00775C3B"/>
    <w:rsid w:val="00780BF6"/>
    <w:rsid w:val="0078549D"/>
    <w:rsid w:val="00792D3B"/>
    <w:rsid w:val="007935F1"/>
    <w:rsid w:val="007940F0"/>
    <w:rsid w:val="007941F0"/>
    <w:rsid w:val="007954C5"/>
    <w:rsid w:val="007961A7"/>
    <w:rsid w:val="00796857"/>
    <w:rsid w:val="007979DF"/>
    <w:rsid w:val="007A1DEE"/>
    <w:rsid w:val="007A4C5F"/>
    <w:rsid w:val="007A4DC3"/>
    <w:rsid w:val="007A6F3D"/>
    <w:rsid w:val="007B0B89"/>
    <w:rsid w:val="007B2A28"/>
    <w:rsid w:val="007B52D9"/>
    <w:rsid w:val="007C7F68"/>
    <w:rsid w:val="007D1B7E"/>
    <w:rsid w:val="007D3208"/>
    <w:rsid w:val="007D45E1"/>
    <w:rsid w:val="007D5351"/>
    <w:rsid w:val="007D5EB0"/>
    <w:rsid w:val="007D6554"/>
    <w:rsid w:val="007E1373"/>
    <w:rsid w:val="007E2885"/>
    <w:rsid w:val="007E2FDE"/>
    <w:rsid w:val="007E55E2"/>
    <w:rsid w:val="007E72FA"/>
    <w:rsid w:val="007E7CCA"/>
    <w:rsid w:val="007F4EF3"/>
    <w:rsid w:val="007F646A"/>
    <w:rsid w:val="00804B00"/>
    <w:rsid w:val="0080557E"/>
    <w:rsid w:val="00810341"/>
    <w:rsid w:val="008162E8"/>
    <w:rsid w:val="00816A88"/>
    <w:rsid w:val="00820460"/>
    <w:rsid w:val="008214B9"/>
    <w:rsid w:val="00821876"/>
    <w:rsid w:val="00822304"/>
    <w:rsid w:val="00823B6D"/>
    <w:rsid w:val="0082429A"/>
    <w:rsid w:val="00824757"/>
    <w:rsid w:val="00824E3E"/>
    <w:rsid w:val="00825F08"/>
    <w:rsid w:val="00826195"/>
    <w:rsid w:val="00831BE4"/>
    <w:rsid w:val="00831DC1"/>
    <w:rsid w:val="00831F97"/>
    <w:rsid w:val="00832E08"/>
    <w:rsid w:val="00834578"/>
    <w:rsid w:val="008376D9"/>
    <w:rsid w:val="00840380"/>
    <w:rsid w:val="008408AA"/>
    <w:rsid w:val="008413A1"/>
    <w:rsid w:val="0084235D"/>
    <w:rsid w:val="0084327B"/>
    <w:rsid w:val="00844BC8"/>
    <w:rsid w:val="00855BE4"/>
    <w:rsid w:val="00860A8C"/>
    <w:rsid w:val="00866033"/>
    <w:rsid w:val="00866BEE"/>
    <w:rsid w:val="008724BA"/>
    <w:rsid w:val="008746D5"/>
    <w:rsid w:val="00874B45"/>
    <w:rsid w:val="00875F87"/>
    <w:rsid w:val="00876F43"/>
    <w:rsid w:val="00877691"/>
    <w:rsid w:val="0088108B"/>
    <w:rsid w:val="008814CC"/>
    <w:rsid w:val="0088152E"/>
    <w:rsid w:val="00883AA8"/>
    <w:rsid w:val="00886A16"/>
    <w:rsid w:val="0089146F"/>
    <w:rsid w:val="008920BD"/>
    <w:rsid w:val="00892C08"/>
    <w:rsid w:val="008949BB"/>
    <w:rsid w:val="008A2DBE"/>
    <w:rsid w:val="008A475F"/>
    <w:rsid w:val="008B0C0A"/>
    <w:rsid w:val="008B2AF3"/>
    <w:rsid w:val="008B3E77"/>
    <w:rsid w:val="008B6092"/>
    <w:rsid w:val="008B6147"/>
    <w:rsid w:val="008C208B"/>
    <w:rsid w:val="008C2B7F"/>
    <w:rsid w:val="008C3510"/>
    <w:rsid w:val="008C4605"/>
    <w:rsid w:val="008C4A15"/>
    <w:rsid w:val="008C5BBA"/>
    <w:rsid w:val="008C61B6"/>
    <w:rsid w:val="008D036A"/>
    <w:rsid w:val="008D515C"/>
    <w:rsid w:val="008D7C8D"/>
    <w:rsid w:val="008E277B"/>
    <w:rsid w:val="008E3CBD"/>
    <w:rsid w:val="008E47B3"/>
    <w:rsid w:val="008E6D53"/>
    <w:rsid w:val="008E7E34"/>
    <w:rsid w:val="008F1435"/>
    <w:rsid w:val="008F3666"/>
    <w:rsid w:val="008F3948"/>
    <w:rsid w:val="008F3FBD"/>
    <w:rsid w:val="008F4B63"/>
    <w:rsid w:val="008F505A"/>
    <w:rsid w:val="008F6067"/>
    <w:rsid w:val="0090052D"/>
    <w:rsid w:val="009012DA"/>
    <w:rsid w:val="009029AB"/>
    <w:rsid w:val="00905657"/>
    <w:rsid w:val="00907B1D"/>
    <w:rsid w:val="00920178"/>
    <w:rsid w:val="00920EEC"/>
    <w:rsid w:val="00921BF1"/>
    <w:rsid w:val="00922F3E"/>
    <w:rsid w:val="00927BFF"/>
    <w:rsid w:val="009301DB"/>
    <w:rsid w:val="00930457"/>
    <w:rsid w:val="0093138A"/>
    <w:rsid w:val="0093617F"/>
    <w:rsid w:val="009366FA"/>
    <w:rsid w:val="00940A13"/>
    <w:rsid w:val="00945EBA"/>
    <w:rsid w:val="009521B1"/>
    <w:rsid w:val="009525EC"/>
    <w:rsid w:val="009541F1"/>
    <w:rsid w:val="009556F5"/>
    <w:rsid w:val="0095648B"/>
    <w:rsid w:val="00957344"/>
    <w:rsid w:val="00957896"/>
    <w:rsid w:val="00963D6B"/>
    <w:rsid w:val="00965732"/>
    <w:rsid w:val="00966C02"/>
    <w:rsid w:val="00966C7E"/>
    <w:rsid w:val="009713F4"/>
    <w:rsid w:val="00971E1F"/>
    <w:rsid w:val="0097465F"/>
    <w:rsid w:val="009747ED"/>
    <w:rsid w:val="0097536F"/>
    <w:rsid w:val="00976277"/>
    <w:rsid w:val="00977E05"/>
    <w:rsid w:val="00977ED1"/>
    <w:rsid w:val="009803BF"/>
    <w:rsid w:val="0098127B"/>
    <w:rsid w:val="00981AFD"/>
    <w:rsid w:val="00984DC9"/>
    <w:rsid w:val="00990C35"/>
    <w:rsid w:val="0099136B"/>
    <w:rsid w:val="00994CF4"/>
    <w:rsid w:val="00996762"/>
    <w:rsid w:val="00997ACE"/>
    <w:rsid w:val="00997BDC"/>
    <w:rsid w:val="009A3581"/>
    <w:rsid w:val="009B007E"/>
    <w:rsid w:val="009B0428"/>
    <w:rsid w:val="009B121B"/>
    <w:rsid w:val="009B292D"/>
    <w:rsid w:val="009B2CCC"/>
    <w:rsid w:val="009B34D3"/>
    <w:rsid w:val="009B6216"/>
    <w:rsid w:val="009B68DF"/>
    <w:rsid w:val="009B6983"/>
    <w:rsid w:val="009B6CF4"/>
    <w:rsid w:val="009B7311"/>
    <w:rsid w:val="009C0011"/>
    <w:rsid w:val="009C1308"/>
    <w:rsid w:val="009C14B7"/>
    <w:rsid w:val="009C2730"/>
    <w:rsid w:val="009C46FA"/>
    <w:rsid w:val="009C54AF"/>
    <w:rsid w:val="009C55F0"/>
    <w:rsid w:val="009C773B"/>
    <w:rsid w:val="009D160B"/>
    <w:rsid w:val="009D2973"/>
    <w:rsid w:val="009D7816"/>
    <w:rsid w:val="009E5650"/>
    <w:rsid w:val="009F1CC2"/>
    <w:rsid w:val="009F1FED"/>
    <w:rsid w:val="009F3CF4"/>
    <w:rsid w:val="009F5088"/>
    <w:rsid w:val="009F61FC"/>
    <w:rsid w:val="009F7B30"/>
    <w:rsid w:val="00A02935"/>
    <w:rsid w:val="00A02ABD"/>
    <w:rsid w:val="00A07553"/>
    <w:rsid w:val="00A10A64"/>
    <w:rsid w:val="00A12F13"/>
    <w:rsid w:val="00A13CD4"/>
    <w:rsid w:val="00A2055A"/>
    <w:rsid w:val="00A2183E"/>
    <w:rsid w:val="00A23D6F"/>
    <w:rsid w:val="00A24164"/>
    <w:rsid w:val="00A25D15"/>
    <w:rsid w:val="00A26739"/>
    <w:rsid w:val="00A31474"/>
    <w:rsid w:val="00A329E1"/>
    <w:rsid w:val="00A352F4"/>
    <w:rsid w:val="00A371BC"/>
    <w:rsid w:val="00A43A3C"/>
    <w:rsid w:val="00A45778"/>
    <w:rsid w:val="00A45A7F"/>
    <w:rsid w:val="00A4600E"/>
    <w:rsid w:val="00A46190"/>
    <w:rsid w:val="00A47279"/>
    <w:rsid w:val="00A47E82"/>
    <w:rsid w:val="00A51E89"/>
    <w:rsid w:val="00A528DA"/>
    <w:rsid w:val="00A6067F"/>
    <w:rsid w:val="00A61644"/>
    <w:rsid w:val="00A62B77"/>
    <w:rsid w:val="00A6321A"/>
    <w:rsid w:val="00A656DB"/>
    <w:rsid w:val="00A7020B"/>
    <w:rsid w:val="00A718DD"/>
    <w:rsid w:val="00A72ED0"/>
    <w:rsid w:val="00A74D2D"/>
    <w:rsid w:val="00A763BE"/>
    <w:rsid w:val="00A76895"/>
    <w:rsid w:val="00A80A46"/>
    <w:rsid w:val="00A80AE9"/>
    <w:rsid w:val="00A846AE"/>
    <w:rsid w:val="00A84DFA"/>
    <w:rsid w:val="00A90113"/>
    <w:rsid w:val="00A927CF"/>
    <w:rsid w:val="00A949C2"/>
    <w:rsid w:val="00A94DBA"/>
    <w:rsid w:val="00A966CC"/>
    <w:rsid w:val="00A96752"/>
    <w:rsid w:val="00AA0C25"/>
    <w:rsid w:val="00AA11AD"/>
    <w:rsid w:val="00AA4273"/>
    <w:rsid w:val="00AA5A40"/>
    <w:rsid w:val="00AA6299"/>
    <w:rsid w:val="00AA6333"/>
    <w:rsid w:val="00AA721C"/>
    <w:rsid w:val="00AA72CD"/>
    <w:rsid w:val="00AB2557"/>
    <w:rsid w:val="00AB55DB"/>
    <w:rsid w:val="00AB55FF"/>
    <w:rsid w:val="00AC196B"/>
    <w:rsid w:val="00AC24E6"/>
    <w:rsid w:val="00AC29E0"/>
    <w:rsid w:val="00AC497C"/>
    <w:rsid w:val="00AC4A1D"/>
    <w:rsid w:val="00AC5D10"/>
    <w:rsid w:val="00AC618A"/>
    <w:rsid w:val="00AC76AB"/>
    <w:rsid w:val="00AD0FB9"/>
    <w:rsid w:val="00AD5ADA"/>
    <w:rsid w:val="00AD6F01"/>
    <w:rsid w:val="00AD7259"/>
    <w:rsid w:val="00AE0E1F"/>
    <w:rsid w:val="00AE5D3C"/>
    <w:rsid w:val="00AF19D8"/>
    <w:rsid w:val="00AF2D75"/>
    <w:rsid w:val="00AF5C31"/>
    <w:rsid w:val="00AF680F"/>
    <w:rsid w:val="00AF6B02"/>
    <w:rsid w:val="00B00FAD"/>
    <w:rsid w:val="00B01728"/>
    <w:rsid w:val="00B02832"/>
    <w:rsid w:val="00B078EB"/>
    <w:rsid w:val="00B14050"/>
    <w:rsid w:val="00B14331"/>
    <w:rsid w:val="00B2194A"/>
    <w:rsid w:val="00B241D2"/>
    <w:rsid w:val="00B25619"/>
    <w:rsid w:val="00B26BDE"/>
    <w:rsid w:val="00B26C51"/>
    <w:rsid w:val="00B27768"/>
    <w:rsid w:val="00B279F6"/>
    <w:rsid w:val="00B3129D"/>
    <w:rsid w:val="00B34865"/>
    <w:rsid w:val="00B365F8"/>
    <w:rsid w:val="00B36C8F"/>
    <w:rsid w:val="00B40449"/>
    <w:rsid w:val="00B55527"/>
    <w:rsid w:val="00B556D9"/>
    <w:rsid w:val="00B567B0"/>
    <w:rsid w:val="00B57525"/>
    <w:rsid w:val="00B57B21"/>
    <w:rsid w:val="00B626DC"/>
    <w:rsid w:val="00B630A2"/>
    <w:rsid w:val="00B63606"/>
    <w:rsid w:val="00B63F4F"/>
    <w:rsid w:val="00B71915"/>
    <w:rsid w:val="00B75B13"/>
    <w:rsid w:val="00B76C00"/>
    <w:rsid w:val="00B77A39"/>
    <w:rsid w:val="00B800AA"/>
    <w:rsid w:val="00B81423"/>
    <w:rsid w:val="00B82B3F"/>
    <w:rsid w:val="00B82D43"/>
    <w:rsid w:val="00B83841"/>
    <w:rsid w:val="00B846AE"/>
    <w:rsid w:val="00B94DE1"/>
    <w:rsid w:val="00B9512E"/>
    <w:rsid w:val="00B966FE"/>
    <w:rsid w:val="00B97463"/>
    <w:rsid w:val="00BA0BD8"/>
    <w:rsid w:val="00BA0D4A"/>
    <w:rsid w:val="00BA11B1"/>
    <w:rsid w:val="00BA53F4"/>
    <w:rsid w:val="00BA582A"/>
    <w:rsid w:val="00BA670B"/>
    <w:rsid w:val="00BB171F"/>
    <w:rsid w:val="00BB3FE1"/>
    <w:rsid w:val="00BB6EFE"/>
    <w:rsid w:val="00BC27C6"/>
    <w:rsid w:val="00BC3887"/>
    <w:rsid w:val="00BC4BC4"/>
    <w:rsid w:val="00BC5BB9"/>
    <w:rsid w:val="00BC65E1"/>
    <w:rsid w:val="00BC6D27"/>
    <w:rsid w:val="00BC72FD"/>
    <w:rsid w:val="00BD4625"/>
    <w:rsid w:val="00BD76FB"/>
    <w:rsid w:val="00BE3531"/>
    <w:rsid w:val="00BE591F"/>
    <w:rsid w:val="00BF2E51"/>
    <w:rsid w:val="00BF5FDE"/>
    <w:rsid w:val="00BF6350"/>
    <w:rsid w:val="00BF6928"/>
    <w:rsid w:val="00C05EE2"/>
    <w:rsid w:val="00C07824"/>
    <w:rsid w:val="00C07972"/>
    <w:rsid w:val="00C10CEC"/>
    <w:rsid w:val="00C10D71"/>
    <w:rsid w:val="00C16612"/>
    <w:rsid w:val="00C25FD1"/>
    <w:rsid w:val="00C33A40"/>
    <w:rsid w:val="00C342E8"/>
    <w:rsid w:val="00C37584"/>
    <w:rsid w:val="00C41E58"/>
    <w:rsid w:val="00C4480B"/>
    <w:rsid w:val="00C45366"/>
    <w:rsid w:val="00C50CA3"/>
    <w:rsid w:val="00C514E4"/>
    <w:rsid w:val="00C54921"/>
    <w:rsid w:val="00C60909"/>
    <w:rsid w:val="00C61575"/>
    <w:rsid w:val="00C62AF8"/>
    <w:rsid w:val="00C66059"/>
    <w:rsid w:val="00C672E8"/>
    <w:rsid w:val="00C7149D"/>
    <w:rsid w:val="00C734B6"/>
    <w:rsid w:val="00C73ED9"/>
    <w:rsid w:val="00C740F2"/>
    <w:rsid w:val="00C76D3D"/>
    <w:rsid w:val="00C807A2"/>
    <w:rsid w:val="00C81A30"/>
    <w:rsid w:val="00C82AFB"/>
    <w:rsid w:val="00C83BCC"/>
    <w:rsid w:val="00C84769"/>
    <w:rsid w:val="00C856A3"/>
    <w:rsid w:val="00C9325D"/>
    <w:rsid w:val="00C938D8"/>
    <w:rsid w:val="00C93917"/>
    <w:rsid w:val="00C93CDA"/>
    <w:rsid w:val="00C95166"/>
    <w:rsid w:val="00C95F4A"/>
    <w:rsid w:val="00CA18B5"/>
    <w:rsid w:val="00CA73AA"/>
    <w:rsid w:val="00CA7A19"/>
    <w:rsid w:val="00CB14D0"/>
    <w:rsid w:val="00CB5ABE"/>
    <w:rsid w:val="00CB693A"/>
    <w:rsid w:val="00CC6C51"/>
    <w:rsid w:val="00CD5078"/>
    <w:rsid w:val="00CD6AF3"/>
    <w:rsid w:val="00CD75E4"/>
    <w:rsid w:val="00CE0FF2"/>
    <w:rsid w:val="00CE2EAE"/>
    <w:rsid w:val="00CE3771"/>
    <w:rsid w:val="00CE3C75"/>
    <w:rsid w:val="00CE6CC8"/>
    <w:rsid w:val="00CE7B3F"/>
    <w:rsid w:val="00CF0E82"/>
    <w:rsid w:val="00CF149F"/>
    <w:rsid w:val="00CF2713"/>
    <w:rsid w:val="00CF3EA0"/>
    <w:rsid w:val="00CF7B2C"/>
    <w:rsid w:val="00D00591"/>
    <w:rsid w:val="00D012C4"/>
    <w:rsid w:val="00D0235B"/>
    <w:rsid w:val="00D0280C"/>
    <w:rsid w:val="00D10DA9"/>
    <w:rsid w:val="00D13787"/>
    <w:rsid w:val="00D145FE"/>
    <w:rsid w:val="00D147C3"/>
    <w:rsid w:val="00D15D44"/>
    <w:rsid w:val="00D21003"/>
    <w:rsid w:val="00D21CEC"/>
    <w:rsid w:val="00D24D02"/>
    <w:rsid w:val="00D26B99"/>
    <w:rsid w:val="00D31AF9"/>
    <w:rsid w:val="00D331C1"/>
    <w:rsid w:val="00D35EB9"/>
    <w:rsid w:val="00D424B6"/>
    <w:rsid w:val="00D43B3A"/>
    <w:rsid w:val="00D44E6E"/>
    <w:rsid w:val="00D45FD9"/>
    <w:rsid w:val="00D50D03"/>
    <w:rsid w:val="00D50DCD"/>
    <w:rsid w:val="00D52CD0"/>
    <w:rsid w:val="00D5329E"/>
    <w:rsid w:val="00D53D57"/>
    <w:rsid w:val="00D53E07"/>
    <w:rsid w:val="00D5400E"/>
    <w:rsid w:val="00D55F7A"/>
    <w:rsid w:val="00D57172"/>
    <w:rsid w:val="00D67320"/>
    <w:rsid w:val="00D67D07"/>
    <w:rsid w:val="00D71C41"/>
    <w:rsid w:val="00D7348C"/>
    <w:rsid w:val="00D73A7D"/>
    <w:rsid w:val="00D76398"/>
    <w:rsid w:val="00D76A3B"/>
    <w:rsid w:val="00D77D83"/>
    <w:rsid w:val="00D81BF0"/>
    <w:rsid w:val="00D8387E"/>
    <w:rsid w:val="00D8572A"/>
    <w:rsid w:val="00D858E0"/>
    <w:rsid w:val="00D87CF0"/>
    <w:rsid w:val="00D90022"/>
    <w:rsid w:val="00D9014C"/>
    <w:rsid w:val="00D90D85"/>
    <w:rsid w:val="00D9559D"/>
    <w:rsid w:val="00D95E99"/>
    <w:rsid w:val="00D95FAB"/>
    <w:rsid w:val="00DA1F9C"/>
    <w:rsid w:val="00DA2D8F"/>
    <w:rsid w:val="00DA37AA"/>
    <w:rsid w:val="00DA498F"/>
    <w:rsid w:val="00DA4D7A"/>
    <w:rsid w:val="00DA55E4"/>
    <w:rsid w:val="00DA5F10"/>
    <w:rsid w:val="00DA76C6"/>
    <w:rsid w:val="00DB01E8"/>
    <w:rsid w:val="00DB1705"/>
    <w:rsid w:val="00DB2783"/>
    <w:rsid w:val="00DB61DB"/>
    <w:rsid w:val="00DB6782"/>
    <w:rsid w:val="00DC138F"/>
    <w:rsid w:val="00DC3260"/>
    <w:rsid w:val="00DD4D7B"/>
    <w:rsid w:val="00DD5BA9"/>
    <w:rsid w:val="00DD7D62"/>
    <w:rsid w:val="00DE030F"/>
    <w:rsid w:val="00DE0BAE"/>
    <w:rsid w:val="00DE2232"/>
    <w:rsid w:val="00DE31A4"/>
    <w:rsid w:val="00DE43C8"/>
    <w:rsid w:val="00DE4EEA"/>
    <w:rsid w:val="00DE5DC0"/>
    <w:rsid w:val="00DF496C"/>
    <w:rsid w:val="00DF79EB"/>
    <w:rsid w:val="00E011EB"/>
    <w:rsid w:val="00E01B91"/>
    <w:rsid w:val="00E03B36"/>
    <w:rsid w:val="00E1459C"/>
    <w:rsid w:val="00E146CF"/>
    <w:rsid w:val="00E20413"/>
    <w:rsid w:val="00E204D5"/>
    <w:rsid w:val="00E20B1C"/>
    <w:rsid w:val="00E211DD"/>
    <w:rsid w:val="00E235B8"/>
    <w:rsid w:val="00E23E57"/>
    <w:rsid w:val="00E25993"/>
    <w:rsid w:val="00E26DC9"/>
    <w:rsid w:val="00E307EB"/>
    <w:rsid w:val="00E334B8"/>
    <w:rsid w:val="00E342AC"/>
    <w:rsid w:val="00E34CBA"/>
    <w:rsid w:val="00E34ED2"/>
    <w:rsid w:val="00E356E5"/>
    <w:rsid w:val="00E368B1"/>
    <w:rsid w:val="00E375C9"/>
    <w:rsid w:val="00E4091A"/>
    <w:rsid w:val="00E425BC"/>
    <w:rsid w:val="00E44407"/>
    <w:rsid w:val="00E46CE7"/>
    <w:rsid w:val="00E51F5E"/>
    <w:rsid w:val="00E53032"/>
    <w:rsid w:val="00E6085F"/>
    <w:rsid w:val="00E632F8"/>
    <w:rsid w:val="00E6607E"/>
    <w:rsid w:val="00E677A5"/>
    <w:rsid w:val="00E67AAF"/>
    <w:rsid w:val="00E67CBC"/>
    <w:rsid w:val="00E70972"/>
    <w:rsid w:val="00E741ED"/>
    <w:rsid w:val="00E816A1"/>
    <w:rsid w:val="00E85FD7"/>
    <w:rsid w:val="00E872AE"/>
    <w:rsid w:val="00E910CF"/>
    <w:rsid w:val="00E952B0"/>
    <w:rsid w:val="00E957DF"/>
    <w:rsid w:val="00E973FF"/>
    <w:rsid w:val="00EA147E"/>
    <w:rsid w:val="00EA2848"/>
    <w:rsid w:val="00EA2FA8"/>
    <w:rsid w:val="00EA4E1D"/>
    <w:rsid w:val="00EB0020"/>
    <w:rsid w:val="00EB186A"/>
    <w:rsid w:val="00EB3D06"/>
    <w:rsid w:val="00EB4D18"/>
    <w:rsid w:val="00EB6F96"/>
    <w:rsid w:val="00EC0845"/>
    <w:rsid w:val="00EC17F2"/>
    <w:rsid w:val="00EC4407"/>
    <w:rsid w:val="00EC5FE6"/>
    <w:rsid w:val="00EC6370"/>
    <w:rsid w:val="00ED03EA"/>
    <w:rsid w:val="00ED175F"/>
    <w:rsid w:val="00ED3BAF"/>
    <w:rsid w:val="00ED72F6"/>
    <w:rsid w:val="00EE33B0"/>
    <w:rsid w:val="00EE45B3"/>
    <w:rsid w:val="00EF2BB7"/>
    <w:rsid w:val="00F009E8"/>
    <w:rsid w:val="00F03B28"/>
    <w:rsid w:val="00F03C6E"/>
    <w:rsid w:val="00F03F1B"/>
    <w:rsid w:val="00F045A5"/>
    <w:rsid w:val="00F04D5A"/>
    <w:rsid w:val="00F05F06"/>
    <w:rsid w:val="00F0717E"/>
    <w:rsid w:val="00F12E89"/>
    <w:rsid w:val="00F16B17"/>
    <w:rsid w:val="00F16F1D"/>
    <w:rsid w:val="00F1704A"/>
    <w:rsid w:val="00F17510"/>
    <w:rsid w:val="00F21C40"/>
    <w:rsid w:val="00F2477D"/>
    <w:rsid w:val="00F34654"/>
    <w:rsid w:val="00F35368"/>
    <w:rsid w:val="00F40635"/>
    <w:rsid w:val="00F44F48"/>
    <w:rsid w:val="00F45883"/>
    <w:rsid w:val="00F46170"/>
    <w:rsid w:val="00F52A1D"/>
    <w:rsid w:val="00F52CAA"/>
    <w:rsid w:val="00F546FD"/>
    <w:rsid w:val="00F5536F"/>
    <w:rsid w:val="00F55424"/>
    <w:rsid w:val="00F556C9"/>
    <w:rsid w:val="00F562F0"/>
    <w:rsid w:val="00F56FA3"/>
    <w:rsid w:val="00F618C4"/>
    <w:rsid w:val="00F62388"/>
    <w:rsid w:val="00F63735"/>
    <w:rsid w:val="00F65864"/>
    <w:rsid w:val="00F71215"/>
    <w:rsid w:val="00F71CEB"/>
    <w:rsid w:val="00F73F11"/>
    <w:rsid w:val="00F74C1E"/>
    <w:rsid w:val="00F76D00"/>
    <w:rsid w:val="00F80AC6"/>
    <w:rsid w:val="00F80CE4"/>
    <w:rsid w:val="00F869C2"/>
    <w:rsid w:val="00F86E13"/>
    <w:rsid w:val="00F904A7"/>
    <w:rsid w:val="00F92BE1"/>
    <w:rsid w:val="00F94B2C"/>
    <w:rsid w:val="00F95390"/>
    <w:rsid w:val="00F9584F"/>
    <w:rsid w:val="00FA0C86"/>
    <w:rsid w:val="00FA1AEE"/>
    <w:rsid w:val="00FA378E"/>
    <w:rsid w:val="00FB4186"/>
    <w:rsid w:val="00FB4911"/>
    <w:rsid w:val="00FB4BF3"/>
    <w:rsid w:val="00FC0F8C"/>
    <w:rsid w:val="00FC18FF"/>
    <w:rsid w:val="00FC357B"/>
    <w:rsid w:val="00FC503A"/>
    <w:rsid w:val="00FC5E8B"/>
    <w:rsid w:val="00FC60DB"/>
    <w:rsid w:val="00FD0120"/>
    <w:rsid w:val="00FD02AE"/>
    <w:rsid w:val="00FD05A7"/>
    <w:rsid w:val="00FD1B0F"/>
    <w:rsid w:val="00FD4415"/>
    <w:rsid w:val="00FD568A"/>
    <w:rsid w:val="00FD6048"/>
    <w:rsid w:val="00FD641C"/>
    <w:rsid w:val="00FD755B"/>
    <w:rsid w:val="00FE27DC"/>
    <w:rsid w:val="00FE58EA"/>
    <w:rsid w:val="00FE77CC"/>
    <w:rsid w:val="00FF2665"/>
    <w:rsid w:val="017B08D0"/>
    <w:rsid w:val="03B31479"/>
    <w:rsid w:val="0670113A"/>
    <w:rsid w:val="08241C6A"/>
    <w:rsid w:val="10E409EF"/>
    <w:rsid w:val="1E08068C"/>
    <w:rsid w:val="2A42040A"/>
    <w:rsid w:val="35E007C7"/>
    <w:rsid w:val="390E2A6B"/>
    <w:rsid w:val="3B9D4D12"/>
    <w:rsid w:val="3E405241"/>
    <w:rsid w:val="44493601"/>
    <w:rsid w:val="4CF93AF9"/>
    <w:rsid w:val="606B47E1"/>
    <w:rsid w:val="63603636"/>
    <w:rsid w:val="64422FB6"/>
    <w:rsid w:val="648A38E8"/>
    <w:rsid w:val="669F769E"/>
    <w:rsid w:val="698F6991"/>
    <w:rsid w:val="6F8E16EE"/>
    <w:rsid w:val="74BF1323"/>
    <w:rsid w:val="75E70184"/>
    <w:rsid w:val="7AA6607C"/>
    <w:rsid w:val="7D330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1E586"/>
  <w15:docId w15:val="{A97C639A-B4D1-4E01-8BD0-E42FFA27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unhideWhenUsed="1" w:qFormat="1"/>
    <w:lsdException w:name="heading 7" w:uiPriority="9" w:unhideWhenUsed="1" w:qFormat="1"/>
    <w:lsdException w:name="heading 8" w:unhideWhenUsed="1" w:qFormat="1"/>
    <w:lsdException w:name="heading 9" w:unhideWhenUsed="1" w:qFormat="1"/>
    <w:lsdException w:name="index 1" w:uiPriority="99" w:unhideWhenUsed="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qFormat="1"/>
    <w:lsdException w:name="footnote text" w:qFormat="1"/>
    <w:lsdException w:name="annotation text" w:uiPriority="99" w:unhideWhenUsed="1" w:qFormat="1"/>
    <w:lsdException w:name="header" w:uiPriority="99" w:unhideWhenUsed="1" w:qFormat="1"/>
    <w:lsdException w:name="footer" w:uiPriority="99" w:unhideWhenUsed="1" w:qFormat="1"/>
    <w:lsdException w:name="index heading" w:qFormat="1"/>
    <w:lsdException w:name="caption" w:qFormat="1"/>
    <w:lsdException w:name="table of figures" w:unhideWhenUsed="1" w:qFormat="1"/>
    <w:lsdException w:name="envelope address" w:qFormat="1"/>
    <w:lsdException w:name="envelope return" w:qFormat="1"/>
    <w:lsdException w:name="footnote reference" w:unhideWhenUsed="1" w:qFormat="1"/>
    <w:lsdException w:name="annotation reference" w:uiPriority="99" w:unhideWhenUsed="1"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unhideWhenUsed="1"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iPriority="10" w:qFormat="1"/>
    <w:lsdException w:name="Closing" w:unhideWhenUsed="1" w:qFormat="1"/>
    <w:lsdException w:name="Signature" w:uiPriority="99" w:qFormat="1"/>
    <w:lsdException w:name="Default Paragraph Font" w:semiHidden="1" w:uiPriority="1" w:unhideWhenUsed="1" w:qFormat="1"/>
    <w:lsdException w:name="Body Text" w:uiPriority="99" w:unhideWhenUsed="1" w:qFormat="1"/>
    <w:lsdException w:name="Body Text Indent" w:uiPriority="99" w:unhideWhenUsed="1" w:qFormat="1"/>
    <w:lsdException w:name="List Continue" w:qFormat="1"/>
    <w:lsdException w:name="List Continue 2" w:qFormat="1"/>
    <w:lsdException w:name="List Continue 3" w:qFormat="1"/>
    <w:lsdException w:name="List Continue 4" w:qFormat="1"/>
    <w:lsdException w:name="List Continue 5" w:qFormat="1"/>
    <w:lsdException w:name="Message Header" w:unhideWhenUsed="1" w:qFormat="1"/>
    <w:lsdException w:name="Subtitle" w:uiPriority="11" w:qFormat="1"/>
    <w:lsdException w:name="Salutation" w:unhideWhenUsed="1" w:qFormat="1"/>
    <w:lsdException w:name="Date" w:uiPriority="99" w:qFormat="1"/>
    <w:lsdException w:name="Body Text First Indent" w:uiPriority="99" w:unhideWhenUsed="1" w:qFormat="1"/>
    <w:lsdException w:name="Body Text First Indent 2" w:unhideWhenUsed="1" w:qFormat="1"/>
    <w:lsdException w:name="Note Heading" w:qFormat="1"/>
    <w:lsdException w:name="Body Text 2" w:unhideWhenUsed="1"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uiPriority="22" w:qFormat="1"/>
    <w:lsdException w:name="Emphasis" w:uiPriority="20" w:qFormat="1"/>
    <w:lsdException w:name="Document Map" w:uiPriority="99" w:unhideWhenUsed="1" w:qFormat="1"/>
    <w:lsdException w:name="Plain Text" w:qFormat="1"/>
    <w:lsdException w:name="E-mail Signature"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Acronym" w:qFormat="1"/>
    <w:lsdException w:name="HTML Address" w:uiPriority="99" w:qFormat="1"/>
    <w:lsdException w:name="HTML Cite" w:qFormat="1"/>
    <w:lsdException w:name="HTML Code" w:qFormat="1"/>
    <w:lsdException w:name="HTML Definition" w:qFormat="1"/>
    <w:lsdException w:name="HTML Keyboard" w:qFormat="1"/>
    <w:lsdException w:name="HTML Preformatted" w:uiPriority="99" w:unhideWhenUsed="1" w:qFormat="1"/>
    <w:lsdException w:name="HTML Sample" w:qFormat="1"/>
    <w:lsdException w:name="HTML Typewriter" w:qFormat="1"/>
    <w:lsdException w:name="HTML Variable"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qFormat="1"/>
    <w:lsdException w:name="Table Grid 2" w:semiHidden="1" w:uiPriority="99" w:unhideWhenUsed="1"/>
    <w:lsdException w:name="Table Grid 3" w:semiHidden="1" w:uiPriority="99" w:unhideWhenUsed="1"/>
    <w:lsdException w:name="Table Grid 4" w:semiHidden="1" w:uiPriority="99" w:unhideWhenUsed="1"/>
    <w:lsdException w:name="Table Grid 5" w:semiHidden="1" w:unhideWhenUsed="1" w:qFormat="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qFormat="1"/>
    <w:lsdException w:name="Table Professional" w:semiHidden="1" w:unhideWhenUsed="1" w:qFormat="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qFormat="1"/>
    <w:lsdException w:name="Table Theme" w:semiHidden="1" w:unhideWhenUsed="1" w:qFormat="1"/>
    <w:lsdException w:name="Placeholder Text"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ff3">
    <w:name w:val="Normal"/>
    <w:qFormat/>
    <w:pPr>
      <w:widowControl w:val="0"/>
      <w:spacing w:line="360" w:lineRule="auto"/>
      <w:ind w:firstLine="510"/>
      <w:jc w:val="both"/>
    </w:pPr>
    <w:rPr>
      <w:rFonts w:ascii="Arial" w:eastAsia="宋体" w:hAnsi="Arial" w:cs="Times New Roman"/>
      <w:kern w:val="2"/>
      <w:sz w:val="24"/>
      <w:szCs w:val="24"/>
    </w:rPr>
  </w:style>
  <w:style w:type="paragraph" w:styleId="10">
    <w:name w:val="heading 1"/>
    <w:basedOn w:val="afff3"/>
    <w:next w:val="afff3"/>
    <w:link w:val="1f3"/>
    <w:uiPriority w:val="9"/>
    <w:qFormat/>
    <w:pPr>
      <w:keepNext/>
      <w:keepLines/>
      <w:numPr>
        <w:numId w:val="1"/>
      </w:numPr>
      <w:jc w:val="center"/>
      <w:outlineLvl w:val="0"/>
    </w:pPr>
    <w:rPr>
      <w:rFonts w:eastAsia="黑体"/>
      <w:bCs/>
      <w:sz w:val="30"/>
      <w:szCs w:val="44"/>
    </w:rPr>
  </w:style>
  <w:style w:type="paragraph" w:styleId="2">
    <w:name w:val="heading 2"/>
    <w:basedOn w:val="afff3"/>
    <w:next w:val="afff3"/>
    <w:link w:val="2b"/>
    <w:qFormat/>
    <w:pPr>
      <w:keepLines/>
      <w:numPr>
        <w:ilvl w:val="1"/>
        <w:numId w:val="1"/>
      </w:numPr>
      <w:adjustRightInd w:val="0"/>
      <w:spacing w:before="120" w:after="120"/>
      <w:jc w:val="left"/>
      <w:textAlignment w:val="baseline"/>
      <w:outlineLvl w:val="1"/>
    </w:pPr>
    <w:rPr>
      <w:rFonts w:eastAsia="黑体"/>
      <w:bCs/>
      <w:kern w:val="0"/>
      <w:sz w:val="28"/>
      <w:szCs w:val="20"/>
    </w:rPr>
  </w:style>
  <w:style w:type="paragraph" w:styleId="30">
    <w:name w:val="heading 3"/>
    <w:basedOn w:val="afff3"/>
    <w:next w:val="afff3"/>
    <w:link w:val="37"/>
    <w:qFormat/>
    <w:pPr>
      <w:keepLines/>
      <w:numPr>
        <w:ilvl w:val="2"/>
        <w:numId w:val="1"/>
      </w:numPr>
      <w:jc w:val="left"/>
      <w:outlineLvl w:val="2"/>
    </w:pPr>
    <w:rPr>
      <w:rFonts w:cs="Arial"/>
      <w:b/>
      <w:bCs/>
      <w:sz w:val="28"/>
    </w:rPr>
  </w:style>
  <w:style w:type="paragraph" w:styleId="4">
    <w:name w:val="heading 4"/>
    <w:basedOn w:val="afff3"/>
    <w:next w:val="afff3"/>
    <w:link w:val="46"/>
    <w:qFormat/>
    <w:pPr>
      <w:keepLines/>
      <w:numPr>
        <w:ilvl w:val="3"/>
        <w:numId w:val="1"/>
      </w:numPr>
      <w:contextualSpacing/>
      <w:jc w:val="left"/>
      <w:outlineLvl w:val="3"/>
    </w:pPr>
    <w:rPr>
      <w:rFonts w:cs="Arial"/>
      <w:b/>
      <w:bCs/>
      <w:sz w:val="28"/>
    </w:rPr>
  </w:style>
  <w:style w:type="paragraph" w:styleId="51">
    <w:name w:val="heading 5"/>
    <w:basedOn w:val="afff3"/>
    <w:next w:val="afff3"/>
    <w:link w:val="52"/>
    <w:uiPriority w:val="9"/>
    <w:qFormat/>
    <w:pPr>
      <w:keepLines/>
      <w:ind w:firstLine="0"/>
      <w:contextualSpacing/>
      <w:outlineLvl w:val="4"/>
    </w:pPr>
    <w:rPr>
      <w:rFonts w:eastAsia="仿宋"/>
      <w:b/>
      <w:bCs/>
      <w:sz w:val="28"/>
      <w:szCs w:val="28"/>
    </w:rPr>
  </w:style>
  <w:style w:type="paragraph" w:styleId="60">
    <w:name w:val="heading 6"/>
    <w:basedOn w:val="afff3"/>
    <w:next w:val="afff3"/>
    <w:link w:val="63"/>
    <w:unhideWhenUsed/>
    <w:qFormat/>
    <w:pPr>
      <w:keepNext/>
      <w:keepLines/>
      <w:numPr>
        <w:ilvl w:val="5"/>
        <w:numId w:val="1"/>
      </w:numPr>
      <w:jc w:val="left"/>
      <w:outlineLvl w:val="5"/>
    </w:pPr>
    <w:rPr>
      <w:rFonts w:eastAsia="仿宋" w:cstheme="majorBidi"/>
      <w:b/>
      <w:bCs/>
      <w:sz w:val="28"/>
    </w:rPr>
  </w:style>
  <w:style w:type="paragraph" w:styleId="70">
    <w:name w:val="heading 7"/>
    <w:basedOn w:val="afff3"/>
    <w:next w:val="afff3"/>
    <w:link w:val="71"/>
    <w:uiPriority w:val="9"/>
    <w:unhideWhenUsed/>
    <w:qFormat/>
    <w:pPr>
      <w:keepNext/>
      <w:keepLines/>
      <w:ind w:hangingChars="90" w:hanging="425"/>
      <w:outlineLvl w:val="6"/>
    </w:pPr>
    <w:rPr>
      <w:rFonts w:eastAsia="仿宋" w:cs="Arial"/>
      <w:b/>
      <w:bCs/>
      <w:sz w:val="28"/>
    </w:rPr>
  </w:style>
  <w:style w:type="paragraph" w:styleId="8">
    <w:name w:val="heading 8"/>
    <w:basedOn w:val="afff3"/>
    <w:next w:val="afff3"/>
    <w:link w:val="80"/>
    <w:unhideWhenUsed/>
    <w:qFormat/>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fff3"/>
    <w:next w:val="afff3"/>
    <w:link w:val="90"/>
    <w:unhideWhenUsed/>
    <w:qFormat/>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fff4">
    <w:name w:val="Default Paragraph Font"/>
    <w:uiPriority w:val="1"/>
    <w:semiHidden/>
    <w:unhideWhenUsed/>
  </w:style>
  <w:style w:type="table" w:default="1" w:styleId="afff5">
    <w:name w:val="Normal Table"/>
    <w:uiPriority w:val="99"/>
    <w:semiHidden/>
    <w:unhideWhenUsed/>
    <w:tblPr>
      <w:tblInd w:w="0" w:type="dxa"/>
      <w:tblCellMar>
        <w:top w:w="0" w:type="dxa"/>
        <w:left w:w="108" w:type="dxa"/>
        <w:bottom w:w="0" w:type="dxa"/>
        <w:right w:w="108" w:type="dxa"/>
      </w:tblCellMar>
    </w:tblPr>
  </w:style>
  <w:style w:type="numbering" w:default="1" w:styleId="afff6">
    <w:name w:val="No List"/>
    <w:uiPriority w:val="99"/>
    <w:semiHidden/>
    <w:unhideWhenUsed/>
  </w:style>
  <w:style w:type="paragraph" w:styleId="afff7">
    <w:name w:val="macro"/>
    <w:link w:val="afff8"/>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kern w:val="2"/>
      <w:sz w:val="24"/>
      <w:szCs w:val="24"/>
    </w:rPr>
  </w:style>
  <w:style w:type="paragraph" w:styleId="33">
    <w:name w:val="List 3"/>
    <w:basedOn w:val="afff3"/>
    <w:link w:val="38"/>
    <w:qFormat/>
    <w:pPr>
      <w:numPr>
        <w:ilvl w:val="2"/>
        <w:numId w:val="2"/>
      </w:numPr>
    </w:pPr>
    <w:rPr>
      <w:rFonts w:ascii="Times New Roman" w:hAnsi="Times New Roman"/>
    </w:rPr>
  </w:style>
  <w:style w:type="paragraph" w:styleId="TOC7">
    <w:name w:val="toc 7"/>
    <w:basedOn w:val="afff3"/>
    <w:next w:val="afff3"/>
    <w:uiPriority w:val="39"/>
    <w:unhideWhenUsed/>
    <w:qFormat/>
    <w:pPr>
      <w:spacing w:line="240" w:lineRule="auto"/>
      <w:ind w:left="1260" w:firstLine="0"/>
      <w:jc w:val="left"/>
    </w:pPr>
    <w:rPr>
      <w:rFonts w:asciiTheme="minorHAnsi" w:eastAsiaTheme="minorEastAsia" w:hAnsiTheme="minorHAnsi" w:cstheme="minorBidi"/>
      <w:sz w:val="18"/>
      <w:szCs w:val="18"/>
    </w:rPr>
  </w:style>
  <w:style w:type="paragraph" w:styleId="2c">
    <w:name w:val="List Number 2"/>
    <w:basedOn w:val="afff3"/>
    <w:qFormat/>
    <w:pPr>
      <w:spacing w:beforeLines="50" w:afterLines="50" w:line="300" w:lineRule="auto"/>
      <w:ind w:left="828" w:hanging="414"/>
    </w:pPr>
    <w:rPr>
      <w:rFonts w:ascii="Times New Roman" w:hAnsi="Times New Roman"/>
      <w:szCs w:val="20"/>
    </w:rPr>
  </w:style>
  <w:style w:type="paragraph" w:styleId="afff9">
    <w:name w:val="table of authorities"/>
    <w:basedOn w:val="afff3"/>
    <w:next w:val="afff3"/>
    <w:qFormat/>
    <w:pPr>
      <w:ind w:leftChars="200" w:left="420" w:firstLine="0"/>
    </w:pPr>
    <w:rPr>
      <w:rFonts w:ascii="Times New Roman" w:hAnsi="Times New Roman"/>
    </w:rPr>
  </w:style>
  <w:style w:type="paragraph" w:styleId="afffa">
    <w:name w:val="Note Heading"/>
    <w:basedOn w:val="afff3"/>
    <w:next w:val="afff3"/>
    <w:link w:val="afffb"/>
    <w:qFormat/>
    <w:pPr>
      <w:ind w:firstLine="0"/>
      <w:jc w:val="center"/>
    </w:pPr>
    <w:rPr>
      <w:rFonts w:ascii="Times New Roman" w:hAnsi="Times New Roman"/>
    </w:rPr>
  </w:style>
  <w:style w:type="paragraph" w:styleId="47">
    <w:name w:val="List Bullet 4"/>
    <w:basedOn w:val="afff3"/>
    <w:qFormat/>
    <w:pPr>
      <w:tabs>
        <w:tab w:val="left" w:pos="360"/>
        <w:tab w:val="left" w:pos="1620"/>
      </w:tabs>
      <w:adjustRightInd w:val="0"/>
      <w:ind w:left="360" w:firstLineChars="200" w:hanging="360"/>
      <w:textAlignment w:val="baseline"/>
    </w:pPr>
    <w:rPr>
      <w:rFonts w:ascii="Verdana" w:hAnsi="Verdana"/>
      <w:szCs w:val="20"/>
    </w:rPr>
  </w:style>
  <w:style w:type="paragraph" w:styleId="81">
    <w:name w:val="index 8"/>
    <w:basedOn w:val="afff3"/>
    <w:next w:val="afff3"/>
    <w:qFormat/>
    <w:pPr>
      <w:autoSpaceDE w:val="0"/>
      <w:adjustRightInd w:val="0"/>
      <w:snapToGrid w:val="0"/>
      <w:ind w:leftChars="1400" w:left="1400" w:firstLine="482"/>
    </w:pPr>
    <w:rPr>
      <w:rFonts w:ascii="宋体" w:hAnsi="宋体" w:cs="宋体"/>
      <w:snapToGrid w:val="0"/>
      <w:kern w:val="0"/>
    </w:rPr>
  </w:style>
  <w:style w:type="paragraph" w:styleId="afffc">
    <w:name w:val="E-mail Signature"/>
    <w:basedOn w:val="afff3"/>
    <w:link w:val="afffd"/>
    <w:unhideWhenUsed/>
    <w:qFormat/>
    <w:pPr>
      <w:adjustRightInd w:val="0"/>
      <w:spacing w:before="60" w:after="60" w:line="360" w:lineRule="atLeast"/>
      <w:ind w:firstLine="0"/>
    </w:pPr>
    <w:rPr>
      <w:rFonts w:ascii="Times New Roman" w:hAnsi="Times New Roman"/>
      <w:sz w:val="21"/>
      <w:lang w:val="zh-CN"/>
    </w:rPr>
  </w:style>
  <w:style w:type="paragraph" w:styleId="afffe">
    <w:name w:val="List Number"/>
    <w:basedOn w:val="afff3"/>
    <w:link w:val="affff"/>
    <w:unhideWhenUsed/>
    <w:qFormat/>
    <w:pPr>
      <w:spacing w:line="240" w:lineRule="auto"/>
      <w:ind w:firstLine="0"/>
      <w:contextualSpacing/>
    </w:pPr>
    <w:rPr>
      <w:rFonts w:asciiTheme="minorHAnsi" w:eastAsiaTheme="minorEastAsia" w:hAnsiTheme="minorHAnsi" w:cstheme="minorBidi"/>
      <w:sz w:val="21"/>
      <w:szCs w:val="22"/>
    </w:rPr>
  </w:style>
  <w:style w:type="paragraph" w:styleId="affff0">
    <w:name w:val="Normal Indent"/>
    <w:basedOn w:val="afff3"/>
    <w:link w:val="affff1"/>
    <w:qFormat/>
    <w:pPr>
      <w:ind w:firstLineChars="200" w:firstLine="420"/>
    </w:pPr>
    <w:rPr>
      <w:rFonts w:ascii="Times New Roman" w:hAnsi="Times New Roman"/>
    </w:rPr>
  </w:style>
  <w:style w:type="paragraph" w:styleId="affff2">
    <w:name w:val="caption"/>
    <w:basedOn w:val="afff3"/>
    <w:next w:val="afff3"/>
    <w:link w:val="affff3"/>
    <w:qFormat/>
    <w:pPr>
      <w:spacing w:line="240" w:lineRule="auto"/>
      <w:ind w:firstLine="0"/>
      <w:jc w:val="center"/>
    </w:pPr>
    <w:rPr>
      <w:rFonts w:eastAsia="黑体"/>
      <w:sz w:val="20"/>
      <w:szCs w:val="20"/>
    </w:rPr>
  </w:style>
  <w:style w:type="paragraph" w:styleId="53">
    <w:name w:val="index 5"/>
    <w:basedOn w:val="afff3"/>
    <w:next w:val="afff3"/>
    <w:qFormat/>
    <w:pPr>
      <w:ind w:leftChars="800" w:left="800" w:firstLine="0"/>
    </w:pPr>
    <w:rPr>
      <w:rFonts w:ascii="Times New Roman" w:hAnsi="Times New Roman"/>
    </w:rPr>
  </w:style>
  <w:style w:type="paragraph" w:styleId="a0">
    <w:name w:val="List Bullet"/>
    <w:basedOn w:val="afff3"/>
    <w:link w:val="affff4"/>
    <w:qFormat/>
    <w:pPr>
      <w:numPr>
        <w:numId w:val="3"/>
      </w:numPr>
    </w:pPr>
    <w:rPr>
      <w:rFonts w:ascii="Times New Roman" w:hAnsi="Times New Roman"/>
      <w:sz w:val="21"/>
    </w:rPr>
  </w:style>
  <w:style w:type="paragraph" w:styleId="a">
    <w:name w:val="envelope address"/>
    <w:basedOn w:val="afff3"/>
    <w:qFormat/>
    <w:pPr>
      <w:framePr w:w="7920" w:h="1980" w:hRule="exact" w:hSpace="180" w:wrap="around" w:hAnchor="page" w:xAlign="center" w:yAlign="bottom"/>
      <w:numPr>
        <w:numId w:val="4"/>
      </w:numPr>
      <w:tabs>
        <w:tab w:val="clear" w:pos="1200"/>
      </w:tabs>
      <w:snapToGrid w:val="0"/>
      <w:spacing w:line="240" w:lineRule="auto"/>
      <w:ind w:leftChars="1400" w:left="100" w:firstLine="0"/>
    </w:pPr>
    <w:rPr>
      <w:rFonts w:cs="Arial"/>
    </w:rPr>
  </w:style>
  <w:style w:type="paragraph" w:styleId="affff5">
    <w:name w:val="Document Map"/>
    <w:basedOn w:val="afff3"/>
    <w:link w:val="affff6"/>
    <w:uiPriority w:val="99"/>
    <w:unhideWhenUsed/>
    <w:qFormat/>
    <w:pPr>
      <w:spacing w:line="240" w:lineRule="auto"/>
      <w:ind w:firstLine="0"/>
    </w:pPr>
    <w:rPr>
      <w:rFonts w:ascii="宋体" w:hAnsiTheme="minorHAnsi" w:cstheme="minorBidi"/>
    </w:rPr>
  </w:style>
  <w:style w:type="paragraph" w:styleId="affff7">
    <w:name w:val="toa heading"/>
    <w:basedOn w:val="afff3"/>
    <w:next w:val="afff3"/>
    <w:qFormat/>
    <w:pPr>
      <w:spacing w:before="120"/>
      <w:ind w:firstLine="0"/>
    </w:pPr>
    <w:rPr>
      <w:rFonts w:cs="Arial"/>
    </w:rPr>
  </w:style>
  <w:style w:type="paragraph" w:styleId="affff8">
    <w:name w:val="annotation text"/>
    <w:basedOn w:val="afff3"/>
    <w:link w:val="affff9"/>
    <w:uiPriority w:val="99"/>
    <w:unhideWhenUsed/>
    <w:qFormat/>
    <w:pPr>
      <w:jc w:val="left"/>
    </w:pPr>
  </w:style>
  <w:style w:type="paragraph" w:styleId="64">
    <w:name w:val="index 6"/>
    <w:basedOn w:val="afff3"/>
    <w:next w:val="afff3"/>
    <w:qFormat/>
    <w:pPr>
      <w:ind w:leftChars="1000" w:left="1000" w:firstLine="0"/>
    </w:pPr>
    <w:rPr>
      <w:rFonts w:ascii="Times New Roman" w:hAnsi="Times New Roman"/>
    </w:rPr>
  </w:style>
  <w:style w:type="paragraph" w:styleId="affffa">
    <w:name w:val="Salutation"/>
    <w:basedOn w:val="afff3"/>
    <w:next w:val="afff3"/>
    <w:link w:val="affffb"/>
    <w:unhideWhenUsed/>
    <w:qFormat/>
    <w:pPr>
      <w:spacing w:line="240" w:lineRule="auto"/>
      <w:ind w:firstLine="0"/>
    </w:pPr>
    <w:rPr>
      <w:rFonts w:ascii="Times New Roman" w:hAnsi="Times New Roman"/>
      <w:szCs w:val="20"/>
      <w:lang w:val="zh-CN"/>
    </w:rPr>
  </w:style>
  <w:style w:type="paragraph" w:styleId="39">
    <w:name w:val="Body Text 3"/>
    <w:basedOn w:val="afff3"/>
    <w:link w:val="3a"/>
    <w:qFormat/>
    <w:pPr>
      <w:widowControl/>
      <w:autoSpaceDE w:val="0"/>
      <w:autoSpaceDN w:val="0"/>
      <w:adjustRightInd w:val="0"/>
      <w:spacing w:line="240" w:lineRule="auto"/>
      <w:ind w:leftChars="10" w:left="10" w:firstLine="0"/>
      <w:jc w:val="left"/>
    </w:pPr>
    <w:rPr>
      <w:rFonts w:ascii="楷体" w:eastAsia="楷体" w:hAnsi="Times New Roman"/>
      <w:color w:val="000000"/>
      <w:kern w:val="0"/>
      <w:sz w:val="16"/>
      <w:szCs w:val="20"/>
      <w:lang w:val="zh-CN"/>
    </w:rPr>
  </w:style>
  <w:style w:type="paragraph" w:styleId="affffc">
    <w:name w:val="Closing"/>
    <w:basedOn w:val="afff3"/>
    <w:link w:val="affffd"/>
    <w:unhideWhenUsed/>
    <w:qFormat/>
    <w:pPr>
      <w:adjustRightInd w:val="0"/>
      <w:spacing w:before="60" w:after="60" w:line="360" w:lineRule="atLeast"/>
      <w:ind w:leftChars="2100" w:left="100" w:firstLine="0"/>
    </w:pPr>
    <w:rPr>
      <w:rFonts w:ascii="Times New Roman" w:hAnsi="Times New Roman"/>
      <w:kern w:val="0"/>
      <w:szCs w:val="20"/>
    </w:rPr>
  </w:style>
  <w:style w:type="paragraph" w:styleId="3b">
    <w:name w:val="List Bullet 3"/>
    <w:basedOn w:val="afff3"/>
    <w:link w:val="3c"/>
    <w:qFormat/>
    <w:pPr>
      <w:tabs>
        <w:tab w:val="left" w:pos="360"/>
        <w:tab w:val="left" w:pos="1620"/>
      </w:tabs>
      <w:ind w:leftChars="600" w:left="600" w:firstLineChars="200" w:firstLine="420"/>
      <w:outlineLvl w:val="0"/>
    </w:pPr>
    <w:rPr>
      <w:rFonts w:ascii="Times New Roman" w:hAnsi="Times New Roman"/>
      <w:color w:val="0000FF"/>
      <w:szCs w:val="20"/>
    </w:rPr>
  </w:style>
  <w:style w:type="paragraph" w:styleId="affffe">
    <w:name w:val="Body Text"/>
    <w:basedOn w:val="afff3"/>
    <w:link w:val="afffff"/>
    <w:uiPriority w:val="99"/>
    <w:unhideWhenUsed/>
    <w:qFormat/>
    <w:pPr>
      <w:spacing w:after="120"/>
    </w:pPr>
  </w:style>
  <w:style w:type="paragraph" w:styleId="afffff0">
    <w:name w:val="Body Text Indent"/>
    <w:basedOn w:val="afff3"/>
    <w:link w:val="afffff1"/>
    <w:uiPriority w:val="99"/>
    <w:unhideWhenUsed/>
    <w:qFormat/>
    <w:pPr>
      <w:spacing w:after="120"/>
      <w:ind w:leftChars="200" w:left="420"/>
    </w:pPr>
  </w:style>
  <w:style w:type="paragraph" w:styleId="3">
    <w:name w:val="List Number 3"/>
    <w:basedOn w:val="afffe"/>
    <w:qFormat/>
    <w:pPr>
      <w:widowControl/>
      <w:numPr>
        <w:numId w:val="5"/>
      </w:numPr>
      <w:tabs>
        <w:tab w:val="clear" w:pos="360"/>
        <w:tab w:val="left" w:pos="840"/>
        <w:tab w:val="left" w:pos="1200"/>
        <w:tab w:val="left" w:pos="1260"/>
        <w:tab w:val="left" w:pos="1680"/>
      </w:tabs>
      <w:adjustRightInd w:val="0"/>
      <w:ind w:leftChars="400" w:left="1200" w:firstLineChars="0" w:hanging="432"/>
      <w:contextualSpacing w:val="0"/>
      <w:jc w:val="left"/>
    </w:pPr>
    <w:rPr>
      <w:rFonts w:ascii="宋体" w:eastAsia="宋体" w:hAnsi="Times New Roman" w:cs="Times New Roman"/>
      <w:kern w:val="0"/>
      <w:szCs w:val="21"/>
    </w:rPr>
  </w:style>
  <w:style w:type="paragraph" w:styleId="26">
    <w:name w:val="List 2"/>
    <w:basedOn w:val="afff3"/>
    <w:link w:val="2d"/>
    <w:qFormat/>
    <w:pPr>
      <w:numPr>
        <w:ilvl w:val="1"/>
        <w:numId w:val="2"/>
      </w:numPr>
    </w:pPr>
    <w:rPr>
      <w:rFonts w:ascii="Times New Roman" w:hAnsi="Times New Roman"/>
    </w:rPr>
  </w:style>
  <w:style w:type="paragraph" w:styleId="afffff2">
    <w:name w:val="List Continue"/>
    <w:basedOn w:val="afff3"/>
    <w:qFormat/>
    <w:pPr>
      <w:adjustRightInd w:val="0"/>
      <w:spacing w:after="120"/>
      <w:ind w:leftChars="200" w:left="420" w:firstLineChars="200" w:firstLine="200"/>
      <w:textAlignment w:val="baseline"/>
    </w:pPr>
    <w:rPr>
      <w:rFonts w:ascii="Verdana" w:hAnsi="Verdana"/>
      <w:szCs w:val="20"/>
    </w:rPr>
  </w:style>
  <w:style w:type="paragraph" w:styleId="afffff3">
    <w:name w:val="Block Text"/>
    <w:basedOn w:val="afff3"/>
    <w:link w:val="afffff4"/>
    <w:qFormat/>
    <w:pPr>
      <w:ind w:left="420" w:right="-334" w:firstLine="420"/>
    </w:pPr>
    <w:rPr>
      <w:rFonts w:ascii="Times New Roman" w:hAnsi="Times New Roman"/>
    </w:rPr>
  </w:style>
  <w:style w:type="paragraph" w:styleId="2e">
    <w:name w:val="List Bullet 2"/>
    <w:basedOn w:val="afff3"/>
    <w:link w:val="2f"/>
    <w:qFormat/>
    <w:pPr>
      <w:spacing w:after="120" w:line="500" w:lineRule="exact"/>
      <w:ind w:left="420" w:firstLine="480"/>
      <w:jc w:val="left"/>
    </w:pPr>
    <w:rPr>
      <w:rFonts w:ascii="Times New Roman" w:eastAsia="仿宋_GB2312" w:hAnsi="Times New Roman"/>
      <w:sz w:val="30"/>
      <w:szCs w:val="30"/>
    </w:rPr>
  </w:style>
  <w:style w:type="paragraph" w:styleId="HTML">
    <w:name w:val="HTML Address"/>
    <w:basedOn w:val="afff3"/>
    <w:link w:val="HTML0"/>
    <w:uiPriority w:val="99"/>
    <w:qFormat/>
    <w:pPr>
      <w:adjustRightInd w:val="0"/>
      <w:ind w:firstLineChars="200" w:firstLine="200"/>
      <w:textAlignment w:val="baseline"/>
    </w:pPr>
    <w:rPr>
      <w:rFonts w:ascii="Verdana" w:hAnsi="Verdana"/>
      <w:i/>
      <w:kern w:val="0"/>
      <w:szCs w:val="20"/>
      <w:lang w:eastAsia="en-US"/>
    </w:rPr>
  </w:style>
  <w:style w:type="paragraph" w:styleId="48">
    <w:name w:val="index 4"/>
    <w:basedOn w:val="afff3"/>
    <w:next w:val="afff3"/>
    <w:qFormat/>
    <w:pPr>
      <w:ind w:leftChars="600" w:left="600" w:firstLine="0"/>
    </w:pPr>
    <w:rPr>
      <w:rFonts w:ascii="Times New Roman" w:hAnsi="Times New Roman"/>
    </w:rPr>
  </w:style>
  <w:style w:type="paragraph" w:styleId="TOC5">
    <w:name w:val="toc 5"/>
    <w:basedOn w:val="afff3"/>
    <w:next w:val="afff3"/>
    <w:uiPriority w:val="39"/>
    <w:unhideWhenUsed/>
    <w:qFormat/>
    <w:pPr>
      <w:spacing w:line="240" w:lineRule="auto"/>
      <w:ind w:left="840" w:firstLine="0"/>
      <w:jc w:val="left"/>
    </w:pPr>
    <w:rPr>
      <w:rFonts w:asciiTheme="minorHAnsi" w:eastAsiaTheme="minorEastAsia" w:hAnsiTheme="minorHAnsi" w:cstheme="minorBidi"/>
      <w:sz w:val="18"/>
      <w:szCs w:val="18"/>
    </w:rPr>
  </w:style>
  <w:style w:type="paragraph" w:styleId="TOC3">
    <w:name w:val="toc 3"/>
    <w:basedOn w:val="afff3"/>
    <w:next w:val="afff3"/>
    <w:uiPriority w:val="39"/>
    <w:unhideWhenUsed/>
    <w:qFormat/>
    <w:pPr>
      <w:spacing w:line="240" w:lineRule="auto"/>
      <w:ind w:left="420" w:firstLine="0"/>
      <w:jc w:val="left"/>
    </w:pPr>
    <w:rPr>
      <w:rFonts w:asciiTheme="minorHAnsi" w:eastAsiaTheme="minorEastAsia" w:hAnsiTheme="minorHAnsi" w:cstheme="minorBidi"/>
      <w:i/>
      <w:iCs/>
      <w:sz w:val="20"/>
      <w:szCs w:val="20"/>
    </w:rPr>
  </w:style>
  <w:style w:type="paragraph" w:styleId="afffff5">
    <w:name w:val="Plain Text"/>
    <w:basedOn w:val="afff3"/>
    <w:link w:val="2f0"/>
    <w:qFormat/>
    <w:pPr>
      <w:spacing w:line="240" w:lineRule="auto"/>
      <w:ind w:firstLine="0"/>
    </w:pPr>
    <w:rPr>
      <w:rFonts w:ascii="宋体" w:hAnsi="Courier New"/>
      <w:sz w:val="21"/>
      <w:szCs w:val="20"/>
    </w:rPr>
  </w:style>
  <w:style w:type="paragraph" w:styleId="54">
    <w:name w:val="List Bullet 5"/>
    <w:basedOn w:val="afff3"/>
    <w:qFormat/>
    <w:pPr>
      <w:tabs>
        <w:tab w:val="left" w:pos="900"/>
        <w:tab w:val="left" w:pos="2040"/>
      </w:tabs>
      <w:adjustRightInd w:val="0"/>
      <w:ind w:left="900" w:firstLineChars="200" w:hanging="420"/>
      <w:textAlignment w:val="baseline"/>
    </w:pPr>
    <w:rPr>
      <w:rFonts w:ascii="Verdana" w:hAnsi="Verdana"/>
      <w:szCs w:val="20"/>
    </w:rPr>
  </w:style>
  <w:style w:type="paragraph" w:styleId="41">
    <w:name w:val="List Number 4"/>
    <w:basedOn w:val="afff3"/>
    <w:qFormat/>
    <w:pPr>
      <w:numPr>
        <w:numId w:val="6"/>
      </w:numPr>
      <w:spacing w:line="240" w:lineRule="auto"/>
      <w:contextualSpacing/>
    </w:pPr>
    <w:rPr>
      <w:rFonts w:ascii="Times New Roman" w:hAnsi="Times New Roman"/>
      <w:sz w:val="21"/>
      <w:szCs w:val="21"/>
    </w:rPr>
  </w:style>
  <w:style w:type="paragraph" w:styleId="TOC8">
    <w:name w:val="toc 8"/>
    <w:basedOn w:val="afff3"/>
    <w:next w:val="afff3"/>
    <w:uiPriority w:val="39"/>
    <w:unhideWhenUsed/>
    <w:qFormat/>
    <w:pPr>
      <w:spacing w:line="240" w:lineRule="auto"/>
      <w:ind w:left="1470" w:firstLine="0"/>
      <w:jc w:val="left"/>
    </w:pPr>
    <w:rPr>
      <w:rFonts w:asciiTheme="minorHAnsi" w:eastAsiaTheme="minorEastAsia" w:hAnsiTheme="minorHAnsi" w:cstheme="minorBidi"/>
      <w:sz w:val="18"/>
      <w:szCs w:val="18"/>
    </w:rPr>
  </w:style>
  <w:style w:type="paragraph" w:styleId="3d">
    <w:name w:val="index 3"/>
    <w:basedOn w:val="afff3"/>
    <w:next w:val="afff3"/>
    <w:qFormat/>
    <w:pPr>
      <w:ind w:leftChars="400" w:left="400" w:firstLine="0"/>
    </w:pPr>
    <w:rPr>
      <w:rFonts w:ascii="Times New Roman" w:hAnsi="Times New Roman"/>
      <w:b/>
    </w:rPr>
  </w:style>
  <w:style w:type="paragraph" w:styleId="afffff6">
    <w:name w:val="Date"/>
    <w:basedOn w:val="afff3"/>
    <w:next w:val="afff3"/>
    <w:link w:val="afffff7"/>
    <w:uiPriority w:val="99"/>
    <w:qFormat/>
    <w:pPr>
      <w:adjustRightInd w:val="0"/>
      <w:spacing w:before="60" w:after="60" w:line="360" w:lineRule="atLeast"/>
      <w:ind w:leftChars="2500" w:left="100" w:firstLine="0"/>
      <w:textAlignment w:val="baseline"/>
    </w:pPr>
    <w:rPr>
      <w:rFonts w:ascii="Times New Roman" w:hAnsi="Times New Roman"/>
      <w:kern w:val="0"/>
      <w:szCs w:val="20"/>
    </w:rPr>
  </w:style>
  <w:style w:type="paragraph" w:styleId="2f1">
    <w:name w:val="Body Text Indent 2"/>
    <w:basedOn w:val="afff3"/>
    <w:link w:val="2f2"/>
    <w:qFormat/>
    <w:pPr>
      <w:adjustRightInd w:val="0"/>
      <w:spacing w:before="60" w:after="60" w:line="360" w:lineRule="atLeast"/>
      <w:ind w:firstLine="482"/>
      <w:textAlignment w:val="baseline"/>
    </w:pPr>
    <w:rPr>
      <w:rFonts w:ascii="Times New Roman" w:hAnsi="Times New Roman"/>
      <w:kern w:val="0"/>
      <w:szCs w:val="20"/>
      <w:shd w:val="pct10" w:color="auto" w:fill="FFFFFF"/>
    </w:rPr>
  </w:style>
  <w:style w:type="paragraph" w:styleId="afffff8">
    <w:name w:val="endnote text"/>
    <w:basedOn w:val="afff3"/>
    <w:link w:val="afffff9"/>
    <w:qFormat/>
    <w:pPr>
      <w:snapToGrid w:val="0"/>
      <w:spacing w:line="240" w:lineRule="auto"/>
      <w:ind w:leftChars="10" w:left="10" w:firstLine="0"/>
      <w:jc w:val="left"/>
    </w:pPr>
    <w:rPr>
      <w:rFonts w:ascii="Times New Roman" w:hAnsi="Times New Roman"/>
      <w:kern w:val="0"/>
      <w:sz w:val="20"/>
    </w:rPr>
  </w:style>
  <w:style w:type="paragraph" w:styleId="55">
    <w:name w:val="List Continue 5"/>
    <w:basedOn w:val="afff3"/>
    <w:qFormat/>
    <w:pPr>
      <w:adjustRightInd w:val="0"/>
      <w:spacing w:after="120"/>
      <w:ind w:leftChars="1000" w:left="2100" w:firstLineChars="200" w:firstLine="200"/>
      <w:textAlignment w:val="baseline"/>
    </w:pPr>
    <w:rPr>
      <w:rFonts w:ascii="Verdana" w:hAnsi="Verdana"/>
      <w:szCs w:val="20"/>
    </w:rPr>
  </w:style>
  <w:style w:type="paragraph" w:styleId="afffffa">
    <w:name w:val="Balloon Text"/>
    <w:basedOn w:val="afff3"/>
    <w:link w:val="afffffb"/>
    <w:uiPriority w:val="99"/>
    <w:unhideWhenUsed/>
    <w:qFormat/>
    <w:pPr>
      <w:spacing w:line="240" w:lineRule="auto"/>
    </w:pPr>
    <w:rPr>
      <w:sz w:val="18"/>
      <w:szCs w:val="18"/>
    </w:rPr>
  </w:style>
  <w:style w:type="paragraph" w:styleId="afffffc">
    <w:name w:val="footer"/>
    <w:basedOn w:val="afff3"/>
    <w:link w:val="afffffd"/>
    <w:uiPriority w:val="99"/>
    <w:unhideWhenUsed/>
    <w:qFormat/>
    <w:pPr>
      <w:tabs>
        <w:tab w:val="center" w:pos="4153"/>
        <w:tab w:val="right" w:pos="8306"/>
      </w:tabs>
      <w:snapToGrid w:val="0"/>
      <w:jc w:val="left"/>
    </w:pPr>
    <w:rPr>
      <w:sz w:val="18"/>
      <w:szCs w:val="18"/>
    </w:rPr>
  </w:style>
  <w:style w:type="paragraph" w:styleId="afffffe">
    <w:name w:val="envelope return"/>
    <w:basedOn w:val="afff3"/>
    <w:qFormat/>
    <w:pPr>
      <w:adjustRightInd w:val="0"/>
      <w:snapToGrid w:val="0"/>
      <w:ind w:firstLineChars="200" w:firstLine="200"/>
      <w:textAlignment w:val="baseline"/>
    </w:pPr>
    <w:rPr>
      <w:szCs w:val="20"/>
    </w:rPr>
  </w:style>
  <w:style w:type="paragraph" w:styleId="affffff">
    <w:name w:val="header"/>
    <w:basedOn w:val="afff3"/>
    <w:link w:val="affffff0"/>
    <w:uiPriority w:val="99"/>
    <w:unhideWhenUsed/>
    <w:qFormat/>
    <w:pPr>
      <w:pBdr>
        <w:bottom w:val="single" w:sz="6" w:space="1" w:color="auto"/>
      </w:pBdr>
      <w:tabs>
        <w:tab w:val="center" w:pos="4153"/>
        <w:tab w:val="right" w:pos="8306"/>
      </w:tabs>
      <w:snapToGrid w:val="0"/>
      <w:jc w:val="center"/>
    </w:pPr>
    <w:rPr>
      <w:sz w:val="18"/>
      <w:szCs w:val="18"/>
    </w:rPr>
  </w:style>
  <w:style w:type="paragraph" w:styleId="affffff1">
    <w:name w:val="Signature"/>
    <w:basedOn w:val="afff3"/>
    <w:link w:val="affffff2"/>
    <w:uiPriority w:val="99"/>
    <w:qFormat/>
    <w:pPr>
      <w:adjustRightInd w:val="0"/>
      <w:ind w:leftChars="2100" w:left="100" w:firstLineChars="200" w:firstLine="200"/>
      <w:textAlignment w:val="baseline"/>
    </w:pPr>
    <w:rPr>
      <w:rFonts w:ascii="Verdana" w:hAnsi="Verdana"/>
      <w:kern w:val="0"/>
      <w:szCs w:val="20"/>
      <w:lang w:eastAsia="en-US"/>
    </w:rPr>
  </w:style>
  <w:style w:type="paragraph" w:styleId="TOC1">
    <w:name w:val="toc 1"/>
    <w:basedOn w:val="afff3"/>
    <w:next w:val="afff3"/>
    <w:uiPriority w:val="39"/>
    <w:unhideWhenUsed/>
    <w:qFormat/>
    <w:pPr>
      <w:spacing w:before="120" w:after="120" w:line="240" w:lineRule="auto"/>
      <w:ind w:firstLine="0"/>
      <w:jc w:val="left"/>
    </w:pPr>
    <w:rPr>
      <w:rFonts w:asciiTheme="minorHAnsi" w:eastAsiaTheme="minorEastAsia" w:hAnsiTheme="minorHAnsi" w:cstheme="minorBidi"/>
      <w:b/>
      <w:bCs/>
      <w:caps/>
      <w:sz w:val="20"/>
      <w:szCs w:val="20"/>
    </w:rPr>
  </w:style>
  <w:style w:type="paragraph" w:styleId="49">
    <w:name w:val="List Continue 4"/>
    <w:basedOn w:val="afff3"/>
    <w:qFormat/>
    <w:pPr>
      <w:tabs>
        <w:tab w:val="left" w:pos="360"/>
      </w:tabs>
      <w:spacing w:before="100" w:beforeAutospacing="1" w:after="120"/>
      <w:ind w:leftChars="800" w:left="1680" w:hangingChars="200" w:hanging="200"/>
    </w:pPr>
    <w:rPr>
      <w:rFonts w:ascii="Times New Roman" w:hAnsi="Times New Roman"/>
    </w:rPr>
  </w:style>
  <w:style w:type="paragraph" w:styleId="TOC4">
    <w:name w:val="toc 4"/>
    <w:basedOn w:val="afff3"/>
    <w:next w:val="afff3"/>
    <w:uiPriority w:val="39"/>
    <w:unhideWhenUsed/>
    <w:qFormat/>
    <w:pPr>
      <w:spacing w:line="240" w:lineRule="auto"/>
      <w:ind w:left="630" w:firstLine="0"/>
      <w:jc w:val="left"/>
    </w:pPr>
    <w:rPr>
      <w:rFonts w:asciiTheme="minorHAnsi" w:eastAsiaTheme="minorEastAsia" w:hAnsiTheme="minorHAnsi" w:cstheme="minorBidi"/>
      <w:sz w:val="18"/>
      <w:szCs w:val="18"/>
    </w:rPr>
  </w:style>
  <w:style w:type="paragraph" w:styleId="affffff3">
    <w:name w:val="index heading"/>
    <w:basedOn w:val="afff3"/>
    <w:next w:val="1f4"/>
    <w:qFormat/>
    <w:pPr>
      <w:ind w:firstLine="0"/>
    </w:pPr>
    <w:rPr>
      <w:rFonts w:cs="Arial"/>
      <w:b/>
      <w:bCs/>
    </w:rPr>
  </w:style>
  <w:style w:type="paragraph" w:styleId="1f4">
    <w:name w:val="index 1"/>
    <w:basedOn w:val="afff3"/>
    <w:next w:val="afff3"/>
    <w:uiPriority w:val="99"/>
    <w:unhideWhenUsed/>
    <w:qFormat/>
    <w:pPr>
      <w:spacing w:line="240" w:lineRule="auto"/>
      <w:ind w:firstLine="0"/>
    </w:pPr>
    <w:rPr>
      <w:rFonts w:asciiTheme="minorHAnsi" w:eastAsiaTheme="minorEastAsia" w:hAnsiTheme="minorHAnsi" w:cstheme="minorBidi"/>
      <w:sz w:val="21"/>
      <w:szCs w:val="22"/>
    </w:rPr>
  </w:style>
  <w:style w:type="paragraph" w:styleId="affffff4">
    <w:name w:val="Subtitle"/>
    <w:basedOn w:val="afff3"/>
    <w:next w:val="afff3"/>
    <w:link w:val="affffff5"/>
    <w:uiPriority w:val="11"/>
    <w:qFormat/>
    <w:pPr>
      <w:adjustRightInd w:val="0"/>
      <w:spacing w:before="240" w:after="60" w:line="312" w:lineRule="atLeast"/>
      <w:ind w:firstLine="0"/>
      <w:jc w:val="center"/>
      <w:outlineLvl w:val="1"/>
    </w:pPr>
    <w:rPr>
      <w:rFonts w:ascii="Times New Roman" w:hAnsi="Times New Roman"/>
      <w:b/>
      <w:kern w:val="0"/>
      <w:sz w:val="32"/>
      <w:szCs w:val="20"/>
      <w:lang w:val="zh-CN"/>
    </w:rPr>
  </w:style>
  <w:style w:type="paragraph" w:styleId="56">
    <w:name w:val="List Number 5"/>
    <w:basedOn w:val="afff3"/>
    <w:qFormat/>
    <w:pPr>
      <w:tabs>
        <w:tab w:val="left" w:pos="1800"/>
        <w:tab w:val="left" w:pos="2040"/>
      </w:tabs>
      <w:adjustRightInd w:val="0"/>
      <w:ind w:left="432" w:firstLineChars="200" w:hanging="432"/>
      <w:textAlignment w:val="baseline"/>
    </w:pPr>
    <w:rPr>
      <w:rFonts w:ascii="Verdana" w:hAnsi="Verdana"/>
      <w:szCs w:val="20"/>
    </w:rPr>
  </w:style>
  <w:style w:type="paragraph" w:styleId="affffff6">
    <w:name w:val="List"/>
    <w:basedOn w:val="afff3"/>
    <w:qFormat/>
    <w:pPr>
      <w:tabs>
        <w:tab w:val="left" w:pos="720"/>
      </w:tabs>
      <w:adjustRightInd w:val="0"/>
      <w:ind w:left="720" w:hanging="360"/>
      <w:textAlignment w:val="baseline"/>
    </w:pPr>
    <w:rPr>
      <w:rFonts w:ascii="Times New Roman" w:hAnsi="Times New Roman"/>
      <w:color w:val="000000"/>
      <w:kern w:val="0"/>
      <w:szCs w:val="20"/>
    </w:rPr>
  </w:style>
  <w:style w:type="paragraph" w:styleId="affffff7">
    <w:name w:val="footnote text"/>
    <w:basedOn w:val="afff3"/>
    <w:link w:val="affffff8"/>
    <w:qFormat/>
    <w:pPr>
      <w:snapToGrid w:val="0"/>
      <w:spacing w:line="240" w:lineRule="auto"/>
      <w:ind w:firstLine="0"/>
      <w:jc w:val="left"/>
    </w:pPr>
    <w:rPr>
      <w:rFonts w:ascii="Times New Roman" w:hAnsi="Times New Roman"/>
      <w:kern w:val="0"/>
      <w:sz w:val="18"/>
      <w:szCs w:val="18"/>
    </w:rPr>
  </w:style>
  <w:style w:type="paragraph" w:styleId="TOC6">
    <w:name w:val="toc 6"/>
    <w:basedOn w:val="afff3"/>
    <w:next w:val="afff3"/>
    <w:uiPriority w:val="39"/>
    <w:unhideWhenUsed/>
    <w:qFormat/>
    <w:pPr>
      <w:spacing w:line="240" w:lineRule="auto"/>
      <w:ind w:left="1050" w:firstLine="0"/>
      <w:jc w:val="left"/>
    </w:pPr>
    <w:rPr>
      <w:rFonts w:asciiTheme="minorHAnsi" w:eastAsiaTheme="minorEastAsia" w:hAnsiTheme="minorHAnsi" w:cstheme="minorBidi"/>
      <w:sz w:val="18"/>
      <w:szCs w:val="18"/>
    </w:rPr>
  </w:style>
  <w:style w:type="paragraph" w:styleId="57">
    <w:name w:val="List 5"/>
    <w:basedOn w:val="afff3"/>
    <w:qFormat/>
    <w:pPr>
      <w:adjustRightInd w:val="0"/>
      <w:ind w:leftChars="800" w:left="100" w:hangingChars="200" w:hanging="200"/>
      <w:textAlignment w:val="baseline"/>
    </w:pPr>
    <w:rPr>
      <w:rFonts w:ascii="Verdana" w:hAnsi="Verdana"/>
      <w:szCs w:val="20"/>
    </w:rPr>
  </w:style>
  <w:style w:type="paragraph" w:styleId="3e">
    <w:name w:val="Body Text Indent 3"/>
    <w:basedOn w:val="afff3"/>
    <w:link w:val="3f"/>
    <w:qFormat/>
    <w:pPr>
      <w:spacing w:after="120" w:line="240" w:lineRule="auto"/>
      <w:ind w:leftChars="200" w:left="420" w:firstLine="0"/>
    </w:pPr>
    <w:rPr>
      <w:rFonts w:ascii="Times New Roman" w:hAnsi="Times New Roman"/>
      <w:sz w:val="16"/>
      <w:szCs w:val="16"/>
      <w:lang w:val="zh-CN"/>
    </w:rPr>
  </w:style>
  <w:style w:type="paragraph" w:styleId="72">
    <w:name w:val="index 7"/>
    <w:basedOn w:val="afff3"/>
    <w:next w:val="afff3"/>
    <w:qFormat/>
    <w:pPr>
      <w:ind w:leftChars="1200" w:left="1200" w:firstLine="0"/>
    </w:pPr>
    <w:rPr>
      <w:rFonts w:ascii="Times New Roman" w:hAnsi="Times New Roman"/>
    </w:rPr>
  </w:style>
  <w:style w:type="paragraph" w:styleId="91">
    <w:name w:val="index 9"/>
    <w:basedOn w:val="afff3"/>
    <w:next w:val="afff3"/>
    <w:qFormat/>
    <w:pPr>
      <w:ind w:leftChars="1600" w:left="1600" w:firstLine="0"/>
    </w:pPr>
    <w:rPr>
      <w:rFonts w:ascii="Times New Roman" w:hAnsi="Times New Roman"/>
    </w:rPr>
  </w:style>
  <w:style w:type="paragraph" w:styleId="affffff9">
    <w:name w:val="table of figures"/>
    <w:basedOn w:val="afff3"/>
    <w:next w:val="afff3"/>
    <w:unhideWhenUsed/>
    <w:qFormat/>
    <w:pPr>
      <w:spacing w:line="240" w:lineRule="auto"/>
      <w:ind w:leftChars="200" w:left="200" w:hangingChars="200" w:hanging="200"/>
    </w:pPr>
    <w:rPr>
      <w:rFonts w:asciiTheme="minorHAnsi" w:eastAsiaTheme="minorEastAsia" w:hAnsiTheme="minorHAnsi" w:cstheme="minorBidi"/>
      <w:sz w:val="21"/>
      <w:szCs w:val="22"/>
    </w:rPr>
  </w:style>
  <w:style w:type="paragraph" w:styleId="TOC2">
    <w:name w:val="toc 2"/>
    <w:basedOn w:val="afff3"/>
    <w:next w:val="afff3"/>
    <w:uiPriority w:val="39"/>
    <w:unhideWhenUsed/>
    <w:qFormat/>
    <w:pPr>
      <w:spacing w:line="240" w:lineRule="auto"/>
      <w:ind w:left="210" w:firstLine="0"/>
      <w:jc w:val="left"/>
    </w:pPr>
    <w:rPr>
      <w:rFonts w:asciiTheme="minorHAnsi" w:eastAsiaTheme="minorEastAsia" w:hAnsiTheme="minorHAnsi" w:cstheme="minorBidi"/>
      <w:smallCaps/>
      <w:sz w:val="20"/>
      <w:szCs w:val="20"/>
    </w:rPr>
  </w:style>
  <w:style w:type="paragraph" w:styleId="TOC9">
    <w:name w:val="toc 9"/>
    <w:basedOn w:val="afff3"/>
    <w:next w:val="afff3"/>
    <w:uiPriority w:val="39"/>
    <w:unhideWhenUsed/>
    <w:qFormat/>
    <w:pPr>
      <w:spacing w:line="240" w:lineRule="auto"/>
      <w:ind w:left="1680" w:firstLine="0"/>
      <w:jc w:val="left"/>
    </w:pPr>
    <w:rPr>
      <w:rFonts w:asciiTheme="minorHAnsi" w:eastAsiaTheme="minorEastAsia" w:hAnsiTheme="minorHAnsi" w:cstheme="minorBidi"/>
      <w:sz w:val="18"/>
      <w:szCs w:val="18"/>
    </w:rPr>
  </w:style>
  <w:style w:type="paragraph" w:styleId="2f3">
    <w:name w:val="Body Text 2"/>
    <w:basedOn w:val="afff3"/>
    <w:link w:val="2f4"/>
    <w:unhideWhenUsed/>
    <w:qFormat/>
    <w:pPr>
      <w:spacing w:after="120" w:line="480" w:lineRule="auto"/>
      <w:ind w:firstLine="0"/>
    </w:pPr>
    <w:rPr>
      <w:rFonts w:ascii="Times New Roman" w:hAnsi="Times New Roman"/>
      <w:lang w:val="zh-CN"/>
    </w:rPr>
  </w:style>
  <w:style w:type="paragraph" w:styleId="43">
    <w:name w:val="List 4"/>
    <w:basedOn w:val="afff3"/>
    <w:qFormat/>
    <w:pPr>
      <w:numPr>
        <w:ilvl w:val="3"/>
        <w:numId w:val="2"/>
      </w:numPr>
      <w:adjustRightInd w:val="0"/>
      <w:snapToGrid w:val="0"/>
    </w:pPr>
    <w:rPr>
      <w:rFonts w:ascii="Times New Roman" w:hAnsi="Times New Roman"/>
    </w:rPr>
  </w:style>
  <w:style w:type="paragraph" w:styleId="2f5">
    <w:name w:val="List Continue 2"/>
    <w:basedOn w:val="afff3"/>
    <w:qFormat/>
    <w:pPr>
      <w:adjustRightInd w:val="0"/>
      <w:spacing w:after="120"/>
      <w:ind w:leftChars="400" w:left="840" w:firstLineChars="200" w:firstLine="200"/>
      <w:textAlignment w:val="baseline"/>
    </w:pPr>
    <w:rPr>
      <w:rFonts w:ascii="Verdana" w:hAnsi="Verdana"/>
      <w:szCs w:val="20"/>
    </w:rPr>
  </w:style>
  <w:style w:type="paragraph" w:styleId="affffffa">
    <w:name w:val="Message Header"/>
    <w:basedOn w:val="afff3"/>
    <w:link w:val="affffffb"/>
    <w:unhideWhenUsed/>
    <w:qFormat/>
    <w:pPr>
      <w:pBdr>
        <w:top w:val="single" w:sz="6" w:space="1" w:color="auto"/>
        <w:left w:val="single" w:sz="6" w:space="1" w:color="auto"/>
        <w:bottom w:val="single" w:sz="6" w:space="1" w:color="auto"/>
        <w:right w:val="single" w:sz="6" w:space="1" w:color="auto"/>
      </w:pBdr>
      <w:shd w:val="pct20" w:color="auto" w:fill="auto"/>
      <w:adjustRightInd w:val="0"/>
      <w:spacing w:before="60" w:after="60" w:line="360" w:lineRule="atLeast"/>
      <w:ind w:leftChars="500" w:left="1080" w:hangingChars="500" w:hanging="1080"/>
    </w:pPr>
    <w:rPr>
      <w:rFonts w:cs="Arial"/>
      <w:kern w:val="0"/>
      <w:lang w:val="zh-CN"/>
    </w:rPr>
  </w:style>
  <w:style w:type="paragraph" w:styleId="HTML1">
    <w:name w:val="HTML Preformatted"/>
    <w:basedOn w:val="afff3"/>
    <w:link w:val="HTML10"/>
    <w:uiPriority w:val="99"/>
    <w:unhideWhenUsed/>
    <w:qFormat/>
    <w:pPr>
      <w:spacing w:line="240" w:lineRule="auto"/>
      <w:ind w:firstLine="0"/>
    </w:pPr>
    <w:rPr>
      <w:rFonts w:ascii="Courier New" w:hAnsi="Courier New"/>
      <w:sz w:val="20"/>
      <w:szCs w:val="20"/>
      <w:lang w:val="zh-CN"/>
    </w:rPr>
  </w:style>
  <w:style w:type="paragraph" w:styleId="affffffc">
    <w:name w:val="Normal (Web)"/>
    <w:basedOn w:val="afff3"/>
    <w:link w:val="affffffd"/>
    <w:uiPriority w:val="99"/>
    <w:unhideWhenUsed/>
    <w:qFormat/>
    <w:pPr>
      <w:spacing w:beforeAutospacing="1" w:afterAutospacing="1" w:line="240" w:lineRule="auto"/>
      <w:ind w:firstLine="0"/>
      <w:jc w:val="left"/>
    </w:pPr>
    <w:rPr>
      <w:rFonts w:asciiTheme="minorHAnsi" w:eastAsiaTheme="minorEastAsia" w:hAnsiTheme="minorHAnsi"/>
      <w:kern w:val="0"/>
      <w:szCs w:val="22"/>
    </w:rPr>
  </w:style>
  <w:style w:type="paragraph" w:styleId="3f0">
    <w:name w:val="List Continue 3"/>
    <w:basedOn w:val="afff3"/>
    <w:qFormat/>
    <w:pPr>
      <w:adjustRightInd w:val="0"/>
      <w:spacing w:after="120"/>
      <w:ind w:leftChars="600" w:left="1260" w:firstLineChars="200" w:firstLine="200"/>
      <w:textAlignment w:val="baseline"/>
    </w:pPr>
    <w:rPr>
      <w:rFonts w:ascii="Verdana" w:hAnsi="Verdana"/>
      <w:szCs w:val="20"/>
    </w:rPr>
  </w:style>
  <w:style w:type="paragraph" w:styleId="2f6">
    <w:name w:val="index 2"/>
    <w:basedOn w:val="afff3"/>
    <w:next w:val="afff3"/>
    <w:qFormat/>
    <w:pPr>
      <w:ind w:leftChars="200" w:left="200" w:firstLine="0"/>
    </w:pPr>
    <w:rPr>
      <w:rFonts w:ascii="Times New Roman" w:hAnsi="Times New Roman"/>
      <w:b/>
    </w:rPr>
  </w:style>
  <w:style w:type="paragraph" w:styleId="affffffe">
    <w:name w:val="Title"/>
    <w:basedOn w:val="afff3"/>
    <w:next w:val="afff3"/>
    <w:link w:val="2f7"/>
    <w:uiPriority w:val="10"/>
    <w:qFormat/>
    <w:pPr>
      <w:widowControl/>
      <w:spacing w:before="240" w:after="60" w:line="312" w:lineRule="auto"/>
      <w:ind w:firstLine="0"/>
      <w:jc w:val="center"/>
      <w:outlineLvl w:val="0"/>
    </w:pPr>
    <w:rPr>
      <w:rFonts w:ascii="Calibri Light" w:hAnsi="Calibri Light"/>
      <w:b/>
      <w:bCs/>
      <w:spacing w:val="20"/>
      <w:kern w:val="0"/>
      <w:sz w:val="72"/>
      <w:szCs w:val="32"/>
    </w:rPr>
  </w:style>
  <w:style w:type="paragraph" w:styleId="afffffff">
    <w:name w:val="annotation subject"/>
    <w:basedOn w:val="affff8"/>
    <w:next w:val="affff8"/>
    <w:link w:val="afffffff0"/>
    <w:uiPriority w:val="99"/>
    <w:unhideWhenUsed/>
    <w:qFormat/>
    <w:rPr>
      <w:b/>
      <w:bCs/>
    </w:rPr>
  </w:style>
  <w:style w:type="paragraph" w:styleId="afffffff1">
    <w:name w:val="Body Text First Indent"/>
    <w:basedOn w:val="affffe"/>
    <w:link w:val="afffffff2"/>
    <w:uiPriority w:val="99"/>
    <w:unhideWhenUsed/>
    <w:qFormat/>
    <w:pPr>
      <w:ind w:firstLineChars="100" w:firstLine="420"/>
    </w:pPr>
  </w:style>
  <w:style w:type="paragraph" w:styleId="2f8">
    <w:name w:val="Body Text First Indent 2"/>
    <w:basedOn w:val="afff3"/>
    <w:link w:val="2f9"/>
    <w:unhideWhenUsed/>
    <w:qFormat/>
    <w:pPr>
      <w:widowControl/>
      <w:spacing w:line="240" w:lineRule="auto"/>
      <w:ind w:firstLineChars="200" w:firstLine="420"/>
      <w:jc w:val="left"/>
    </w:pPr>
    <w:rPr>
      <w:rFonts w:asciiTheme="minorHAnsi" w:eastAsiaTheme="minorEastAsia" w:hAnsiTheme="minorHAnsi" w:cstheme="minorBidi"/>
      <w:sz w:val="21"/>
    </w:rPr>
  </w:style>
  <w:style w:type="table" w:styleId="afffffff3">
    <w:name w:val="Table Grid"/>
    <w:basedOn w:val="afff5"/>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4">
    <w:name w:val="Table Theme"/>
    <w:basedOn w:val="afff5"/>
    <w:qFormat/>
    <w:pPr>
      <w:widowControl w:val="0"/>
      <w:adjustRightInd w:val="0"/>
      <w:spacing w:before="60" w:after="60" w:line="360" w:lineRule="atLeast"/>
      <w:jc w:val="both"/>
      <w:textAlignment w:val="baseline"/>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5">
    <w:name w:val="Table Elegant"/>
    <w:basedOn w:val="afff5"/>
    <w:unhideWhenUsed/>
    <w:qFormat/>
    <w:pPr>
      <w:widowControl w:val="0"/>
      <w:spacing w:beforeLines="50" w:line="360" w:lineRule="auto"/>
      <w:ind w:firstLineChars="200" w:firstLine="480"/>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il"/>
          <w:tr2bl w:val="nil"/>
        </w:tcBorders>
      </w:tcPr>
    </w:tblStylePr>
  </w:style>
  <w:style w:type="table" w:styleId="1f5">
    <w:name w:val="Table Grid 1"/>
    <w:basedOn w:val="afff5"/>
    <w:qFormat/>
    <w:pPr>
      <w:widowControl w:val="0"/>
      <w:adjustRightInd w:val="0"/>
      <w:spacing w:before="60" w:after="60" w:line="360" w:lineRule="atLeast"/>
      <w:jc w:val="both"/>
      <w:textAlignment w:val="baseline"/>
    </w:pPr>
    <w:rPr>
      <w:rFonts w:ascii="Times New Roman" w:eastAsia="宋体"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58">
    <w:name w:val="Table Grid 5"/>
    <w:basedOn w:val="afff5"/>
    <w:unhideWhenUsed/>
    <w:qFormat/>
    <w:pPr>
      <w:widowControl w:val="0"/>
      <w:jc w:val="both"/>
    </w:pPr>
    <w:rPr>
      <w:rFonts w:ascii="Times New Roman" w:eastAsia="宋体"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afffffff6">
    <w:name w:val="Table Professional"/>
    <w:basedOn w:val="afff5"/>
    <w:unhideWhenUsed/>
    <w:qFormat/>
    <w:pPr>
      <w:widowControl w:val="0"/>
      <w:jc w:val="both"/>
    </w:pPr>
    <w:rPr>
      <w:rFonts w:ascii="Times New Roman" w:eastAsia="宋体"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table" w:styleId="-1">
    <w:name w:val="Light Grid Accent 1"/>
    <w:basedOn w:val="afff5"/>
    <w:uiPriority w:val="62"/>
    <w:qFormat/>
    <w:rPr>
      <w:rFonts w:ascii="Calibri" w:eastAsia="宋体" w:hAnsi="Calibri" w:cs="Times New Roman"/>
    </w:rPr>
    <w:tblP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Batang" w:eastAsia="宋体" w:hAnsi="@Batang"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auto"/>
        </w:tcBorders>
      </w:tcPr>
    </w:tblStylePr>
    <w:tblStylePr w:type="lastRow">
      <w:pPr>
        <w:spacing w:before="0" w:after="0" w:line="240" w:lineRule="auto"/>
      </w:pPr>
      <w:rPr>
        <w:rFonts w:ascii="@Batang" w:eastAsia="宋体" w:hAnsi="@Batang"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auto"/>
        </w:tcBorders>
      </w:tcPr>
    </w:tblStylePr>
    <w:tblStylePr w:type="firstCol">
      <w:rPr>
        <w:rFonts w:ascii="@Batang" w:eastAsia="宋体" w:hAnsi="@Batang" w:cs="Times New Roman"/>
        <w:b/>
        <w:bCs/>
      </w:rPr>
    </w:tblStylePr>
    <w:tblStylePr w:type="lastCol">
      <w:rPr>
        <w:rFonts w:ascii="@Batang" w:eastAsia="宋体" w:hAnsi="@Batang"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auto"/>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auto"/>
        </w:tcBorders>
      </w:tcPr>
    </w:tblStylePr>
  </w:style>
  <w:style w:type="character" w:styleId="afffffff7">
    <w:name w:val="Strong"/>
    <w:basedOn w:val="afff4"/>
    <w:uiPriority w:val="22"/>
    <w:qFormat/>
    <w:rPr>
      <w:b/>
      <w:bCs/>
    </w:rPr>
  </w:style>
  <w:style w:type="character" w:styleId="afffffff8">
    <w:name w:val="endnote reference"/>
    <w:qFormat/>
    <w:rPr>
      <w:vertAlign w:val="superscript"/>
    </w:rPr>
  </w:style>
  <w:style w:type="character" w:styleId="afffffff9">
    <w:name w:val="page number"/>
    <w:basedOn w:val="afff4"/>
    <w:qFormat/>
    <w:rPr>
      <w:rFonts w:eastAsia="宋体"/>
      <w:kern w:val="2"/>
      <w:sz w:val="24"/>
      <w:szCs w:val="24"/>
      <w:lang w:val="en-US" w:eastAsia="zh-CN" w:bidi="ar-SA"/>
    </w:rPr>
  </w:style>
  <w:style w:type="character" w:styleId="afffffffa">
    <w:name w:val="FollowedHyperlink"/>
    <w:basedOn w:val="afff4"/>
    <w:uiPriority w:val="99"/>
    <w:qFormat/>
    <w:rPr>
      <w:color w:val="800080"/>
      <w:u w:val="single"/>
    </w:rPr>
  </w:style>
  <w:style w:type="character" w:styleId="afffffffb">
    <w:name w:val="Emphasis"/>
    <w:uiPriority w:val="20"/>
    <w:qFormat/>
    <w:rPr>
      <w:i/>
      <w:iCs/>
    </w:rPr>
  </w:style>
  <w:style w:type="character" w:styleId="afffffffc">
    <w:name w:val="line number"/>
    <w:basedOn w:val="afffffffd"/>
    <w:qFormat/>
    <w:rPr>
      <w:rFonts w:ascii="宋体" w:eastAsia="方正细黑一简体" w:hAnsi="宋体" w:cs="宋体" w:hint="eastAsia"/>
      <w:kern w:val="0"/>
      <w:sz w:val="24"/>
      <w:szCs w:val="21"/>
      <w:lang w:eastAsia="en-US"/>
    </w:rPr>
  </w:style>
  <w:style w:type="character" w:customStyle="1" w:styleId="afffffffd">
    <w:name w:val="正文首行缩进 字符"/>
    <w:basedOn w:val="Char3"/>
    <w:uiPriority w:val="99"/>
    <w:qFormat/>
    <w:rPr>
      <w:rFonts w:ascii="Arial" w:eastAsia="宋体" w:hAnsi="Arial" w:cs="Times New Roman"/>
      <w:sz w:val="24"/>
      <w:szCs w:val="24"/>
    </w:rPr>
  </w:style>
  <w:style w:type="character" w:customStyle="1" w:styleId="Char3">
    <w:name w:val="正文文本 Char3"/>
    <w:basedOn w:val="afff4"/>
    <w:uiPriority w:val="99"/>
    <w:qFormat/>
    <w:rPr>
      <w:rFonts w:ascii="Arial" w:eastAsia="宋体" w:hAnsi="Arial" w:cs="Times New Roman"/>
      <w:sz w:val="24"/>
    </w:rPr>
  </w:style>
  <w:style w:type="character" w:styleId="HTML2">
    <w:name w:val="HTML Definition"/>
    <w:qFormat/>
    <w:rPr>
      <w:i/>
    </w:rPr>
  </w:style>
  <w:style w:type="character" w:styleId="HTML3">
    <w:name w:val="HTML Typewriter"/>
    <w:qFormat/>
    <w:rPr>
      <w:rFonts w:ascii="Courier New" w:hAnsi="Courier New"/>
      <w:sz w:val="20"/>
      <w:szCs w:val="20"/>
    </w:rPr>
  </w:style>
  <w:style w:type="character" w:styleId="HTML4">
    <w:name w:val="HTML Acronym"/>
    <w:basedOn w:val="afffffffd"/>
    <w:qFormat/>
    <w:rPr>
      <w:rFonts w:ascii="宋体" w:eastAsia="方正细黑一简体" w:hAnsi="宋体" w:cs="宋体" w:hint="eastAsia"/>
      <w:kern w:val="0"/>
      <w:sz w:val="24"/>
      <w:szCs w:val="21"/>
      <w:lang w:eastAsia="en-US"/>
    </w:rPr>
  </w:style>
  <w:style w:type="character" w:styleId="HTML5">
    <w:name w:val="HTML Variable"/>
    <w:qFormat/>
    <w:rPr>
      <w:i/>
    </w:rPr>
  </w:style>
  <w:style w:type="character" w:styleId="afffffffe">
    <w:name w:val="Hyperlink"/>
    <w:basedOn w:val="afff4"/>
    <w:uiPriority w:val="99"/>
    <w:qFormat/>
    <w:rPr>
      <w:color w:val="0000FF"/>
      <w:u w:val="single"/>
    </w:rPr>
  </w:style>
  <w:style w:type="character" w:styleId="HTML6">
    <w:name w:val="HTML Code"/>
    <w:qFormat/>
    <w:rPr>
      <w:rFonts w:ascii="宋体" w:eastAsia="宋体" w:hAnsi="宋体" w:cs="宋体"/>
      <w:sz w:val="24"/>
      <w:szCs w:val="24"/>
    </w:rPr>
  </w:style>
  <w:style w:type="character" w:styleId="affffffff">
    <w:name w:val="annotation reference"/>
    <w:basedOn w:val="afff4"/>
    <w:uiPriority w:val="99"/>
    <w:unhideWhenUsed/>
    <w:qFormat/>
    <w:rPr>
      <w:sz w:val="21"/>
      <w:szCs w:val="21"/>
    </w:rPr>
  </w:style>
  <w:style w:type="character" w:styleId="HTML7">
    <w:name w:val="HTML Cite"/>
    <w:qFormat/>
    <w:rPr>
      <w:i/>
    </w:rPr>
  </w:style>
  <w:style w:type="character" w:styleId="affffffff0">
    <w:name w:val="footnote reference"/>
    <w:unhideWhenUsed/>
    <w:qFormat/>
    <w:rPr>
      <w:vertAlign w:val="superscript"/>
    </w:rPr>
  </w:style>
  <w:style w:type="character" w:styleId="HTML8">
    <w:name w:val="HTML Keyboard"/>
    <w:qFormat/>
    <w:rPr>
      <w:rFonts w:ascii="Courier New" w:eastAsia="方正细黑一简体" w:hAnsi="Courier New" w:cs="宋体" w:hint="eastAsia"/>
      <w:kern w:val="0"/>
      <w:sz w:val="20"/>
      <w:szCs w:val="21"/>
      <w:lang w:eastAsia="en-US"/>
    </w:rPr>
  </w:style>
  <w:style w:type="character" w:styleId="HTML9">
    <w:name w:val="HTML Sample"/>
    <w:qFormat/>
    <w:rPr>
      <w:rFonts w:ascii="Courier New" w:eastAsia="方正细黑一简体" w:hAnsi="Courier New" w:cs="宋体" w:hint="eastAsia"/>
      <w:kern w:val="0"/>
      <w:sz w:val="24"/>
      <w:szCs w:val="21"/>
      <w:lang w:eastAsia="en-US"/>
    </w:rPr>
  </w:style>
  <w:style w:type="character" w:customStyle="1" w:styleId="affffff0">
    <w:name w:val="页眉 字符"/>
    <w:basedOn w:val="afff4"/>
    <w:link w:val="affffff"/>
    <w:uiPriority w:val="99"/>
    <w:qFormat/>
    <w:rPr>
      <w:sz w:val="18"/>
      <w:szCs w:val="18"/>
    </w:rPr>
  </w:style>
  <w:style w:type="character" w:customStyle="1" w:styleId="afffffd">
    <w:name w:val="页脚 字符"/>
    <w:basedOn w:val="afff4"/>
    <w:link w:val="afffffc"/>
    <w:uiPriority w:val="99"/>
    <w:qFormat/>
    <w:rPr>
      <w:sz w:val="18"/>
      <w:szCs w:val="18"/>
    </w:rPr>
  </w:style>
  <w:style w:type="character" w:customStyle="1" w:styleId="1f3">
    <w:name w:val="标题 1 字符"/>
    <w:basedOn w:val="afff4"/>
    <w:link w:val="10"/>
    <w:uiPriority w:val="9"/>
    <w:qFormat/>
    <w:rPr>
      <w:rFonts w:ascii="Arial" w:eastAsia="黑体" w:hAnsi="Arial" w:cs="Times New Roman"/>
      <w:bCs/>
      <w:kern w:val="2"/>
      <w:sz w:val="30"/>
      <w:szCs w:val="44"/>
    </w:rPr>
  </w:style>
  <w:style w:type="character" w:customStyle="1" w:styleId="2b">
    <w:name w:val="标题 2 字符"/>
    <w:basedOn w:val="afff4"/>
    <w:link w:val="2"/>
    <w:qFormat/>
    <w:rPr>
      <w:rFonts w:ascii="Arial" w:eastAsia="黑体" w:hAnsi="Arial" w:cs="Times New Roman"/>
      <w:bCs/>
      <w:sz w:val="28"/>
    </w:rPr>
  </w:style>
  <w:style w:type="character" w:customStyle="1" w:styleId="37">
    <w:name w:val="标题 3 字符"/>
    <w:basedOn w:val="afff4"/>
    <w:link w:val="30"/>
    <w:qFormat/>
    <w:rPr>
      <w:rFonts w:ascii="Arial" w:eastAsia="宋体" w:hAnsi="Arial" w:cs="Arial"/>
      <w:b/>
      <w:bCs/>
      <w:kern w:val="2"/>
      <w:sz w:val="28"/>
      <w:szCs w:val="24"/>
    </w:rPr>
  </w:style>
  <w:style w:type="character" w:customStyle="1" w:styleId="4Char">
    <w:name w:val="标题 4 Char"/>
    <w:basedOn w:val="afff4"/>
    <w:qFormat/>
    <w:rPr>
      <w:rFonts w:asciiTheme="majorHAnsi" w:eastAsiaTheme="majorEastAsia" w:hAnsiTheme="majorHAnsi" w:cstheme="majorBidi"/>
      <w:b/>
      <w:bCs/>
      <w:sz w:val="28"/>
      <w:szCs w:val="28"/>
    </w:rPr>
  </w:style>
  <w:style w:type="character" w:customStyle="1" w:styleId="52">
    <w:name w:val="标题 5 字符"/>
    <w:basedOn w:val="afff4"/>
    <w:link w:val="51"/>
    <w:uiPriority w:val="9"/>
    <w:qFormat/>
    <w:rPr>
      <w:rFonts w:ascii="Arial" w:eastAsia="仿宋" w:hAnsi="Arial" w:cs="Times New Roman"/>
      <w:b/>
      <w:bCs/>
      <w:kern w:val="2"/>
      <w:sz w:val="28"/>
      <w:szCs w:val="28"/>
    </w:rPr>
  </w:style>
  <w:style w:type="character" w:customStyle="1" w:styleId="46">
    <w:name w:val="标题 4 字符"/>
    <w:link w:val="4"/>
    <w:qFormat/>
    <w:rPr>
      <w:rFonts w:ascii="Arial" w:eastAsia="宋体" w:hAnsi="Arial" w:cs="Arial"/>
      <w:b/>
      <w:bCs/>
      <w:kern w:val="2"/>
      <w:sz w:val="28"/>
      <w:szCs w:val="24"/>
    </w:rPr>
  </w:style>
  <w:style w:type="character" w:customStyle="1" w:styleId="affff3">
    <w:name w:val="题注 字符"/>
    <w:link w:val="affff2"/>
    <w:qFormat/>
    <w:rPr>
      <w:rFonts w:ascii="Arial" w:eastAsia="黑体" w:hAnsi="Arial" w:cs="Times New Roman"/>
      <w:sz w:val="20"/>
      <w:szCs w:val="20"/>
    </w:rPr>
  </w:style>
  <w:style w:type="character" w:customStyle="1" w:styleId="afffffb">
    <w:name w:val="批注框文本 字符"/>
    <w:basedOn w:val="afff4"/>
    <w:link w:val="afffffa"/>
    <w:uiPriority w:val="99"/>
    <w:qFormat/>
    <w:rPr>
      <w:rFonts w:ascii="Arial" w:eastAsia="宋体" w:hAnsi="Arial" w:cs="Times New Roman"/>
      <w:sz w:val="18"/>
      <w:szCs w:val="18"/>
    </w:rPr>
  </w:style>
  <w:style w:type="paragraph" w:styleId="affffffff1">
    <w:name w:val="List Paragraph"/>
    <w:basedOn w:val="afff3"/>
    <w:link w:val="affffffff2"/>
    <w:uiPriority w:val="34"/>
    <w:qFormat/>
    <w:pPr>
      <w:ind w:firstLineChars="200" w:firstLine="420"/>
    </w:pPr>
  </w:style>
  <w:style w:type="character" w:customStyle="1" w:styleId="63">
    <w:name w:val="标题 6 字符"/>
    <w:basedOn w:val="afff4"/>
    <w:link w:val="60"/>
    <w:qFormat/>
    <w:rPr>
      <w:rFonts w:ascii="Arial" w:eastAsia="仿宋" w:hAnsi="Arial" w:cstheme="majorBidi"/>
      <w:b/>
      <w:bCs/>
      <w:kern w:val="2"/>
      <w:sz w:val="28"/>
      <w:szCs w:val="24"/>
    </w:rPr>
  </w:style>
  <w:style w:type="character" w:customStyle="1" w:styleId="71">
    <w:name w:val="标题 7 字符"/>
    <w:basedOn w:val="afff4"/>
    <w:link w:val="70"/>
    <w:qFormat/>
    <w:rPr>
      <w:rFonts w:ascii="Arial" w:eastAsia="仿宋" w:hAnsi="Arial" w:cs="Arial"/>
      <w:b/>
      <w:bCs/>
      <w:sz w:val="28"/>
      <w:szCs w:val="24"/>
    </w:rPr>
  </w:style>
  <w:style w:type="character" w:customStyle="1" w:styleId="80">
    <w:name w:val="标题 8 字符"/>
    <w:basedOn w:val="afff4"/>
    <w:link w:val="8"/>
    <w:qFormat/>
    <w:rPr>
      <w:rFonts w:asciiTheme="majorHAnsi" w:eastAsiaTheme="majorEastAsia" w:hAnsiTheme="majorHAnsi" w:cstheme="majorBidi"/>
      <w:sz w:val="24"/>
      <w:szCs w:val="24"/>
    </w:rPr>
  </w:style>
  <w:style w:type="character" w:customStyle="1" w:styleId="90">
    <w:name w:val="标题 9 字符"/>
    <w:basedOn w:val="afff4"/>
    <w:link w:val="9"/>
    <w:qFormat/>
    <w:rPr>
      <w:rFonts w:asciiTheme="majorHAnsi" w:eastAsiaTheme="majorEastAsia" w:hAnsiTheme="majorHAnsi" w:cstheme="majorBidi"/>
      <w:szCs w:val="21"/>
    </w:rPr>
  </w:style>
  <w:style w:type="character" w:customStyle="1" w:styleId="affff9">
    <w:name w:val="批注文字 字符"/>
    <w:basedOn w:val="afff4"/>
    <w:link w:val="affff8"/>
    <w:uiPriority w:val="99"/>
    <w:qFormat/>
    <w:rPr>
      <w:rFonts w:ascii="Arial" w:eastAsia="宋体" w:hAnsi="Arial" w:cs="Times New Roman"/>
      <w:sz w:val="24"/>
      <w:szCs w:val="24"/>
    </w:rPr>
  </w:style>
  <w:style w:type="character" w:customStyle="1" w:styleId="afffffff0">
    <w:name w:val="批注主题 字符"/>
    <w:basedOn w:val="affff9"/>
    <w:link w:val="afffffff"/>
    <w:uiPriority w:val="99"/>
    <w:qFormat/>
    <w:rPr>
      <w:rFonts w:ascii="Arial" w:eastAsia="宋体" w:hAnsi="Arial" w:cs="Times New Roman"/>
      <w:b/>
      <w:bCs/>
      <w:sz w:val="24"/>
      <w:szCs w:val="24"/>
    </w:rPr>
  </w:style>
  <w:style w:type="character" w:customStyle="1" w:styleId="altzChar">
    <w:name w:val="!图表的题注 alt+z Char"/>
    <w:link w:val="altz"/>
    <w:qFormat/>
    <w:rPr>
      <w:rFonts w:ascii="Arial" w:eastAsia="黑体" w:hAnsi="Arial"/>
    </w:rPr>
  </w:style>
  <w:style w:type="paragraph" w:customStyle="1" w:styleId="altz">
    <w:name w:val="!图表的题注 alt+z"/>
    <w:link w:val="altzChar"/>
    <w:qFormat/>
    <w:pPr>
      <w:spacing w:beforeLines="50" w:afterLines="50"/>
      <w:jc w:val="center"/>
    </w:pPr>
    <w:rPr>
      <w:rFonts w:ascii="Arial" w:eastAsia="黑体" w:hAnsi="Arial"/>
      <w:kern w:val="2"/>
      <w:sz w:val="21"/>
      <w:szCs w:val="22"/>
    </w:rPr>
  </w:style>
  <w:style w:type="character" w:customStyle="1" w:styleId="Char0">
    <w:name w:val="题注 Char"/>
    <w:uiPriority w:val="35"/>
    <w:qFormat/>
    <w:rPr>
      <w:rFonts w:ascii="Arial" w:eastAsia="黑体" w:hAnsi="Arial" w:cs="Arial"/>
      <w:kern w:val="2"/>
    </w:rPr>
  </w:style>
  <w:style w:type="paragraph" w:customStyle="1" w:styleId="af7">
    <w:name w:val="*正文"/>
    <w:basedOn w:val="afff3"/>
    <w:link w:val="Char1"/>
    <w:qFormat/>
    <w:pPr>
      <w:numPr>
        <w:numId w:val="7"/>
      </w:numPr>
    </w:pPr>
    <w:rPr>
      <w:color w:val="000000"/>
      <w:lang w:val="zh-CN"/>
    </w:rPr>
  </w:style>
  <w:style w:type="character" w:customStyle="1" w:styleId="Char1">
    <w:name w:val="*正文 Char"/>
    <w:link w:val="af7"/>
    <w:qFormat/>
    <w:rPr>
      <w:rFonts w:ascii="Arial" w:eastAsia="宋体" w:hAnsi="Arial" w:cs="Times New Roman"/>
      <w:color w:val="000000"/>
      <w:kern w:val="2"/>
      <w:sz w:val="24"/>
      <w:szCs w:val="24"/>
      <w:lang w:val="zh-CN"/>
    </w:rPr>
  </w:style>
  <w:style w:type="character" w:customStyle="1" w:styleId="DocParagraphChar">
    <w:name w:val="DocParagraph Char"/>
    <w:link w:val="DocParagraph"/>
    <w:uiPriority w:val="1"/>
    <w:qFormat/>
    <w:rPr>
      <w:rFonts w:ascii="Arial" w:hAnsi="Arial"/>
      <w:kern w:val="44"/>
      <w:szCs w:val="44"/>
    </w:rPr>
  </w:style>
  <w:style w:type="paragraph" w:customStyle="1" w:styleId="DocParagraph">
    <w:name w:val="DocParagraph"/>
    <w:basedOn w:val="afff3"/>
    <w:link w:val="DocParagraphChar"/>
    <w:uiPriority w:val="1"/>
    <w:qFormat/>
    <w:pPr>
      <w:spacing w:line="288" w:lineRule="auto"/>
      <w:ind w:left="1247" w:firstLine="0"/>
    </w:pPr>
    <w:rPr>
      <w:rFonts w:eastAsiaTheme="minorEastAsia" w:cstheme="minorBidi"/>
      <w:kern w:val="44"/>
      <w:sz w:val="21"/>
      <w:szCs w:val="44"/>
    </w:rPr>
  </w:style>
  <w:style w:type="paragraph" w:customStyle="1" w:styleId="affffffff3">
    <w:name w:val="正文标题"/>
    <w:next w:val="afff3"/>
    <w:qFormat/>
    <w:pPr>
      <w:spacing w:line="400" w:lineRule="atLeast"/>
      <w:jc w:val="center"/>
    </w:pPr>
    <w:rPr>
      <w:rFonts w:ascii="宋体" w:eastAsia="宋体" w:hAnsi="Times New Roman" w:cs="Times New Roman"/>
      <w:b/>
      <w:sz w:val="32"/>
    </w:rPr>
  </w:style>
  <w:style w:type="character" w:customStyle="1" w:styleId="affffffff2">
    <w:name w:val="列表段落 字符"/>
    <w:link w:val="affffffff1"/>
    <w:uiPriority w:val="34"/>
    <w:qFormat/>
    <w:rPr>
      <w:rFonts w:ascii="Arial" w:eastAsia="宋体" w:hAnsi="Arial" w:cs="Times New Roman"/>
      <w:sz w:val="24"/>
      <w:szCs w:val="24"/>
    </w:rPr>
  </w:style>
  <w:style w:type="character" w:customStyle="1" w:styleId="Char2">
    <w:name w:val="批注文字 Char"/>
    <w:uiPriority w:val="99"/>
    <w:qFormat/>
    <w:rPr>
      <w:rFonts w:ascii="Arial" w:hAnsi="Arial"/>
      <w:kern w:val="2"/>
      <w:sz w:val="24"/>
      <w:szCs w:val="24"/>
    </w:rPr>
  </w:style>
  <w:style w:type="paragraph" w:customStyle="1" w:styleId="affffffff4">
    <w:name w:val="正文内容"/>
    <w:basedOn w:val="afff3"/>
    <w:link w:val="Char4"/>
    <w:qFormat/>
    <w:pPr>
      <w:spacing w:line="240" w:lineRule="auto"/>
      <w:ind w:right="210" w:firstLine="0"/>
    </w:pPr>
    <w:rPr>
      <w:rFonts w:ascii="宋体" w:hAnsi="宋体"/>
      <w:lang w:val="zh-CN"/>
    </w:rPr>
  </w:style>
  <w:style w:type="paragraph" w:customStyle="1" w:styleId="H7">
    <w:name w:val="H7"/>
    <w:basedOn w:val="60"/>
    <w:link w:val="H70"/>
    <w:qFormat/>
    <w:pPr>
      <w:numPr>
        <w:ilvl w:val="6"/>
      </w:numPr>
      <w:contextualSpacing/>
      <w:jc w:val="both"/>
      <w:outlineLvl w:val="6"/>
    </w:pPr>
    <w:rPr>
      <w:rFonts w:cs="Arial"/>
      <w:b w:val="0"/>
    </w:rPr>
  </w:style>
  <w:style w:type="paragraph" w:customStyle="1" w:styleId="H8">
    <w:name w:val="H8"/>
    <w:basedOn w:val="70"/>
    <w:link w:val="H80"/>
    <w:qFormat/>
    <w:pPr>
      <w:numPr>
        <w:ilvl w:val="7"/>
        <w:numId w:val="1"/>
      </w:numPr>
      <w:ind w:firstLineChars="0"/>
      <w:jc w:val="left"/>
      <w:outlineLvl w:val="8"/>
    </w:pPr>
    <w:rPr>
      <w:rFonts w:ascii="宋体" w:hAnsi="宋体"/>
      <w:b w:val="0"/>
    </w:rPr>
  </w:style>
  <w:style w:type="character" w:customStyle="1" w:styleId="H70">
    <w:name w:val="H7 字符"/>
    <w:basedOn w:val="71"/>
    <w:link w:val="H7"/>
    <w:qFormat/>
    <w:rPr>
      <w:rFonts w:ascii="Arial" w:eastAsia="仿宋" w:hAnsi="Arial" w:cs="Arial"/>
      <w:b w:val="0"/>
      <w:bCs/>
      <w:kern w:val="2"/>
      <w:sz w:val="28"/>
      <w:szCs w:val="24"/>
    </w:rPr>
  </w:style>
  <w:style w:type="character" w:customStyle="1" w:styleId="H80">
    <w:name w:val="H8 字符"/>
    <w:basedOn w:val="71"/>
    <w:link w:val="H8"/>
    <w:qFormat/>
    <w:rPr>
      <w:rFonts w:ascii="宋体" w:eastAsia="仿宋" w:hAnsi="宋体" w:cs="Arial"/>
      <w:b w:val="0"/>
      <w:bCs/>
      <w:kern w:val="2"/>
      <w:sz w:val="28"/>
      <w:szCs w:val="24"/>
    </w:rPr>
  </w:style>
  <w:style w:type="character" w:customStyle="1" w:styleId="afffff1">
    <w:name w:val="正文文本缩进 字符"/>
    <w:basedOn w:val="afff4"/>
    <w:link w:val="afffff0"/>
    <w:uiPriority w:val="99"/>
    <w:qFormat/>
    <w:rPr>
      <w:rFonts w:ascii="Arial" w:eastAsia="宋体" w:hAnsi="Arial" w:cs="Times New Roman"/>
      <w:sz w:val="24"/>
      <w:szCs w:val="24"/>
    </w:rPr>
  </w:style>
  <w:style w:type="character" w:customStyle="1" w:styleId="2f9">
    <w:name w:val="正文文本首行缩进 2 字符"/>
    <w:basedOn w:val="afffff1"/>
    <w:link w:val="2f8"/>
    <w:qFormat/>
    <w:rPr>
      <w:rFonts w:ascii="Arial" w:eastAsia="宋体" w:hAnsi="Arial" w:cs="Times New Roman"/>
      <w:sz w:val="24"/>
      <w:szCs w:val="24"/>
    </w:rPr>
  </w:style>
  <w:style w:type="paragraph" w:customStyle="1" w:styleId="affffffff5">
    <w:name w:val="表格头"/>
    <w:basedOn w:val="afff3"/>
    <w:qFormat/>
    <w:pPr>
      <w:widowControl/>
      <w:spacing w:line="240" w:lineRule="auto"/>
      <w:ind w:firstLine="0"/>
      <w:jc w:val="left"/>
    </w:pPr>
    <w:rPr>
      <w:rFonts w:ascii="宋体" w:hAnsi="宋体" w:cs="宋体"/>
      <w:kern w:val="0"/>
      <w:sz w:val="18"/>
      <w:szCs w:val="18"/>
    </w:rPr>
  </w:style>
  <w:style w:type="paragraph" w:customStyle="1" w:styleId="2fa">
    <w:name w:val="正文2"/>
    <w:basedOn w:val="afff3"/>
    <w:link w:val="2fb"/>
    <w:qFormat/>
    <w:pPr>
      <w:ind w:firstLineChars="200" w:firstLine="420"/>
    </w:pPr>
    <w:rPr>
      <w:rFonts w:ascii="Times New Roman" w:hAnsi="Times New Roman" w:cstheme="minorBidi"/>
      <w:sz w:val="21"/>
      <w:szCs w:val="22"/>
    </w:rPr>
  </w:style>
  <w:style w:type="character" w:customStyle="1" w:styleId="2fb">
    <w:name w:val="正文2 字符"/>
    <w:basedOn w:val="afff4"/>
    <w:link w:val="2fa"/>
    <w:qFormat/>
    <w:rPr>
      <w:rFonts w:ascii="Times New Roman" w:eastAsia="宋体" w:hAnsi="Times New Roman"/>
    </w:rPr>
  </w:style>
  <w:style w:type="paragraph" w:customStyle="1" w:styleId="Z">
    <w:name w:val="Z文"/>
    <w:basedOn w:val="afff3"/>
    <w:link w:val="Z0"/>
    <w:qFormat/>
    <w:pPr>
      <w:ind w:firstLineChars="200" w:firstLine="560"/>
    </w:pPr>
    <w:rPr>
      <w:rFonts w:ascii="Time New Romes" w:eastAsia="仿宋" w:hAnsi="Time New Romes" w:cstheme="minorBidi"/>
      <w:sz w:val="28"/>
      <w:szCs w:val="22"/>
    </w:rPr>
  </w:style>
  <w:style w:type="character" w:customStyle="1" w:styleId="Z0">
    <w:name w:val="Z文 字符"/>
    <w:basedOn w:val="afff4"/>
    <w:link w:val="Z"/>
    <w:qFormat/>
    <w:rPr>
      <w:rFonts w:ascii="Time New Romes" w:eastAsia="仿宋" w:hAnsi="Time New Romes"/>
      <w:sz w:val="28"/>
    </w:rPr>
  </w:style>
  <w:style w:type="paragraph" w:customStyle="1" w:styleId="111">
    <w:name w:val="111正文"/>
    <w:basedOn w:val="afffffff1"/>
    <w:link w:val="1110"/>
    <w:qFormat/>
    <w:pPr>
      <w:spacing w:beforeLines="50" w:afterLines="50" w:after="0"/>
      <w:ind w:firstLineChars="200" w:firstLine="480"/>
    </w:pPr>
    <w:rPr>
      <w:rFonts w:ascii="Times New Roman" w:eastAsia="仿宋_GB2312" w:hAnsi="Times New Roman"/>
      <w:kern w:val="0"/>
    </w:rPr>
  </w:style>
  <w:style w:type="character" w:customStyle="1" w:styleId="1110">
    <w:name w:val="111正文 字符"/>
    <w:link w:val="111"/>
    <w:qFormat/>
    <w:rPr>
      <w:rFonts w:ascii="Times New Roman" w:eastAsia="仿宋_GB2312" w:hAnsi="Times New Roman" w:cs="Times New Roman"/>
      <w:kern w:val="0"/>
      <w:sz w:val="24"/>
      <w:szCs w:val="24"/>
    </w:rPr>
  </w:style>
  <w:style w:type="character" w:customStyle="1" w:styleId="afffff">
    <w:name w:val="正文文本 字符"/>
    <w:basedOn w:val="afff4"/>
    <w:link w:val="affffe"/>
    <w:uiPriority w:val="99"/>
    <w:qFormat/>
    <w:rPr>
      <w:rFonts w:ascii="Arial" w:eastAsia="宋体" w:hAnsi="Arial" w:cs="Times New Roman"/>
      <w:sz w:val="24"/>
      <w:szCs w:val="24"/>
    </w:rPr>
  </w:style>
  <w:style w:type="character" w:customStyle="1" w:styleId="afffffff2">
    <w:name w:val="正文文本首行缩进 字符"/>
    <w:basedOn w:val="afffff"/>
    <w:link w:val="afffffff1"/>
    <w:uiPriority w:val="99"/>
    <w:qFormat/>
    <w:rPr>
      <w:rFonts w:ascii="Arial" w:eastAsia="宋体" w:hAnsi="Arial" w:cs="Times New Roman"/>
      <w:sz w:val="24"/>
      <w:szCs w:val="24"/>
    </w:rPr>
  </w:style>
  <w:style w:type="paragraph" w:customStyle="1" w:styleId="affffffff6">
    <w:name w:val="表格"/>
    <w:basedOn w:val="afff3"/>
    <w:link w:val="CharChar"/>
    <w:qFormat/>
    <w:pPr>
      <w:adjustRightInd w:val="0"/>
      <w:spacing w:line="332" w:lineRule="atLeast"/>
      <w:ind w:leftChars="100" w:left="219" w:firstLine="0"/>
      <w:textAlignment w:val="baseline"/>
    </w:pPr>
    <w:rPr>
      <w:rFonts w:ascii="Times New Roman" w:hAnsi="Times New Roman"/>
      <w:color w:val="000000"/>
      <w:kern w:val="0"/>
      <w:sz w:val="18"/>
      <w:szCs w:val="20"/>
    </w:rPr>
  </w:style>
  <w:style w:type="character" w:customStyle="1" w:styleId="CharChar">
    <w:name w:val="表格 Char Char"/>
    <w:link w:val="affffffff6"/>
    <w:qFormat/>
    <w:rPr>
      <w:rFonts w:ascii="Times New Roman" w:eastAsia="宋体" w:hAnsi="Times New Roman" w:cs="Times New Roman"/>
      <w:color w:val="000000"/>
      <w:kern w:val="0"/>
      <w:sz w:val="18"/>
      <w:szCs w:val="20"/>
    </w:rPr>
  </w:style>
  <w:style w:type="paragraph" w:customStyle="1" w:styleId="GP">
    <w:name w:val="GP正文(无首行缩进)"/>
    <w:basedOn w:val="afff3"/>
    <w:qFormat/>
    <w:pPr>
      <w:ind w:firstLineChars="200" w:firstLine="480"/>
      <w:jc w:val="left"/>
    </w:pPr>
    <w:rPr>
      <w:rFonts w:ascii="Times New Roman" w:hAnsi="宋体"/>
    </w:rPr>
  </w:style>
  <w:style w:type="paragraph" w:customStyle="1" w:styleId="affffffff7">
    <w:name w:val="普通正文"/>
    <w:basedOn w:val="afff3"/>
    <w:link w:val="Char5"/>
    <w:qFormat/>
    <w:pPr>
      <w:adjustRightInd w:val="0"/>
      <w:spacing w:before="120" w:after="120"/>
      <w:ind w:firstLine="480"/>
      <w:jc w:val="left"/>
      <w:textAlignment w:val="baseline"/>
    </w:pPr>
    <w:rPr>
      <w:kern w:val="0"/>
    </w:rPr>
  </w:style>
  <w:style w:type="character" w:customStyle="1" w:styleId="Char5">
    <w:name w:val="普通正文 Char"/>
    <w:link w:val="affffffff7"/>
    <w:qFormat/>
    <w:rPr>
      <w:rFonts w:ascii="Arial" w:eastAsia="宋体" w:hAnsi="Arial" w:cs="Times New Roman"/>
      <w:kern w:val="0"/>
      <w:sz w:val="24"/>
      <w:szCs w:val="24"/>
    </w:rPr>
  </w:style>
  <w:style w:type="character" w:customStyle="1" w:styleId="affff1">
    <w:name w:val="正文缩进 字符"/>
    <w:link w:val="affff0"/>
    <w:qFormat/>
    <w:rPr>
      <w:rFonts w:ascii="Times New Roman" w:eastAsia="宋体" w:hAnsi="Times New Roman" w:cs="Times New Roman"/>
      <w:sz w:val="24"/>
      <w:szCs w:val="24"/>
    </w:rPr>
  </w:style>
  <w:style w:type="paragraph" w:customStyle="1" w:styleId="affffffff8">
    <w:name w:val="段落正文"/>
    <w:basedOn w:val="afff3"/>
    <w:link w:val="Char6"/>
    <w:qFormat/>
    <w:pPr>
      <w:spacing w:beforeLines="50"/>
      <w:ind w:firstLineChars="200" w:firstLine="200"/>
    </w:pPr>
    <w:rPr>
      <w:rFonts w:ascii="Times New Roman" w:hAnsi="Times New Roman"/>
      <w:spacing w:val="2"/>
    </w:rPr>
  </w:style>
  <w:style w:type="character" w:customStyle="1" w:styleId="Char6">
    <w:name w:val="段落正文 Char"/>
    <w:link w:val="affffffff8"/>
    <w:qFormat/>
    <w:locked/>
    <w:rPr>
      <w:rFonts w:ascii="Times New Roman" w:eastAsia="宋体" w:hAnsi="Times New Roman" w:cs="Times New Roman"/>
      <w:spacing w:val="2"/>
      <w:sz w:val="24"/>
      <w:szCs w:val="24"/>
    </w:rPr>
  </w:style>
  <w:style w:type="table" w:customStyle="1" w:styleId="H">
    <w:name w:val="H表格"/>
    <w:basedOn w:val="afff5"/>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EEAF6"/>
      </w:tcPr>
    </w:tblStylePr>
  </w:style>
  <w:style w:type="paragraph" w:customStyle="1" w:styleId="affffffff9">
    <w:name w:val="软件需求正文"/>
    <w:basedOn w:val="afff3"/>
    <w:qFormat/>
    <w:pPr>
      <w:tabs>
        <w:tab w:val="left" w:pos="3507"/>
      </w:tabs>
      <w:ind w:left="844" w:hanging="420"/>
      <w:jc w:val="center"/>
    </w:pPr>
    <w:rPr>
      <w:rFonts w:ascii="宋体" w:hAnsi="宋体" w:cs="宋体"/>
      <w:b/>
      <w:sz w:val="21"/>
      <w:szCs w:val="21"/>
    </w:rPr>
  </w:style>
  <w:style w:type="character" w:customStyle="1" w:styleId="Char7">
    <w:name w:val="自定义正文 Char"/>
    <w:link w:val="affffffffa"/>
    <w:qFormat/>
    <w:rPr>
      <w:rFonts w:ascii="仿宋_GB2312" w:eastAsia="仿宋_GB2312" w:hAnsi="宋体" w:cs="宋体"/>
      <w:kern w:val="0"/>
      <w:sz w:val="24"/>
      <w:lang w:eastAsia="en-US"/>
    </w:rPr>
  </w:style>
  <w:style w:type="paragraph" w:customStyle="1" w:styleId="affffffffa">
    <w:name w:val="自定义正文"/>
    <w:basedOn w:val="afff3"/>
    <w:link w:val="Char7"/>
    <w:qFormat/>
    <w:pPr>
      <w:widowControl/>
      <w:spacing w:before="120" w:after="60" w:line="400" w:lineRule="exact"/>
      <w:ind w:firstLineChars="200" w:firstLine="200"/>
      <w:jc w:val="left"/>
    </w:pPr>
    <w:rPr>
      <w:rFonts w:ascii="仿宋_GB2312" w:eastAsia="仿宋_GB2312" w:hAnsi="宋体" w:cs="宋体"/>
      <w:kern w:val="0"/>
      <w:szCs w:val="22"/>
      <w:lang w:eastAsia="en-US"/>
    </w:rPr>
  </w:style>
  <w:style w:type="paragraph" w:customStyle="1" w:styleId="-2">
    <w:name w:val="标题-八级"/>
    <w:basedOn w:val="afff3"/>
    <w:link w:val="-3"/>
    <w:qFormat/>
    <w:pPr>
      <w:keepNext/>
      <w:keepLines/>
      <w:spacing w:before="200" w:after="200" w:line="240" w:lineRule="auto"/>
      <w:ind w:firstLine="0"/>
      <w:outlineLvl w:val="7"/>
    </w:pPr>
    <w:rPr>
      <w:rFonts w:asciiTheme="minorEastAsia" w:eastAsia="黑体" w:hAnsiTheme="minorEastAsia"/>
      <w:b/>
      <w:sz w:val="28"/>
      <w:szCs w:val="28"/>
      <w:lang w:eastAsia="en-US"/>
    </w:rPr>
  </w:style>
  <w:style w:type="paragraph" w:customStyle="1" w:styleId="aff0">
    <w:name w:val="节"/>
    <w:basedOn w:val="2"/>
    <w:uiPriority w:val="99"/>
    <w:qFormat/>
    <w:pPr>
      <w:keepNext/>
      <w:numPr>
        <w:numId w:val="8"/>
      </w:numPr>
      <w:tabs>
        <w:tab w:val="left" w:pos="432"/>
      </w:tabs>
      <w:adjustRightInd/>
      <w:spacing w:before="0" w:after="0" w:line="240" w:lineRule="auto"/>
      <w:textAlignment w:val="auto"/>
    </w:pPr>
    <w:rPr>
      <w:rFonts w:ascii="黑体"/>
      <w:kern w:val="2"/>
      <w:szCs w:val="28"/>
    </w:rPr>
  </w:style>
  <w:style w:type="character" w:customStyle="1" w:styleId="GY">
    <w:name w:val="GY正文 字符"/>
    <w:basedOn w:val="afff4"/>
    <w:link w:val="GY0"/>
    <w:qFormat/>
    <w:locked/>
    <w:rPr>
      <w:rFonts w:ascii="宋体" w:hAnsi="宋体"/>
    </w:rPr>
  </w:style>
  <w:style w:type="paragraph" w:customStyle="1" w:styleId="GY0">
    <w:name w:val="GY正文"/>
    <w:basedOn w:val="afff3"/>
    <w:link w:val="GY"/>
    <w:qFormat/>
    <w:pPr>
      <w:spacing w:beforeLines="50" w:before="50" w:afterLines="50" w:after="50"/>
      <w:ind w:firstLine="0"/>
    </w:pPr>
    <w:rPr>
      <w:rFonts w:ascii="宋体" w:eastAsiaTheme="minorEastAsia" w:hAnsi="宋体" w:cstheme="minorBidi"/>
      <w:sz w:val="21"/>
      <w:szCs w:val="22"/>
    </w:rPr>
  </w:style>
  <w:style w:type="paragraph" w:customStyle="1" w:styleId="GY1">
    <w:name w:val="GY图"/>
    <w:basedOn w:val="GY0"/>
    <w:link w:val="GY2"/>
    <w:qFormat/>
    <w:pPr>
      <w:spacing w:before="156" w:after="156"/>
      <w:jc w:val="center"/>
    </w:pPr>
    <w:rPr>
      <w:rFonts w:eastAsia="宋体" w:cs="Times New Roman"/>
      <w:sz w:val="24"/>
      <w:szCs w:val="24"/>
    </w:rPr>
  </w:style>
  <w:style w:type="character" w:customStyle="1" w:styleId="GY2">
    <w:name w:val="GY图 字符"/>
    <w:basedOn w:val="GY"/>
    <w:link w:val="GY1"/>
    <w:qFormat/>
    <w:rPr>
      <w:rFonts w:ascii="宋体" w:eastAsia="宋体" w:hAnsi="宋体" w:cs="Times New Roman"/>
      <w:sz w:val="24"/>
      <w:szCs w:val="24"/>
    </w:rPr>
  </w:style>
  <w:style w:type="paragraph" w:customStyle="1" w:styleId="GY3">
    <w:name w:val="GY图注"/>
    <w:basedOn w:val="GY0"/>
    <w:link w:val="GY4"/>
    <w:qFormat/>
    <w:pPr>
      <w:jc w:val="center"/>
    </w:pPr>
    <w:rPr>
      <w:rFonts w:eastAsia="宋体" w:cs="Times New Roman"/>
      <w:sz w:val="24"/>
      <w:szCs w:val="24"/>
    </w:rPr>
  </w:style>
  <w:style w:type="character" w:customStyle="1" w:styleId="GY4">
    <w:name w:val="GY图注 字符"/>
    <w:basedOn w:val="GY"/>
    <w:link w:val="GY3"/>
    <w:qFormat/>
    <w:rPr>
      <w:rFonts w:ascii="宋体" w:eastAsia="宋体" w:hAnsi="宋体" w:cs="Times New Roman"/>
      <w:sz w:val="24"/>
      <w:szCs w:val="24"/>
    </w:rPr>
  </w:style>
  <w:style w:type="paragraph" w:customStyle="1" w:styleId="1f6">
    <w:name w:val="列出段落1"/>
    <w:basedOn w:val="afff3"/>
    <w:qFormat/>
    <w:pPr>
      <w:spacing w:line="240" w:lineRule="auto"/>
      <w:ind w:firstLineChars="200" w:firstLine="420"/>
    </w:pPr>
    <w:rPr>
      <w:rFonts w:asciiTheme="minorHAnsi" w:eastAsiaTheme="minorEastAsia" w:hAnsiTheme="minorHAnsi" w:cstheme="minorBidi"/>
      <w:sz w:val="21"/>
      <w:szCs w:val="22"/>
    </w:rPr>
  </w:style>
  <w:style w:type="character" w:customStyle="1" w:styleId="ZWChar">
    <w:name w:val="ZW Char"/>
    <w:link w:val="ZW"/>
    <w:qFormat/>
    <w:rPr>
      <w:rFonts w:ascii="仿宋" w:eastAsia="仿宋" w:hAnsi="仿宋"/>
      <w:sz w:val="28"/>
      <w:szCs w:val="28"/>
    </w:rPr>
  </w:style>
  <w:style w:type="paragraph" w:customStyle="1" w:styleId="ZW">
    <w:name w:val="ZW"/>
    <w:basedOn w:val="afff3"/>
    <w:link w:val="ZWChar"/>
    <w:qFormat/>
    <w:pPr>
      <w:ind w:firstLineChars="200" w:firstLine="560"/>
    </w:pPr>
    <w:rPr>
      <w:rFonts w:ascii="仿宋" w:eastAsia="仿宋" w:hAnsi="仿宋" w:cstheme="minorBidi"/>
      <w:sz w:val="28"/>
      <w:szCs w:val="28"/>
    </w:rPr>
  </w:style>
  <w:style w:type="paragraph" w:customStyle="1" w:styleId="2fc">
    <w:name w:val="列表段落2"/>
    <w:basedOn w:val="afff3"/>
    <w:qFormat/>
    <w:pPr>
      <w:spacing w:line="240" w:lineRule="auto"/>
      <w:ind w:firstLineChars="200" w:firstLine="420"/>
    </w:pPr>
    <w:rPr>
      <w:rFonts w:ascii="Book Antiqua" w:eastAsia="仿宋" w:hAnsi="Book Antiqua"/>
      <w:kern w:val="0"/>
      <w:szCs w:val="21"/>
    </w:rPr>
  </w:style>
  <w:style w:type="paragraph" w:customStyle="1" w:styleId="biaoge">
    <w:name w:val="_biaoge"/>
    <w:basedOn w:val="afff3"/>
    <w:next w:val="2fc"/>
    <w:qFormat/>
    <w:pPr>
      <w:spacing w:line="240" w:lineRule="auto"/>
      <w:ind w:firstLine="0"/>
      <w:jc w:val="center"/>
    </w:pPr>
    <w:rPr>
      <w:rFonts w:ascii="仿宋" w:eastAsia="仿宋" w:hAnsi="仿宋" w:cs="等线"/>
      <w:sz w:val="21"/>
      <w:szCs w:val="21"/>
    </w:rPr>
  </w:style>
  <w:style w:type="character" w:customStyle="1" w:styleId="f14">
    <w:name w:val="f14"/>
    <w:qFormat/>
  </w:style>
  <w:style w:type="paragraph" w:customStyle="1" w:styleId="2fd">
    <w:name w:val="样式 首行缩进:  2 字符"/>
    <w:basedOn w:val="afff3"/>
    <w:link w:val="2Char"/>
    <w:qFormat/>
    <w:pPr>
      <w:ind w:firstLineChars="200" w:firstLine="480"/>
    </w:pPr>
    <w:rPr>
      <w:rFonts w:ascii="Calibri" w:hAnsi="Calibri" w:cs="宋体"/>
      <w:color w:val="000000"/>
      <w:szCs w:val="20"/>
    </w:rPr>
  </w:style>
  <w:style w:type="character" w:customStyle="1" w:styleId="myChar">
    <w:name w:val="my正文 Char"/>
    <w:link w:val="my"/>
    <w:qFormat/>
    <w:rPr>
      <w:sz w:val="24"/>
    </w:rPr>
  </w:style>
  <w:style w:type="paragraph" w:customStyle="1" w:styleId="my">
    <w:name w:val="my正文"/>
    <w:basedOn w:val="afff3"/>
    <w:link w:val="myChar"/>
    <w:qFormat/>
    <w:pPr>
      <w:ind w:firstLineChars="200" w:firstLine="480"/>
    </w:pPr>
    <w:rPr>
      <w:rFonts w:asciiTheme="minorHAnsi" w:eastAsiaTheme="minorEastAsia" w:hAnsiTheme="minorHAnsi" w:cstheme="minorBidi"/>
      <w:szCs w:val="22"/>
    </w:rPr>
  </w:style>
  <w:style w:type="character" w:customStyle="1" w:styleId="Char8">
    <w:name w:val="正文 首行缩进 Char"/>
    <w:link w:val="affffffffb"/>
    <w:qFormat/>
    <w:rPr>
      <w:rFonts w:ascii="宋体" w:hAnsi="宋体"/>
      <w:sz w:val="24"/>
    </w:rPr>
  </w:style>
  <w:style w:type="paragraph" w:customStyle="1" w:styleId="affffffffb">
    <w:name w:val="正文 首行缩进"/>
    <w:basedOn w:val="afff3"/>
    <w:link w:val="Char8"/>
    <w:qFormat/>
    <w:pPr>
      <w:widowControl/>
      <w:snapToGrid w:val="0"/>
      <w:ind w:firstLineChars="200" w:firstLine="480"/>
      <w:jc w:val="left"/>
    </w:pPr>
    <w:rPr>
      <w:rFonts w:ascii="宋体" w:eastAsiaTheme="minorEastAsia" w:hAnsi="宋体" w:cstheme="minorBidi"/>
      <w:szCs w:val="22"/>
    </w:rPr>
  </w:style>
  <w:style w:type="character" w:customStyle="1" w:styleId="Char9">
    <w:name w:val="标书正文 Char"/>
    <w:link w:val="affffffffc"/>
    <w:qFormat/>
    <w:locked/>
    <w:rPr>
      <w:rFonts w:ascii="黑体"/>
      <w:sz w:val="24"/>
    </w:rPr>
  </w:style>
  <w:style w:type="paragraph" w:customStyle="1" w:styleId="affffffffc">
    <w:name w:val="标书正文"/>
    <w:basedOn w:val="affffe"/>
    <w:link w:val="Char9"/>
    <w:qFormat/>
    <w:pPr>
      <w:widowControl/>
      <w:spacing w:beforeLines="50" w:afterLines="50" w:after="0" w:line="400" w:lineRule="exact"/>
      <w:ind w:firstLineChars="200" w:firstLine="200"/>
    </w:pPr>
    <w:rPr>
      <w:rFonts w:ascii="黑体" w:eastAsiaTheme="minorEastAsia" w:hAnsiTheme="minorHAnsi" w:cstheme="minorBidi"/>
      <w:szCs w:val="22"/>
    </w:rPr>
  </w:style>
  <w:style w:type="character" w:customStyle="1" w:styleId="Chara">
    <w:name w:val="表内文字 Char"/>
    <w:link w:val="affffffffd"/>
    <w:qFormat/>
    <w:rPr>
      <w:rFonts w:eastAsia="楷体_GB2312" w:hAnsi="宋体" w:cs="宋体"/>
      <w:color w:val="000000"/>
    </w:rPr>
  </w:style>
  <w:style w:type="paragraph" w:customStyle="1" w:styleId="affffffffd">
    <w:name w:val="表内文字"/>
    <w:basedOn w:val="afff3"/>
    <w:link w:val="Chara"/>
    <w:qFormat/>
    <w:pPr>
      <w:spacing w:line="240" w:lineRule="auto"/>
      <w:ind w:firstLine="0"/>
      <w:jc w:val="center"/>
    </w:pPr>
    <w:rPr>
      <w:rFonts w:asciiTheme="minorHAnsi" w:eastAsia="楷体_GB2312" w:hAnsi="宋体" w:cs="宋体"/>
      <w:color w:val="000000"/>
      <w:sz w:val="21"/>
      <w:szCs w:val="22"/>
    </w:rPr>
  </w:style>
  <w:style w:type="paragraph" w:customStyle="1" w:styleId="1f7">
    <w:name w:val="修订1"/>
    <w:hidden/>
    <w:uiPriority w:val="99"/>
    <w:semiHidden/>
    <w:qFormat/>
    <w:rPr>
      <w:rFonts w:ascii="Arial" w:eastAsia="宋体" w:hAnsi="Arial" w:cs="Times New Roman"/>
      <w:kern w:val="2"/>
      <w:sz w:val="24"/>
      <w:szCs w:val="24"/>
    </w:rPr>
  </w:style>
  <w:style w:type="paragraph" w:customStyle="1" w:styleId="A10">
    <w:name w:val="A1级标题样式（宋体、三号、加粗、无缩进）"/>
    <w:basedOn w:val="10"/>
    <w:qFormat/>
    <w:pPr>
      <w:numPr>
        <w:numId w:val="9"/>
      </w:numPr>
      <w:spacing w:before="340" w:after="330" w:line="578" w:lineRule="auto"/>
      <w:jc w:val="left"/>
    </w:pPr>
    <w:rPr>
      <w:rFonts w:ascii="Times New Roman" w:eastAsia="宋体" w:hAnsi="Times New Roman"/>
      <w:b/>
      <w:kern w:val="44"/>
      <w:sz w:val="32"/>
    </w:rPr>
  </w:style>
  <w:style w:type="paragraph" w:customStyle="1" w:styleId="A20">
    <w:name w:val="A2级标题（宋体小三）"/>
    <w:basedOn w:val="A10"/>
    <w:qFormat/>
    <w:pPr>
      <w:numPr>
        <w:ilvl w:val="1"/>
      </w:numPr>
      <w:tabs>
        <w:tab w:val="left" w:pos="360"/>
      </w:tabs>
      <w:spacing w:line="360" w:lineRule="auto"/>
      <w:outlineLvl w:val="1"/>
    </w:pPr>
    <w:rPr>
      <w:bCs w:val="0"/>
      <w:sz w:val="30"/>
    </w:rPr>
  </w:style>
  <w:style w:type="paragraph" w:customStyle="1" w:styleId="A4z">
    <w:name w:val="A4z级标题（宋体，四号）"/>
    <w:basedOn w:val="affffffff1"/>
    <w:link w:val="A4zChar"/>
    <w:qFormat/>
    <w:pPr>
      <w:numPr>
        <w:ilvl w:val="3"/>
        <w:numId w:val="9"/>
      </w:numPr>
      <w:tabs>
        <w:tab w:val="left" w:pos="360"/>
      </w:tabs>
      <w:ind w:left="0" w:firstLineChars="0" w:firstLine="0"/>
      <w:jc w:val="left"/>
      <w:outlineLvl w:val="3"/>
    </w:pPr>
    <w:rPr>
      <w:rFonts w:ascii="Times New Roman" w:hAnsi="Times New Roman"/>
      <w:szCs w:val="28"/>
    </w:rPr>
  </w:style>
  <w:style w:type="paragraph" w:customStyle="1" w:styleId="A30">
    <w:name w:val="A3级标题样式"/>
    <w:qFormat/>
    <w:pPr>
      <w:numPr>
        <w:ilvl w:val="2"/>
        <w:numId w:val="9"/>
      </w:numPr>
      <w:spacing w:line="360" w:lineRule="auto"/>
      <w:outlineLvl w:val="2"/>
    </w:pPr>
    <w:rPr>
      <w:rFonts w:ascii="Times New Roman" w:eastAsia="宋体" w:hAnsi="Times New Roman" w:cs="Times New Roman"/>
      <w:kern w:val="44"/>
      <w:sz w:val="28"/>
      <w:szCs w:val="44"/>
    </w:rPr>
  </w:style>
  <w:style w:type="paragraph" w:customStyle="1" w:styleId="A50">
    <w:name w:val="A5级标题"/>
    <w:basedOn w:val="A4z"/>
    <w:link w:val="A5Char"/>
    <w:qFormat/>
    <w:pPr>
      <w:numPr>
        <w:ilvl w:val="4"/>
      </w:numPr>
      <w:outlineLvl w:val="4"/>
    </w:pPr>
  </w:style>
  <w:style w:type="paragraph" w:customStyle="1" w:styleId="A60">
    <w:name w:val="A6级"/>
    <w:basedOn w:val="A50"/>
    <w:qFormat/>
    <w:pPr>
      <w:numPr>
        <w:ilvl w:val="5"/>
      </w:numPr>
      <w:tabs>
        <w:tab w:val="left" w:pos="284"/>
      </w:tabs>
      <w:ind w:left="1152" w:hanging="1152"/>
      <w:outlineLvl w:val="5"/>
    </w:pPr>
  </w:style>
  <w:style w:type="paragraph" w:customStyle="1" w:styleId="A70">
    <w:name w:val="A7级"/>
    <w:basedOn w:val="A60"/>
    <w:qFormat/>
    <w:pPr>
      <w:numPr>
        <w:ilvl w:val="6"/>
      </w:numPr>
      <w:ind w:left="1296" w:hanging="1296"/>
      <w:outlineLvl w:val="6"/>
    </w:pPr>
  </w:style>
  <w:style w:type="paragraph" w:customStyle="1" w:styleId="A80">
    <w:name w:val="A8级"/>
    <w:basedOn w:val="A70"/>
    <w:qFormat/>
    <w:pPr>
      <w:numPr>
        <w:ilvl w:val="7"/>
      </w:numPr>
      <w:tabs>
        <w:tab w:val="left" w:pos="4394"/>
      </w:tabs>
      <w:ind w:left="1440" w:hanging="1440"/>
      <w:outlineLvl w:val="7"/>
    </w:pPr>
  </w:style>
  <w:style w:type="paragraph" w:customStyle="1" w:styleId="1">
    <w:name w:val="标题 1 + 黑色"/>
    <w:basedOn w:val="10"/>
    <w:next w:val="afff3"/>
    <w:qFormat/>
    <w:pPr>
      <w:pageBreakBefore/>
      <w:widowControl/>
      <w:numPr>
        <w:numId w:val="10"/>
      </w:numPr>
      <w:spacing w:before="240" w:after="240" w:line="240" w:lineRule="auto"/>
    </w:pPr>
    <w:rPr>
      <w:rFonts w:ascii="Calibri" w:eastAsia="宋体" w:hAnsi="Calibri"/>
      <w:b/>
      <w:color w:val="000000"/>
      <w:kern w:val="44"/>
      <w:sz w:val="44"/>
    </w:rPr>
  </w:style>
  <w:style w:type="table" w:customStyle="1" w:styleId="4-32">
    <w:name w:val="网格表 4 - 着色 32"/>
    <w:basedOn w:val="afff5"/>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4zChar">
    <w:name w:val="A4z级标题（宋体，四号） Char"/>
    <w:basedOn w:val="afff4"/>
    <w:link w:val="A4z"/>
    <w:qFormat/>
    <w:rPr>
      <w:rFonts w:ascii="Times New Roman" w:eastAsia="宋体" w:hAnsi="Times New Roman" w:cs="Times New Roman"/>
      <w:kern w:val="2"/>
      <w:sz w:val="24"/>
      <w:szCs w:val="28"/>
    </w:rPr>
  </w:style>
  <w:style w:type="character" w:customStyle="1" w:styleId="A5Char">
    <w:name w:val="A5级标题 Char"/>
    <w:basedOn w:val="A4zChar"/>
    <w:link w:val="A50"/>
    <w:qFormat/>
    <w:rPr>
      <w:rFonts w:ascii="Times New Roman" w:eastAsia="宋体" w:hAnsi="Times New Roman" w:cs="Times New Roman"/>
      <w:kern w:val="2"/>
      <w:sz w:val="24"/>
      <w:szCs w:val="28"/>
    </w:rPr>
  </w:style>
  <w:style w:type="paragraph" w:customStyle="1" w:styleId="2fe">
    <w:name w:val="列出段落2"/>
    <w:basedOn w:val="afff3"/>
    <w:uiPriority w:val="34"/>
    <w:qFormat/>
    <w:pPr>
      <w:spacing w:line="240" w:lineRule="auto"/>
      <w:ind w:firstLineChars="200" w:firstLine="420"/>
    </w:pPr>
    <w:rPr>
      <w:rFonts w:ascii="Calibri" w:hAnsi="Calibri"/>
      <w:sz w:val="21"/>
      <w:szCs w:val="22"/>
    </w:rPr>
  </w:style>
  <w:style w:type="paragraph" w:customStyle="1" w:styleId="1d">
    <w:name w:val="样式1"/>
    <w:basedOn w:val="afff3"/>
    <w:link w:val="1Char"/>
    <w:qFormat/>
    <w:pPr>
      <w:numPr>
        <w:numId w:val="11"/>
      </w:numPr>
      <w:ind w:firstLineChars="200" w:firstLine="200"/>
      <w:outlineLvl w:val="0"/>
    </w:pPr>
    <w:rPr>
      <w:rFonts w:ascii="宋体" w:hAnsi="宋体"/>
      <w:b/>
      <w:spacing w:val="8"/>
      <w:sz w:val="32"/>
      <w:szCs w:val="32"/>
      <w:lang w:val="zh-CN"/>
    </w:rPr>
  </w:style>
  <w:style w:type="paragraph" w:customStyle="1" w:styleId="xyx">
    <w:name w:val="xyx"/>
    <w:basedOn w:val="afff3"/>
    <w:qFormat/>
    <w:pPr>
      <w:numPr>
        <w:ilvl w:val="2"/>
        <w:numId w:val="11"/>
      </w:numPr>
      <w:spacing w:before="100" w:beforeAutospacing="1" w:after="100" w:afterAutospacing="1"/>
      <w:ind w:firstLineChars="200" w:firstLine="200"/>
      <w:outlineLvl w:val="2"/>
    </w:pPr>
    <w:rPr>
      <w:rFonts w:ascii="黑体" w:hAnsi="宋体"/>
      <w:color w:val="000000"/>
      <w:spacing w:val="8"/>
      <w:sz w:val="28"/>
      <w:szCs w:val="28"/>
    </w:rPr>
  </w:style>
  <w:style w:type="paragraph" w:customStyle="1" w:styleId="2ff">
    <w:name w:val="正文 首行缩进:  2 字符"/>
    <w:basedOn w:val="afff3"/>
    <w:link w:val="2Char0"/>
    <w:qFormat/>
    <w:pPr>
      <w:ind w:firstLineChars="200" w:firstLine="480"/>
      <w:jc w:val="left"/>
    </w:pPr>
    <w:rPr>
      <w:rFonts w:ascii="宋体" w:hAnsi="宋体"/>
      <w:szCs w:val="20"/>
      <w:lang w:val="zh-CN"/>
    </w:rPr>
  </w:style>
  <w:style w:type="character" w:customStyle="1" w:styleId="2Char0">
    <w:name w:val="正文 首行缩进:  2 字符 Char"/>
    <w:link w:val="2ff"/>
    <w:qFormat/>
    <w:rPr>
      <w:rFonts w:ascii="宋体" w:eastAsia="宋体" w:hAnsi="宋体" w:cs="Times New Roman"/>
      <w:sz w:val="24"/>
      <w:szCs w:val="20"/>
      <w:lang w:val="zh-CN"/>
    </w:rPr>
  </w:style>
  <w:style w:type="paragraph" w:customStyle="1" w:styleId="2L2h2H2Heading2HiddenHeading2CCBSPAMajorSectio">
    <w:name w:val="样式 标题 2L2h2H2Heading 2 HiddenHeading 2 CCBSPA Major Sectio..."/>
    <w:basedOn w:val="2"/>
    <w:uiPriority w:val="39"/>
    <w:qFormat/>
    <w:pPr>
      <w:keepNext/>
      <w:numPr>
        <w:numId w:val="12"/>
      </w:numPr>
      <w:tabs>
        <w:tab w:val="left" w:pos="840"/>
      </w:tabs>
      <w:adjustRightInd/>
      <w:ind w:right="482"/>
      <w:jc w:val="both"/>
      <w:textAlignment w:val="auto"/>
    </w:pPr>
    <w:rPr>
      <w:rFonts w:cs="宋体"/>
      <w:b/>
      <w:kern w:val="2"/>
      <w:lang w:val="zh-CN"/>
    </w:rPr>
  </w:style>
  <w:style w:type="character" w:customStyle="1" w:styleId="2Char1">
    <w:name w:val="样式 正文缩进 + 首行缩进:  2 字符 Char"/>
    <w:link w:val="2ff0"/>
    <w:qFormat/>
    <w:rPr>
      <w:sz w:val="24"/>
    </w:rPr>
  </w:style>
  <w:style w:type="paragraph" w:customStyle="1" w:styleId="2ff0">
    <w:name w:val="样式 正文缩进 + 首行缩进:  2 字符"/>
    <w:basedOn w:val="affff0"/>
    <w:link w:val="2Char1"/>
    <w:qFormat/>
    <w:pPr>
      <w:ind w:firstLine="200"/>
    </w:pPr>
    <w:rPr>
      <w:rFonts w:asciiTheme="minorHAnsi" w:eastAsiaTheme="minorEastAsia" w:hAnsiTheme="minorHAnsi" w:cstheme="minorBidi"/>
      <w:szCs w:val="22"/>
    </w:rPr>
  </w:style>
  <w:style w:type="character" w:customStyle="1" w:styleId="-newChar">
    <w:name w:val="文档-正文(new) Char"/>
    <w:link w:val="-new"/>
    <w:qFormat/>
    <w:rPr>
      <w:rFonts w:ascii="Calibri" w:hAnsi="Calibri" w:cs="黑体"/>
      <w:sz w:val="24"/>
      <w:szCs w:val="24"/>
    </w:rPr>
  </w:style>
  <w:style w:type="paragraph" w:customStyle="1" w:styleId="-new">
    <w:name w:val="文档-正文(new)"/>
    <w:basedOn w:val="afff3"/>
    <w:link w:val="-newChar"/>
    <w:qFormat/>
    <w:pPr>
      <w:spacing w:line="400" w:lineRule="exact"/>
      <w:ind w:firstLineChars="200" w:firstLine="960"/>
    </w:pPr>
    <w:rPr>
      <w:rFonts w:ascii="Calibri" w:eastAsiaTheme="minorEastAsia" w:hAnsi="Calibri" w:cs="黑体"/>
    </w:rPr>
  </w:style>
  <w:style w:type="character" w:customStyle="1" w:styleId="-Char">
    <w:name w:val="文档-列表 Char"/>
    <w:link w:val="-5"/>
    <w:qFormat/>
    <w:rPr>
      <w:rFonts w:ascii="Calibri" w:hAnsi="Calibri" w:cs="黑体"/>
      <w:sz w:val="24"/>
    </w:rPr>
  </w:style>
  <w:style w:type="paragraph" w:customStyle="1" w:styleId="-5">
    <w:name w:val="文档-列表"/>
    <w:basedOn w:val="afff3"/>
    <w:link w:val="-Char"/>
    <w:qFormat/>
    <w:pPr>
      <w:spacing w:line="400" w:lineRule="exact"/>
      <w:ind w:firstLine="0"/>
    </w:pPr>
    <w:rPr>
      <w:rFonts w:ascii="Calibri" w:eastAsiaTheme="minorEastAsia" w:hAnsi="Calibri" w:cs="黑体"/>
      <w:szCs w:val="22"/>
    </w:rPr>
  </w:style>
  <w:style w:type="paragraph" w:customStyle="1" w:styleId="affffffffe">
    <w:name w:val="_"/>
    <w:basedOn w:val="afff3"/>
    <w:qFormat/>
    <w:pPr>
      <w:adjustRightInd w:val="0"/>
      <w:ind w:left="480"/>
      <w:textAlignment w:val="baseline"/>
    </w:pPr>
    <w:rPr>
      <w:rFonts w:ascii="Times New Roman" w:hAnsi="Times New Roman"/>
      <w:kern w:val="0"/>
      <w:szCs w:val="20"/>
    </w:rPr>
  </w:style>
  <w:style w:type="character" w:customStyle="1" w:styleId="Char10">
    <w:name w:val="正文文本 Char1"/>
    <w:basedOn w:val="afff4"/>
    <w:uiPriority w:val="99"/>
    <w:qFormat/>
    <w:rPr>
      <w:rFonts w:asciiTheme="minorHAnsi" w:eastAsiaTheme="minorEastAsia" w:hAnsiTheme="minorHAnsi" w:cstheme="minorBidi"/>
      <w:kern w:val="2"/>
      <w:sz w:val="21"/>
      <w:szCs w:val="22"/>
    </w:rPr>
  </w:style>
  <w:style w:type="character" w:customStyle="1" w:styleId="span2">
    <w:name w:val="span2"/>
    <w:basedOn w:val="afff4"/>
    <w:qFormat/>
  </w:style>
  <w:style w:type="paragraph" w:customStyle="1" w:styleId="28">
    <w:name w:val="标题 2 + 黑体"/>
    <w:basedOn w:val="10"/>
    <w:qFormat/>
    <w:pPr>
      <w:numPr>
        <w:ilvl w:val="1"/>
        <w:numId w:val="13"/>
      </w:numPr>
      <w:tabs>
        <w:tab w:val="left" w:pos="0"/>
      </w:tabs>
      <w:spacing w:line="480" w:lineRule="auto"/>
    </w:pPr>
    <w:rPr>
      <w:rFonts w:cs="Arial"/>
      <w:kern w:val="44"/>
      <w:sz w:val="32"/>
      <w:szCs w:val="32"/>
    </w:rPr>
  </w:style>
  <w:style w:type="paragraph" w:customStyle="1" w:styleId="710">
    <w:name w:val="标题 71"/>
    <w:basedOn w:val="afff3"/>
    <w:next w:val="afff3"/>
    <w:qFormat/>
    <w:pPr>
      <w:widowControl/>
      <w:snapToGrid w:val="0"/>
      <w:spacing w:before="60" w:after="60" w:line="240" w:lineRule="atLeast"/>
      <w:ind w:left="1296" w:hanging="1296"/>
      <w:jc w:val="left"/>
      <w:outlineLvl w:val="6"/>
    </w:pPr>
    <w:rPr>
      <w:rFonts w:cs="宋体"/>
      <w:i/>
      <w:kern w:val="0"/>
      <w:sz w:val="20"/>
      <w:szCs w:val="20"/>
    </w:rPr>
  </w:style>
  <w:style w:type="paragraph" w:customStyle="1" w:styleId="810">
    <w:name w:val="标题 81"/>
    <w:basedOn w:val="afff3"/>
    <w:next w:val="afff3"/>
    <w:qFormat/>
    <w:pPr>
      <w:widowControl/>
      <w:snapToGrid w:val="0"/>
      <w:spacing w:before="240" w:after="60" w:line="240" w:lineRule="atLeast"/>
      <w:ind w:left="1440" w:hanging="1440"/>
      <w:jc w:val="left"/>
      <w:outlineLvl w:val="7"/>
    </w:pPr>
    <w:rPr>
      <w:rFonts w:cs="宋体"/>
      <w:i/>
      <w:iCs/>
      <w:kern w:val="0"/>
      <w:sz w:val="20"/>
      <w:szCs w:val="20"/>
    </w:rPr>
  </w:style>
  <w:style w:type="paragraph" w:customStyle="1" w:styleId="113">
    <w:name w:val="标题 11"/>
    <w:basedOn w:val="afff3"/>
    <w:next w:val="affffe"/>
    <w:qFormat/>
    <w:pPr>
      <w:keepNext/>
      <w:keepLines/>
      <w:snapToGrid w:val="0"/>
      <w:spacing w:before="340" w:after="330"/>
      <w:ind w:left="432" w:hanging="432"/>
      <w:outlineLvl w:val="0"/>
    </w:pPr>
    <w:rPr>
      <w:rFonts w:ascii="黑体" w:cs="宋体"/>
      <w:kern w:val="0"/>
      <w:sz w:val="36"/>
      <w:szCs w:val="28"/>
      <w:lang w:val="zh-CN"/>
    </w:rPr>
  </w:style>
  <w:style w:type="paragraph" w:customStyle="1" w:styleId="210">
    <w:name w:val="标题 21"/>
    <w:basedOn w:val="afff3"/>
    <w:next w:val="affffe"/>
    <w:qFormat/>
    <w:pPr>
      <w:keepNext/>
      <w:keepLines/>
      <w:widowControl/>
      <w:spacing w:line="600" w:lineRule="exact"/>
      <w:ind w:left="576" w:hanging="576"/>
      <w:jc w:val="left"/>
      <w:outlineLvl w:val="1"/>
    </w:pPr>
    <w:rPr>
      <w:rFonts w:ascii="黑体" w:eastAsia="黑体" w:cs="宋体"/>
      <w:kern w:val="0"/>
      <w:sz w:val="30"/>
      <w:szCs w:val="30"/>
      <w:lang w:val="zh-CN"/>
    </w:rPr>
  </w:style>
  <w:style w:type="paragraph" w:customStyle="1" w:styleId="310">
    <w:name w:val="标题 31"/>
    <w:basedOn w:val="afff3"/>
    <w:next w:val="afff3"/>
    <w:qFormat/>
    <w:pPr>
      <w:keepNext/>
      <w:keepLines/>
      <w:widowControl/>
      <w:spacing w:before="260" w:after="260" w:line="415" w:lineRule="auto"/>
      <w:ind w:left="1004" w:hanging="720"/>
      <w:jc w:val="left"/>
      <w:outlineLvl w:val="2"/>
    </w:pPr>
    <w:rPr>
      <w:rFonts w:ascii="宋体" w:hAnsi="宋体" w:cs="宋体"/>
      <w:kern w:val="0"/>
      <w:sz w:val="32"/>
      <w:szCs w:val="32"/>
      <w:lang w:val="zh-CN"/>
    </w:rPr>
  </w:style>
  <w:style w:type="paragraph" w:customStyle="1" w:styleId="Charb">
    <w:name w:val="Char"/>
    <w:basedOn w:val="afff3"/>
    <w:qFormat/>
    <w:pPr>
      <w:spacing w:line="240" w:lineRule="auto"/>
      <w:ind w:firstLine="0"/>
    </w:pPr>
    <w:rPr>
      <w:rFonts w:ascii="Calibri" w:hAnsi="Calibri" w:cs="Arial"/>
      <w:sz w:val="32"/>
    </w:rPr>
  </w:style>
  <w:style w:type="character" w:customStyle="1" w:styleId="12-E3-CharChar">
    <w:name w:val="12-E3-正文 Char Char"/>
    <w:link w:val="12-E3-"/>
    <w:qFormat/>
    <w:rPr>
      <w:sz w:val="24"/>
      <w:szCs w:val="24"/>
    </w:rPr>
  </w:style>
  <w:style w:type="paragraph" w:customStyle="1" w:styleId="12-E3-">
    <w:name w:val="12-E3-正文"/>
    <w:basedOn w:val="afff3"/>
    <w:link w:val="12-E3-CharChar"/>
    <w:qFormat/>
    <w:pPr>
      <w:ind w:firstLine="420"/>
    </w:pPr>
    <w:rPr>
      <w:rFonts w:asciiTheme="minorHAnsi" w:eastAsiaTheme="minorEastAsia" w:hAnsiTheme="minorHAnsi" w:cstheme="minorBidi"/>
    </w:rPr>
  </w:style>
  <w:style w:type="paragraph" w:customStyle="1" w:styleId="09-E3-">
    <w:name w:val="09-E3-标题五"/>
    <w:basedOn w:val="51"/>
    <w:link w:val="09-E3-Char"/>
    <w:qFormat/>
    <w:pPr>
      <w:keepNext/>
      <w:spacing w:before="280" w:after="290" w:line="376" w:lineRule="auto"/>
      <w:ind w:left="987" w:hanging="987"/>
    </w:pPr>
    <w:rPr>
      <w:rFonts w:ascii="Times New Roman" w:eastAsia="宋体" w:hAnsi="Times New Roman"/>
      <w:sz w:val="24"/>
    </w:rPr>
  </w:style>
  <w:style w:type="paragraph" w:customStyle="1" w:styleId="10-E3-6">
    <w:name w:val="10-E3-标题6"/>
    <w:basedOn w:val="60"/>
    <w:qFormat/>
    <w:pPr>
      <w:numPr>
        <w:ilvl w:val="0"/>
        <w:numId w:val="0"/>
      </w:numPr>
      <w:tabs>
        <w:tab w:val="left" w:pos="1152"/>
      </w:tabs>
      <w:ind w:left="1152" w:hanging="1152"/>
    </w:pPr>
    <w:rPr>
      <w:rFonts w:ascii="Times New Roman" w:eastAsia="宋体" w:hAnsi="Times New Roman" w:cs="Times New Roman"/>
      <w:b w:val="0"/>
      <w:sz w:val="24"/>
    </w:rPr>
  </w:style>
  <w:style w:type="character" w:customStyle="1" w:styleId="09-E3-Char">
    <w:name w:val="09-E3-标题五 Char"/>
    <w:link w:val="09-E3-"/>
    <w:qFormat/>
    <w:rPr>
      <w:rFonts w:ascii="Times New Roman" w:eastAsia="宋体" w:hAnsi="Times New Roman" w:cs="Times New Roman"/>
      <w:b/>
      <w:bCs/>
      <w:sz w:val="24"/>
      <w:szCs w:val="28"/>
    </w:rPr>
  </w:style>
  <w:style w:type="paragraph" w:customStyle="1" w:styleId="11-E3-7">
    <w:name w:val="11-E3-标题7"/>
    <w:basedOn w:val="70"/>
    <w:qFormat/>
    <w:pPr>
      <w:tabs>
        <w:tab w:val="left" w:pos="432"/>
        <w:tab w:val="left" w:pos="1296"/>
      </w:tabs>
      <w:ind w:left="1296" w:hanging="1296"/>
    </w:pPr>
    <w:rPr>
      <w:rFonts w:ascii="Times New Roman" w:hAnsi="Times New Roman"/>
      <w:b w:val="0"/>
    </w:rPr>
  </w:style>
  <w:style w:type="paragraph" w:customStyle="1" w:styleId="11-E3-8">
    <w:name w:val="11-E3-标题8"/>
    <w:basedOn w:val="8"/>
    <w:qFormat/>
    <w:pPr>
      <w:tabs>
        <w:tab w:val="left" w:pos="432"/>
        <w:tab w:val="left" w:pos="1440"/>
      </w:tabs>
      <w:ind w:left="1440" w:hanging="1440"/>
    </w:pPr>
    <w:rPr>
      <w:rFonts w:ascii="Times New Roman" w:eastAsia="宋体" w:hAnsi="Times New Roman" w:cs="Times New Roman"/>
    </w:rPr>
  </w:style>
  <w:style w:type="character" w:customStyle="1" w:styleId="08-E3-CharChar">
    <w:name w:val="08-E3-标题四 Char Char"/>
    <w:link w:val="08-E3-"/>
    <w:qFormat/>
    <w:rPr>
      <w:rFonts w:ascii="Arial" w:eastAsia="黑体" w:hAnsi="Arial"/>
      <w:b/>
      <w:bCs/>
      <w:kern w:val="2"/>
      <w:sz w:val="28"/>
      <w:szCs w:val="24"/>
    </w:rPr>
  </w:style>
  <w:style w:type="paragraph" w:customStyle="1" w:styleId="08-E3-">
    <w:name w:val="08-E3-标题四"/>
    <w:basedOn w:val="4"/>
    <w:link w:val="08-E3-CharChar"/>
    <w:qFormat/>
    <w:pPr>
      <w:keepNext/>
      <w:numPr>
        <w:numId w:val="10"/>
      </w:numPr>
      <w:tabs>
        <w:tab w:val="left" w:pos="432"/>
        <w:tab w:val="left" w:pos="864"/>
      </w:tabs>
      <w:spacing w:before="280" w:after="290" w:line="376" w:lineRule="auto"/>
      <w:jc w:val="both"/>
    </w:pPr>
    <w:rPr>
      <w:rFonts w:eastAsia="黑体" w:cstheme="minorBidi"/>
    </w:rPr>
  </w:style>
  <w:style w:type="character" w:customStyle="1" w:styleId="affff6">
    <w:name w:val="文档结构图 字符"/>
    <w:basedOn w:val="afff4"/>
    <w:link w:val="affff5"/>
    <w:uiPriority w:val="99"/>
    <w:qFormat/>
    <w:rPr>
      <w:rFonts w:ascii="宋体" w:eastAsia="宋体"/>
      <w:sz w:val="24"/>
      <w:szCs w:val="24"/>
    </w:rPr>
  </w:style>
  <w:style w:type="table" w:customStyle="1" w:styleId="TableNormal">
    <w:name w:val="Table Normal"/>
    <w:uiPriority w:val="2"/>
    <w:unhideWhenUsed/>
    <w:qFormat/>
    <w:pPr>
      <w:widowControl w:val="0"/>
    </w:pPr>
    <w:rPr>
      <w:sz w:val="22"/>
      <w:lang w:eastAsia="en-US"/>
    </w:rPr>
    <w:tblPr>
      <w:tblCellMar>
        <w:top w:w="0" w:type="dxa"/>
        <w:left w:w="0" w:type="dxa"/>
        <w:bottom w:w="0" w:type="dxa"/>
        <w:right w:w="0" w:type="dxa"/>
      </w:tblCellMar>
    </w:tblPr>
  </w:style>
  <w:style w:type="paragraph" w:customStyle="1" w:styleId="TableParagraph">
    <w:name w:val="Table Paragraph"/>
    <w:basedOn w:val="afff3"/>
    <w:uiPriority w:val="1"/>
    <w:qFormat/>
    <w:pPr>
      <w:spacing w:line="240" w:lineRule="auto"/>
      <w:ind w:firstLine="0"/>
      <w:jc w:val="left"/>
    </w:pPr>
    <w:rPr>
      <w:rFonts w:asciiTheme="minorHAnsi" w:eastAsiaTheme="minorEastAsia" w:hAnsiTheme="minorHAnsi" w:cstheme="minorBidi"/>
      <w:kern w:val="0"/>
      <w:sz w:val="22"/>
      <w:szCs w:val="22"/>
      <w:lang w:eastAsia="en-US"/>
    </w:rPr>
  </w:style>
  <w:style w:type="character" w:customStyle="1" w:styleId="Charc">
    <w:name w:val="正文 Char"/>
    <w:link w:val="1f8"/>
    <w:qFormat/>
    <w:rPr>
      <w:color w:val="000000"/>
      <w:sz w:val="24"/>
      <w:lang w:val="zh-CN"/>
    </w:rPr>
  </w:style>
  <w:style w:type="paragraph" w:customStyle="1" w:styleId="1f8">
    <w:name w:val="正文1"/>
    <w:basedOn w:val="afff3"/>
    <w:link w:val="Charc"/>
    <w:qFormat/>
    <w:pPr>
      <w:widowControl/>
      <w:spacing w:after="120"/>
      <w:ind w:firstLine="420"/>
      <w:contextualSpacing/>
      <w:jc w:val="left"/>
    </w:pPr>
    <w:rPr>
      <w:rFonts w:asciiTheme="minorHAnsi" w:eastAsiaTheme="minorEastAsia" w:hAnsiTheme="minorHAnsi" w:cstheme="minorBidi"/>
      <w:color w:val="000000"/>
      <w:szCs w:val="22"/>
      <w:lang w:val="zh-CN"/>
    </w:rPr>
  </w:style>
  <w:style w:type="character" w:customStyle="1" w:styleId="6Char">
    <w:name w:val="标题 6 Char"/>
    <w:qFormat/>
    <w:rPr>
      <w:rFonts w:ascii="Arial" w:eastAsia="黑体" w:hAnsi="Arial"/>
      <w:b/>
      <w:bCs/>
      <w:kern w:val="2"/>
      <w:sz w:val="24"/>
      <w:szCs w:val="24"/>
    </w:rPr>
  </w:style>
  <w:style w:type="character" w:customStyle="1" w:styleId="7Char">
    <w:name w:val="标题 7 Char"/>
    <w:uiPriority w:val="9"/>
    <w:qFormat/>
    <w:rPr>
      <w:rFonts w:ascii="Arial" w:hAnsi="Arial"/>
      <w:b/>
      <w:bCs/>
      <w:kern w:val="2"/>
      <w:sz w:val="24"/>
      <w:szCs w:val="24"/>
    </w:rPr>
  </w:style>
  <w:style w:type="paragraph" w:customStyle="1" w:styleId="114">
    <w:name w:val="11"/>
    <w:basedOn w:val="afff3"/>
    <w:next w:val="affffffff1"/>
    <w:uiPriority w:val="34"/>
    <w:qFormat/>
    <w:pPr>
      <w:ind w:firstLineChars="200" w:firstLine="420"/>
    </w:pPr>
  </w:style>
  <w:style w:type="paragraph" w:customStyle="1" w:styleId="82">
    <w:name w:val="8"/>
    <w:basedOn w:val="afff3"/>
    <w:next w:val="affffffff1"/>
    <w:uiPriority w:val="34"/>
    <w:qFormat/>
    <w:pPr>
      <w:ind w:firstLineChars="200" w:firstLine="420"/>
    </w:pPr>
  </w:style>
  <w:style w:type="paragraph" w:customStyle="1" w:styleId="65">
    <w:name w:val="6"/>
    <w:basedOn w:val="afff3"/>
    <w:next w:val="affffffff1"/>
    <w:uiPriority w:val="34"/>
    <w:qFormat/>
    <w:pPr>
      <w:ind w:firstLineChars="200" w:firstLine="420"/>
    </w:pPr>
  </w:style>
  <w:style w:type="character" w:customStyle="1" w:styleId="2Char2">
    <w:name w:val="标题 2 Char"/>
    <w:basedOn w:val="afff4"/>
    <w:uiPriority w:val="9"/>
    <w:qFormat/>
    <w:rPr>
      <w:rFonts w:asciiTheme="majorHAnsi" w:eastAsiaTheme="majorEastAsia" w:hAnsiTheme="majorHAnsi" w:cstheme="majorBidi"/>
      <w:b/>
      <w:bCs/>
      <w:sz w:val="32"/>
      <w:szCs w:val="32"/>
    </w:rPr>
  </w:style>
  <w:style w:type="character" w:customStyle="1" w:styleId="3Char">
    <w:name w:val="标题 3 Char"/>
    <w:basedOn w:val="afff4"/>
    <w:uiPriority w:val="9"/>
    <w:qFormat/>
    <w:rPr>
      <w:rFonts w:ascii="Arial" w:eastAsia="宋体" w:hAnsi="Arial" w:cs="Times New Roman"/>
      <w:b/>
      <w:bCs/>
      <w:sz w:val="32"/>
      <w:szCs w:val="32"/>
    </w:rPr>
  </w:style>
  <w:style w:type="character" w:customStyle="1" w:styleId="5Char">
    <w:name w:val="标题 5 Char"/>
    <w:basedOn w:val="afff4"/>
    <w:qFormat/>
    <w:rPr>
      <w:rFonts w:ascii="Arial" w:eastAsia="宋体" w:hAnsi="Arial" w:cs="Times New Roman"/>
      <w:b/>
      <w:bCs/>
      <w:sz w:val="28"/>
      <w:szCs w:val="28"/>
    </w:rPr>
  </w:style>
  <w:style w:type="paragraph" w:customStyle="1" w:styleId="-6">
    <w:name w:val="正文-段落"/>
    <w:qFormat/>
    <w:pPr>
      <w:spacing w:line="360" w:lineRule="auto"/>
      <w:ind w:firstLineChars="200" w:firstLine="480"/>
    </w:pPr>
    <w:rPr>
      <w:rFonts w:ascii="Times New Roman" w:eastAsia="宋体" w:hAnsi="Times New Roman" w:cs="宋体"/>
      <w:sz w:val="24"/>
      <w:szCs w:val="24"/>
      <w:lang w:val="en-GB"/>
    </w:rPr>
  </w:style>
  <w:style w:type="table" w:customStyle="1" w:styleId="1f9">
    <w:name w:val="网格型1"/>
    <w:basedOn w:val="afff5"/>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f1">
    <w:name w:val="网格型2"/>
    <w:basedOn w:val="afff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1">
    <w:name w:val="网格型3"/>
    <w:basedOn w:val="afff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fff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
    <w:name w:val="正文 A"/>
    <w:qFormat/>
    <w:pPr>
      <w:widowControl w:val="0"/>
      <w:spacing w:line="360" w:lineRule="auto"/>
      <w:jc w:val="both"/>
    </w:pPr>
    <w:rPr>
      <w:rFonts w:ascii="Arial" w:eastAsia="ヒラギノ角ゴ Pro W3" w:hAnsi="Arial" w:cs="Times New Roman"/>
      <w:color w:val="000000"/>
      <w:kern w:val="2"/>
      <w:sz w:val="24"/>
      <w:szCs w:val="24"/>
    </w:rPr>
  </w:style>
  <w:style w:type="paragraph" w:styleId="afffffffff0">
    <w:name w:val="No Spacing"/>
    <w:link w:val="1fa"/>
    <w:uiPriority w:val="1"/>
    <w:qFormat/>
    <w:rPr>
      <w:rFonts w:ascii="Calibri" w:eastAsia="宋体" w:hAnsi="Calibri" w:cs="Times New Roman"/>
      <w:sz w:val="22"/>
      <w:szCs w:val="22"/>
    </w:rPr>
  </w:style>
  <w:style w:type="paragraph" w:customStyle="1" w:styleId="D">
    <w:name w:val="D正文"/>
    <w:basedOn w:val="afff3"/>
    <w:link w:val="DChar1"/>
    <w:qFormat/>
    <w:pPr>
      <w:adjustRightInd w:val="0"/>
      <w:spacing w:before="100" w:beforeAutospacing="1" w:after="100" w:afterAutospacing="1"/>
      <w:ind w:firstLineChars="200" w:firstLine="420"/>
      <w:textAlignment w:val="baseline"/>
    </w:pPr>
    <w:rPr>
      <w:rFonts w:ascii="Verdana" w:hAnsi="Verdana"/>
      <w:kern w:val="0"/>
      <w:szCs w:val="21"/>
      <w:lang w:eastAsia="en-US"/>
    </w:rPr>
  </w:style>
  <w:style w:type="paragraph" w:customStyle="1" w:styleId="08530Char2">
    <w:name w:val="样式 样式 首行缩进:  0.85 厘米 行距: 固定值 30 磅 Char + 首行缩进:  2 字符"/>
    <w:basedOn w:val="afff3"/>
    <w:qFormat/>
    <w:pPr>
      <w:adjustRightInd w:val="0"/>
      <w:spacing w:before="100" w:line="360" w:lineRule="exact"/>
      <w:ind w:firstLine="200"/>
      <w:jc w:val="left"/>
      <w:textAlignment w:val="baseline"/>
    </w:pPr>
    <w:rPr>
      <w:kern w:val="0"/>
      <w:szCs w:val="20"/>
    </w:rPr>
  </w:style>
  <w:style w:type="paragraph" w:customStyle="1" w:styleId="afffffffff1">
    <w:name w:val="信访正文"/>
    <w:basedOn w:val="afff3"/>
    <w:qFormat/>
    <w:pPr>
      <w:widowControl/>
      <w:spacing w:line="240" w:lineRule="auto"/>
      <w:ind w:firstLineChars="200" w:firstLine="480"/>
      <w:jc w:val="left"/>
    </w:pPr>
    <w:rPr>
      <w:rFonts w:ascii="Calibri" w:hAnsi="Calibri"/>
      <w:kern w:val="0"/>
    </w:rPr>
  </w:style>
  <w:style w:type="paragraph" w:customStyle="1" w:styleId="xl64">
    <w:name w:val="xl64"/>
    <w:basedOn w:val="afff3"/>
    <w:qFormat/>
    <w:pPr>
      <w:widowControl/>
      <w:pBdr>
        <w:top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65">
    <w:name w:val="xl65"/>
    <w:basedOn w:val="afff3"/>
    <w:qFormat/>
    <w:pPr>
      <w:widowControl/>
      <w:pBdr>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66">
    <w:name w:val="xl66"/>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67">
    <w:name w:val="xl67"/>
    <w:basedOn w:val="afff3"/>
    <w:qFormat/>
    <w:pPr>
      <w:widowControl/>
      <w:pBdr>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68">
    <w:name w:val="xl68"/>
    <w:basedOn w:val="afff3"/>
    <w:qFormat/>
    <w:pPr>
      <w:widowControl/>
      <w:pBdr>
        <w:bottom w:val="single" w:sz="8" w:space="0" w:color="000000"/>
        <w:right w:val="single" w:sz="8" w:space="0" w:color="000000"/>
      </w:pBdr>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69">
    <w:name w:val="xl69"/>
    <w:basedOn w:val="afff3"/>
    <w:qFormat/>
    <w:pPr>
      <w:widowControl/>
      <w:pBdr>
        <w:bottom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70">
    <w:name w:val="xl70"/>
    <w:basedOn w:val="afff3"/>
    <w:qFormat/>
    <w:pPr>
      <w:widowControl/>
      <w:pBdr>
        <w:bottom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71">
    <w:name w:val="xl71"/>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72">
    <w:name w:val="xl72"/>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73">
    <w:name w:val="xl73"/>
    <w:basedOn w:val="afff3"/>
    <w:qFormat/>
    <w:pPr>
      <w:widowControl/>
      <w:pBdr>
        <w:top w:val="single" w:sz="8" w:space="0" w:color="000000"/>
        <w:left w:val="single" w:sz="8" w:space="0" w:color="000000"/>
        <w:right w:val="single" w:sz="8" w:space="0" w:color="000000"/>
      </w:pBdr>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74">
    <w:name w:val="xl74"/>
    <w:basedOn w:val="afff3"/>
    <w:qFormat/>
    <w:pPr>
      <w:widowControl/>
      <w:pBdr>
        <w:left w:val="single" w:sz="8" w:space="0" w:color="000000"/>
        <w:bottom w:val="single" w:sz="8" w:space="0" w:color="000000"/>
        <w:right w:val="single" w:sz="8" w:space="0" w:color="000000"/>
      </w:pBdr>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75">
    <w:name w:val="xl75"/>
    <w:basedOn w:val="afff3"/>
    <w:qFormat/>
    <w:pPr>
      <w:widowControl/>
      <w:pBdr>
        <w:left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76">
    <w:name w:val="xl76"/>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77">
    <w:name w:val="xl77"/>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78">
    <w:name w:val="xl78"/>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79">
    <w:name w:val="xl79"/>
    <w:basedOn w:val="afff3"/>
    <w:qFormat/>
    <w:pPr>
      <w:widowControl/>
      <w:pBdr>
        <w:left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80">
    <w:name w:val="xl80"/>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pPr>
    <w:rPr>
      <w:rFonts w:ascii="Calibri" w:hAnsi="Calibri" w:cs="宋体"/>
      <w:color w:val="2B2B2B"/>
      <w:kern w:val="0"/>
      <w:sz w:val="21"/>
      <w:szCs w:val="21"/>
    </w:rPr>
  </w:style>
  <w:style w:type="paragraph" w:customStyle="1" w:styleId="xl81">
    <w:name w:val="xl81"/>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pPr>
    <w:rPr>
      <w:rFonts w:ascii="Calibri" w:hAnsi="Calibri" w:cs="宋体"/>
      <w:color w:val="2B2B2B"/>
      <w:kern w:val="0"/>
      <w:sz w:val="21"/>
      <w:szCs w:val="21"/>
    </w:rPr>
  </w:style>
  <w:style w:type="paragraph" w:customStyle="1" w:styleId="xl82">
    <w:name w:val="xl82"/>
    <w:basedOn w:val="afff3"/>
    <w:qFormat/>
    <w:pPr>
      <w:widowControl/>
      <w:pBdr>
        <w:top w:val="single" w:sz="8" w:space="0" w:color="000000"/>
        <w:left w:val="single" w:sz="8" w:space="0" w:color="000000"/>
        <w:right w:val="single" w:sz="8" w:space="0" w:color="000000"/>
      </w:pBdr>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83">
    <w:name w:val="xl83"/>
    <w:basedOn w:val="afff3"/>
    <w:qFormat/>
    <w:pPr>
      <w:widowControl/>
      <w:pBdr>
        <w:left w:val="single" w:sz="8" w:space="0" w:color="000000"/>
        <w:bottom w:val="single" w:sz="8" w:space="0" w:color="000000"/>
        <w:right w:val="single" w:sz="8" w:space="0" w:color="000000"/>
      </w:pBdr>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84">
    <w:name w:val="xl84"/>
    <w:basedOn w:val="afff3"/>
    <w:qFormat/>
    <w:pPr>
      <w:widowControl/>
      <w:pBdr>
        <w:top w:val="single" w:sz="8" w:space="0" w:color="000000"/>
        <w:left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85">
    <w:name w:val="xl85"/>
    <w:basedOn w:val="afff3"/>
    <w:qFormat/>
    <w:pPr>
      <w:widowControl/>
      <w:pBdr>
        <w:left w:val="single" w:sz="8" w:space="0" w:color="000000"/>
        <w:bottom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86">
    <w:name w:val="xl86"/>
    <w:basedOn w:val="afff3"/>
    <w:qFormat/>
    <w:pPr>
      <w:widowControl/>
      <w:pBdr>
        <w:left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afffffffff2">
    <w:name w:val="表格内容格式"/>
    <w:basedOn w:val="afff3"/>
    <w:link w:val="Chard"/>
    <w:qFormat/>
    <w:pPr>
      <w:widowControl/>
      <w:ind w:firstLine="0"/>
      <w:jc w:val="center"/>
    </w:pPr>
    <w:rPr>
      <w:rFonts w:ascii="Arial Unicode MS" w:eastAsia="微软雅黑" w:hAnsi="Arial Unicode MS" w:cs="宋体"/>
      <w:kern w:val="0"/>
      <w:sz w:val="18"/>
      <w:szCs w:val="21"/>
    </w:rPr>
  </w:style>
  <w:style w:type="paragraph" w:customStyle="1" w:styleId="afffffffff3">
    <w:name w:val="表头"/>
    <w:basedOn w:val="afff3"/>
    <w:link w:val="Chare"/>
    <w:qFormat/>
    <w:pPr>
      <w:widowControl/>
      <w:spacing w:line="240" w:lineRule="auto"/>
      <w:ind w:firstLine="0"/>
      <w:jc w:val="center"/>
    </w:pPr>
    <w:rPr>
      <w:rFonts w:ascii="黑体" w:eastAsia="黑体" w:hAnsi="黑体" w:cs="宋体"/>
      <w:b/>
      <w:bCs/>
      <w:color w:val="000000"/>
      <w:kern w:val="0"/>
      <w:sz w:val="20"/>
      <w:szCs w:val="20"/>
    </w:rPr>
  </w:style>
  <w:style w:type="character" w:customStyle="1" w:styleId="Chard">
    <w:name w:val="表格内容格式 Char"/>
    <w:basedOn w:val="afff4"/>
    <w:link w:val="afffffffff2"/>
    <w:qFormat/>
    <w:rPr>
      <w:rFonts w:ascii="Arial Unicode MS" w:eastAsia="微软雅黑" w:hAnsi="Arial Unicode MS" w:cs="宋体"/>
      <w:kern w:val="0"/>
      <w:sz w:val="18"/>
      <w:szCs w:val="21"/>
    </w:rPr>
  </w:style>
  <w:style w:type="character" w:customStyle="1" w:styleId="Chare">
    <w:name w:val="表头 Char"/>
    <w:basedOn w:val="afff4"/>
    <w:link w:val="afffffffff3"/>
    <w:qFormat/>
    <w:rPr>
      <w:rFonts w:ascii="黑体" w:eastAsia="黑体" w:hAnsi="黑体" w:cs="宋体"/>
      <w:b/>
      <w:bCs/>
      <w:color w:val="000000"/>
      <w:kern w:val="0"/>
      <w:sz w:val="20"/>
      <w:szCs w:val="20"/>
    </w:rPr>
  </w:style>
  <w:style w:type="paragraph" w:customStyle="1" w:styleId="1e">
    <w:name w:val="1."/>
    <w:basedOn w:val="affffffff1"/>
    <w:link w:val="1Char0"/>
    <w:qFormat/>
    <w:pPr>
      <w:numPr>
        <w:numId w:val="14"/>
      </w:numPr>
      <w:ind w:firstLine="200"/>
    </w:pPr>
  </w:style>
  <w:style w:type="paragraph" w:customStyle="1" w:styleId="1f0">
    <w:name w:val="（1）"/>
    <w:basedOn w:val="affffffff1"/>
    <w:link w:val="1Char1"/>
    <w:qFormat/>
    <w:pPr>
      <w:numPr>
        <w:numId w:val="15"/>
      </w:numPr>
      <w:ind w:firstLine="200"/>
    </w:pPr>
  </w:style>
  <w:style w:type="character" w:customStyle="1" w:styleId="1Char0">
    <w:name w:val="1. Char"/>
    <w:basedOn w:val="affffffff2"/>
    <w:link w:val="1e"/>
    <w:qFormat/>
    <w:rPr>
      <w:rFonts w:ascii="Arial" w:eastAsia="宋体" w:hAnsi="Arial" w:cs="Times New Roman"/>
      <w:kern w:val="2"/>
      <w:sz w:val="24"/>
      <w:szCs w:val="24"/>
    </w:rPr>
  </w:style>
  <w:style w:type="paragraph" w:customStyle="1" w:styleId="13">
    <w:name w:val="1）"/>
    <w:basedOn w:val="affffffff1"/>
    <w:link w:val="1Char2"/>
    <w:qFormat/>
    <w:pPr>
      <w:numPr>
        <w:numId w:val="16"/>
      </w:numPr>
      <w:ind w:firstLine="200"/>
    </w:pPr>
  </w:style>
  <w:style w:type="character" w:customStyle="1" w:styleId="1Char1">
    <w:name w:val="（1） Char1"/>
    <w:basedOn w:val="affffffff2"/>
    <w:link w:val="1f0"/>
    <w:qFormat/>
    <w:rPr>
      <w:rFonts w:ascii="Arial" w:eastAsia="宋体" w:hAnsi="Arial" w:cs="Times New Roman"/>
      <w:kern w:val="2"/>
      <w:sz w:val="24"/>
      <w:szCs w:val="24"/>
    </w:rPr>
  </w:style>
  <w:style w:type="paragraph" w:customStyle="1" w:styleId="1c">
    <w:name w:val="圆圈1"/>
    <w:basedOn w:val="affffffff1"/>
    <w:link w:val="1Char3"/>
    <w:qFormat/>
    <w:pPr>
      <w:numPr>
        <w:numId w:val="17"/>
      </w:numPr>
      <w:ind w:firstLineChars="0"/>
    </w:pPr>
  </w:style>
  <w:style w:type="character" w:customStyle="1" w:styleId="1Char2">
    <w:name w:val="1） Char"/>
    <w:basedOn w:val="affffffff2"/>
    <w:link w:val="13"/>
    <w:qFormat/>
    <w:rPr>
      <w:rFonts w:ascii="Arial" w:eastAsia="宋体" w:hAnsi="Arial" w:cs="Times New Roman"/>
      <w:kern w:val="2"/>
      <w:sz w:val="24"/>
      <w:szCs w:val="24"/>
    </w:rPr>
  </w:style>
  <w:style w:type="character" w:customStyle="1" w:styleId="1Char3">
    <w:name w:val="圆圈1 Char"/>
    <w:basedOn w:val="affffffff2"/>
    <w:link w:val="1c"/>
    <w:qFormat/>
    <w:rPr>
      <w:rFonts w:ascii="Arial" w:eastAsia="宋体" w:hAnsi="Arial" w:cs="Times New Roman"/>
      <w:kern w:val="2"/>
      <w:sz w:val="24"/>
      <w:szCs w:val="24"/>
    </w:rPr>
  </w:style>
  <w:style w:type="paragraph" w:customStyle="1" w:styleId="115">
    <w:name w:val="修订11"/>
    <w:hidden/>
    <w:uiPriority w:val="99"/>
    <w:qFormat/>
    <w:rPr>
      <w:rFonts w:ascii="Arial" w:eastAsia="宋体" w:hAnsi="Arial" w:cs="Times New Roman"/>
      <w:kern w:val="2"/>
      <w:sz w:val="24"/>
      <w:szCs w:val="24"/>
    </w:rPr>
  </w:style>
  <w:style w:type="paragraph" w:customStyle="1" w:styleId="4b">
    <w:name w:val="4"/>
    <w:basedOn w:val="afff3"/>
    <w:next w:val="affffffff1"/>
    <w:uiPriority w:val="34"/>
    <w:qFormat/>
    <w:pPr>
      <w:ind w:firstLineChars="200" w:firstLine="420"/>
    </w:pPr>
  </w:style>
  <w:style w:type="paragraph" w:customStyle="1" w:styleId="3f2">
    <w:name w:val="3"/>
    <w:basedOn w:val="afff3"/>
    <w:next w:val="affffffff1"/>
    <w:uiPriority w:val="34"/>
    <w:qFormat/>
    <w:pPr>
      <w:ind w:firstLineChars="200" w:firstLine="420"/>
    </w:pPr>
  </w:style>
  <w:style w:type="paragraph" w:customStyle="1" w:styleId="1fb">
    <w:name w:val="1"/>
    <w:basedOn w:val="afff3"/>
    <w:next w:val="affffffff1"/>
    <w:uiPriority w:val="34"/>
    <w:qFormat/>
    <w:pPr>
      <w:ind w:firstLineChars="200" w:firstLine="420"/>
    </w:pPr>
  </w:style>
  <w:style w:type="character" w:customStyle="1" w:styleId="Char20">
    <w:name w:val="页眉 Char2"/>
    <w:basedOn w:val="afff4"/>
    <w:uiPriority w:val="99"/>
    <w:qFormat/>
    <w:rPr>
      <w:rFonts w:ascii="Arial" w:eastAsia="宋体" w:hAnsi="Arial" w:cs="Times New Roman"/>
      <w:sz w:val="18"/>
      <w:szCs w:val="18"/>
    </w:rPr>
  </w:style>
  <w:style w:type="character" w:customStyle="1" w:styleId="Char21">
    <w:name w:val="批注文字 Char2"/>
    <w:basedOn w:val="afff4"/>
    <w:uiPriority w:val="99"/>
    <w:qFormat/>
    <w:rPr>
      <w:rFonts w:ascii="Arial" w:eastAsia="宋体" w:hAnsi="Arial" w:cs="Times New Roman"/>
      <w:sz w:val="24"/>
    </w:rPr>
  </w:style>
  <w:style w:type="character" w:customStyle="1" w:styleId="Char30">
    <w:name w:val="正文文本缩进 Char3"/>
    <w:basedOn w:val="afff4"/>
    <w:uiPriority w:val="99"/>
    <w:qFormat/>
    <w:rPr>
      <w:rFonts w:ascii="Arial" w:eastAsia="宋体" w:hAnsi="Arial" w:cs="Times New Roman"/>
      <w:sz w:val="24"/>
    </w:rPr>
  </w:style>
  <w:style w:type="character" w:customStyle="1" w:styleId="Char31">
    <w:name w:val="正文首行缩进 Char3"/>
    <w:basedOn w:val="Char3"/>
    <w:uiPriority w:val="99"/>
    <w:qFormat/>
    <w:rPr>
      <w:rFonts w:ascii="Arial" w:eastAsia="宋体" w:hAnsi="Arial" w:cs="Times New Roman"/>
      <w:sz w:val="24"/>
    </w:rPr>
  </w:style>
  <w:style w:type="character" w:customStyle="1" w:styleId="220">
    <w:name w:val="正文文本首行缩进 2 字符2"/>
    <w:basedOn w:val="Char30"/>
    <w:uiPriority w:val="99"/>
    <w:qFormat/>
    <w:rPr>
      <w:rFonts w:ascii="Arial" w:eastAsia="宋体" w:hAnsi="Arial" w:cs="Times New Roman"/>
      <w:sz w:val="24"/>
      <w:szCs w:val="24"/>
    </w:rPr>
  </w:style>
  <w:style w:type="character" w:customStyle="1" w:styleId="Charf">
    <w:name w:val="纯文本 Char"/>
    <w:basedOn w:val="afff4"/>
    <w:uiPriority w:val="99"/>
    <w:semiHidden/>
    <w:qFormat/>
    <w:rPr>
      <w:rFonts w:ascii="宋体" w:eastAsia="宋体" w:hAnsi="Courier New" w:cs="Courier New"/>
      <w:szCs w:val="21"/>
    </w:rPr>
  </w:style>
  <w:style w:type="character" w:customStyle="1" w:styleId="afffffffff4">
    <w:name w:val="纯文本 字符"/>
    <w:basedOn w:val="afff4"/>
    <w:qFormat/>
    <w:rPr>
      <w:rFonts w:asciiTheme="minorEastAsia" w:hAnsi="Courier New" w:cs="Courier New"/>
      <w:sz w:val="24"/>
    </w:rPr>
  </w:style>
  <w:style w:type="character" w:customStyle="1" w:styleId="2f0">
    <w:name w:val="纯文本 字符2"/>
    <w:link w:val="afffff5"/>
    <w:qFormat/>
    <w:locked/>
    <w:rPr>
      <w:rFonts w:ascii="宋体" w:eastAsia="宋体" w:hAnsi="Courier New" w:cs="Times New Roman"/>
      <w:szCs w:val="20"/>
    </w:rPr>
  </w:style>
  <w:style w:type="character" w:customStyle="1" w:styleId="1fc">
    <w:name w:val="页脚 字符1"/>
    <w:uiPriority w:val="99"/>
    <w:qFormat/>
    <w:rPr>
      <w:kern w:val="2"/>
      <w:sz w:val="18"/>
      <w:szCs w:val="18"/>
    </w:rPr>
  </w:style>
  <w:style w:type="character" w:customStyle="1" w:styleId="1fd">
    <w:name w:val="批注文字 字符1"/>
    <w:uiPriority w:val="99"/>
    <w:qFormat/>
    <w:rPr>
      <w:rFonts w:ascii="Times New Roman" w:eastAsia="宋体" w:hAnsi="Times New Roman" w:cs="Times New Roman"/>
      <w:sz w:val="24"/>
      <w:szCs w:val="24"/>
    </w:rPr>
  </w:style>
  <w:style w:type="paragraph" w:customStyle="1" w:styleId="affe">
    <w:name w:val="前言、引言标题"/>
    <w:next w:val="afff3"/>
    <w:qFormat/>
    <w:pPr>
      <w:numPr>
        <w:numId w:val="18"/>
      </w:numPr>
      <w:shd w:val="clear" w:color="FFFFFF" w:fill="FFFFFF"/>
      <w:spacing w:before="640" w:after="560"/>
      <w:jc w:val="center"/>
      <w:outlineLvl w:val="0"/>
    </w:pPr>
    <w:rPr>
      <w:rFonts w:ascii="黑体" w:eastAsia="黑体" w:hAnsi="Times New Roman" w:cs="Times New Roman"/>
      <w:sz w:val="32"/>
    </w:rPr>
  </w:style>
  <w:style w:type="paragraph" w:customStyle="1" w:styleId="afff">
    <w:name w:val="章标题"/>
    <w:next w:val="afff3"/>
    <w:qFormat/>
    <w:pPr>
      <w:numPr>
        <w:ilvl w:val="1"/>
        <w:numId w:val="18"/>
      </w:numPr>
      <w:spacing w:beforeLines="50" w:afterLines="50"/>
      <w:jc w:val="both"/>
      <w:outlineLvl w:val="1"/>
    </w:pPr>
    <w:rPr>
      <w:rFonts w:ascii="黑体" w:eastAsia="黑体" w:hAnsi="Times New Roman" w:cs="Times New Roman"/>
      <w:sz w:val="21"/>
    </w:rPr>
  </w:style>
  <w:style w:type="paragraph" w:customStyle="1" w:styleId="afff0">
    <w:name w:val="一级条标题"/>
    <w:next w:val="afff3"/>
    <w:qFormat/>
    <w:pPr>
      <w:numPr>
        <w:ilvl w:val="2"/>
        <w:numId w:val="18"/>
      </w:numPr>
      <w:outlineLvl w:val="2"/>
    </w:pPr>
    <w:rPr>
      <w:rFonts w:ascii="Times New Roman" w:eastAsia="黑体" w:hAnsi="Times New Roman" w:cs="Times New Roman"/>
      <w:sz w:val="21"/>
    </w:rPr>
  </w:style>
  <w:style w:type="paragraph" w:customStyle="1" w:styleId="zw0">
    <w:name w:val="zw"/>
    <w:basedOn w:val="afff3"/>
    <w:link w:val="zwChar0"/>
    <w:qFormat/>
    <w:pPr>
      <w:ind w:firstLineChars="200" w:firstLine="480"/>
    </w:pPr>
    <w:rPr>
      <w:rFonts w:ascii="仿宋_GB2312" w:eastAsia="仿宋_GB2312" w:hAnsi="Times New Roman"/>
      <w:szCs w:val="28"/>
    </w:rPr>
  </w:style>
  <w:style w:type="character" w:customStyle="1" w:styleId="zwChar0">
    <w:name w:val="zw Char"/>
    <w:basedOn w:val="afff4"/>
    <w:link w:val="zw0"/>
    <w:qFormat/>
    <w:rPr>
      <w:rFonts w:ascii="仿宋_GB2312" w:eastAsia="仿宋_GB2312" w:hAnsi="Times New Roman" w:cs="Times New Roman"/>
      <w:sz w:val="24"/>
      <w:szCs w:val="28"/>
    </w:rPr>
  </w:style>
  <w:style w:type="paragraph" w:customStyle="1" w:styleId="GB231215">
    <w:name w:val="样式 仿宋_GB2312 四号 左 行距: 1.5 倍行距"/>
    <w:basedOn w:val="afff3"/>
    <w:qFormat/>
    <w:pPr>
      <w:ind w:firstLineChars="200" w:firstLine="200"/>
      <w:jc w:val="left"/>
    </w:pPr>
    <w:rPr>
      <w:rFonts w:ascii="仿宋_GB2312" w:eastAsia="仿宋_GB2312" w:hAnsi="仿宋" w:cs="宋体"/>
      <w:kern w:val="0"/>
      <w:sz w:val="28"/>
      <w:szCs w:val="20"/>
    </w:rPr>
  </w:style>
  <w:style w:type="character" w:customStyle="1" w:styleId="1fe">
    <w:name w:val="正文文本 字符1"/>
    <w:basedOn w:val="afff4"/>
    <w:qFormat/>
    <w:rPr>
      <w:rFonts w:ascii="Arial" w:eastAsia="宋体" w:hAnsi="Arial" w:cs="Arial"/>
      <w:kern w:val="0"/>
      <w:sz w:val="24"/>
      <w:szCs w:val="21"/>
    </w:rPr>
  </w:style>
  <w:style w:type="paragraph" w:customStyle="1" w:styleId="BG">
    <w:name w:val="BG"/>
    <w:basedOn w:val="afff3"/>
    <w:link w:val="BG0"/>
    <w:qFormat/>
    <w:pPr>
      <w:widowControl/>
      <w:spacing w:line="240" w:lineRule="auto"/>
      <w:ind w:firstLine="0"/>
      <w:jc w:val="center"/>
    </w:pPr>
    <w:rPr>
      <w:rFonts w:ascii="仿宋" w:eastAsia="仿宋" w:hAnsi="宋体" w:cs="宋体"/>
      <w:color w:val="000000"/>
      <w:kern w:val="0"/>
    </w:rPr>
  </w:style>
  <w:style w:type="character" w:customStyle="1" w:styleId="BG0">
    <w:name w:val="BG 字符"/>
    <w:basedOn w:val="afff4"/>
    <w:link w:val="BG"/>
    <w:qFormat/>
    <w:rPr>
      <w:rFonts w:ascii="仿宋" w:eastAsia="仿宋" w:hAnsi="宋体" w:cs="宋体"/>
      <w:color w:val="000000"/>
      <w:kern w:val="0"/>
      <w:sz w:val="24"/>
      <w:szCs w:val="24"/>
    </w:rPr>
  </w:style>
  <w:style w:type="character" w:customStyle="1" w:styleId="1ff">
    <w:name w:val="未处理的提及1"/>
    <w:basedOn w:val="afff4"/>
    <w:uiPriority w:val="99"/>
    <w:unhideWhenUsed/>
    <w:qFormat/>
    <w:rPr>
      <w:color w:val="808080"/>
      <w:shd w:val="clear" w:color="auto" w:fill="E6E6E6"/>
    </w:rPr>
  </w:style>
  <w:style w:type="paragraph" w:customStyle="1" w:styleId="p0">
    <w:name w:val="p0"/>
    <w:basedOn w:val="afff3"/>
    <w:qFormat/>
    <w:pPr>
      <w:widowControl/>
      <w:spacing w:line="240" w:lineRule="auto"/>
      <w:ind w:firstLine="420"/>
    </w:pPr>
    <w:rPr>
      <w:rFonts w:ascii="Times New Roman" w:hAnsi="Times New Roman"/>
      <w:kern w:val="0"/>
      <w:sz w:val="21"/>
      <w:szCs w:val="20"/>
      <w:lang w:bidi="mn-Mong-CN"/>
    </w:rPr>
  </w:style>
  <w:style w:type="paragraph" w:customStyle="1" w:styleId="3BOD0BoldHeadbh3h3HeadingThreeH3level3PIM3L1">
    <w:name w:val="样式 标题 3BOD 0Bold Headbh3h3Heading ThreeH3level_3PIM 3L...1"/>
    <w:basedOn w:val="30"/>
    <w:qFormat/>
    <w:pPr>
      <w:keepNext/>
      <w:numPr>
        <w:ilvl w:val="0"/>
        <w:numId w:val="19"/>
      </w:numPr>
      <w:adjustRightInd w:val="0"/>
      <w:snapToGrid w:val="0"/>
      <w:spacing w:before="120" w:after="120" w:line="340" w:lineRule="atLeast"/>
      <w:jc w:val="both"/>
    </w:pPr>
    <w:rPr>
      <w:rFonts w:ascii="Times New Roman" w:eastAsia="黑体" w:hAnsi="Times New Roman" w:cs="Times New Roman"/>
      <w:b w:val="0"/>
      <w:sz w:val="30"/>
      <w:szCs w:val="20"/>
    </w:rPr>
  </w:style>
  <w:style w:type="paragraph" w:customStyle="1" w:styleId="FC">
    <w:name w:val="FC正文"/>
    <w:basedOn w:val="afff3"/>
    <w:qFormat/>
    <w:pPr>
      <w:widowControl/>
      <w:snapToGrid w:val="0"/>
      <w:spacing w:beforeLines="50" w:afterLines="50"/>
      <w:ind w:firstLineChars="200" w:firstLine="200"/>
      <w:contextualSpacing/>
    </w:pPr>
    <w:rPr>
      <w:rFonts w:asciiTheme="minorEastAsia" w:eastAsiaTheme="minorEastAsia" w:hAnsiTheme="minorEastAsia" w:cstheme="minorEastAsia"/>
      <w:szCs w:val="21"/>
    </w:rPr>
  </w:style>
  <w:style w:type="character" w:customStyle="1" w:styleId="affffffd">
    <w:name w:val="普通(网站) 字符"/>
    <w:link w:val="affffffc"/>
    <w:uiPriority w:val="99"/>
    <w:qFormat/>
    <w:locked/>
    <w:rPr>
      <w:rFonts w:cs="Times New Roman"/>
      <w:kern w:val="0"/>
      <w:sz w:val="24"/>
    </w:rPr>
  </w:style>
  <w:style w:type="paragraph" w:customStyle="1" w:styleId="2ff2">
    <w:name w:val="正文缩进2字符"/>
    <w:basedOn w:val="afffffff1"/>
    <w:link w:val="2Char3"/>
    <w:qFormat/>
  </w:style>
  <w:style w:type="character" w:customStyle="1" w:styleId="2Char3">
    <w:name w:val="正文缩进2字符 Char"/>
    <w:link w:val="2ff2"/>
    <w:qFormat/>
    <w:rPr>
      <w:rFonts w:ascii="Arial" w:eastAsia="宋体" w:hAnsi="Arial" w:cs="Times New Roman"/>
      <w:sz w:val="24"/>
      <w:szCs w:val="24"/>
    </w:rPr>
  </w:style>
  <w:style w:type="paragraph" w:customStyle="1" w:styleId="Ri">
    <w:name w:val="Ri正文"/>
    <w:basedOn w:val="afff3"/>
    <w:link w:val="RiChar"/>
    <w:qFormat/>
    <w:pPr>
      <w:adjustRightInd w:val="0"/>
      <w:spacing w:beforeLines="50" w:afterLines="50"/>
      <w:ind w:firstLineChars="200" w:firstLine="480"/>
    </w:pPr>
    <w:rPr>
      <w:rFonts w:ascii="仿宋_GB2312" w:eastAsia="仿宋_GB2312"/>
      <w:kern w:val="0"/>
      <w:szCs w:val="21"/>
    </w:rPr>
  </w:style>
  <w:style w:type="character" w:customStyle="1" w:styleId="RiChar">
    <w:name w:val="Ri正文 Char"/>
    <w:link w:val="Ri"/>
    <w:qFormat/>
    <w:rPr>
      <w:rFonts w:ascii="仿宋_GB2312" w:eastAsia="仿宋_GB2312" w:hAnsi="Arial" w:cs="Times New Roman"/>
      <w:kern w:val="0"/>
      <w:sz w:val="24"/>
      <w:szCs w:val="21"/>
    </w:rPr>
  </w:style>
  <w:style w:type="paragraph" w:customStyle="1" w:styleId="HPC">
    <w:name w:val="HPC正文"/>
    <w:basedOn w:val="Ri"/>
    <w:link w:val="HPCChar"/>
    <w:qFormat/>
    <w:pPr>
      <w:ind w:firstLine="482"/>
    </w:pPr>
    <w:rPr>
      <w:rFonts w:cs="Arial"/>
      <w:b/>
    </w:rPr>
  </w:style>
  <w:style w:type="paragraph" w:customStyle="1" w:styleId="ad">
    <w:name w:val="列项●（二级）"/>
    <w:qFormat/>
    <w:pPr>
      <w:numPr>
        <w:ilvl w:val="1"/>
        <w:numId w:val="20"/>
      </w:numPr>
      <w:tabs>
        <w:tab w:val="clear" w:pos="743"/>
        <w:tab w:val="left" w:pos="840"/>
      </w:tabs>
      <w:jc w:val="both"/>
    </w:pPr>
    <w:rPr>
      <w:rFonts w:ascii="宋体" w:eastAsia="宋体" w:hAnsi="Times New Roman" w:cs="Times New Roman"/>
      <w:sz w:val="21"/>
    </w:rPr>
  </w:style>
  <w:style w:type="paragraph" w:customStyle="1" w:styleId="ac">
    <w:name w:val="列项——（一级）"/>
    <w:qFormat/>
    <w:pPr>
      <w:widowControl w:val="0"/>
      <w:numPr>
        <w:numId w:val="20"/>
      </w:numPr>
      <w:jc w:val="both"/>
    </w:pPr>
    <w:rPr>
      <w:rFonts w:ascii="宋体" w:eastAsia="宋体" w:hAnsi="Times New Roman" w:cs="Times New Roman"/>
      <w:sz w:val="21"/>
    </w:rPr>
  </w:style>
  <w:style w:type="paragraph" w:customStyle="1" w:styleId="ae">
    <w:name w:val="列项◆（三级）"/>
    <w:basedOn w:val="afff3"/>
    <w:qFormat/>
    <w:pPr>
      <w:numPr>
        <w:ilvl w:val="2"/>
        <w:numId w:val="20"/>
      </w:numPr>
      <w:spacing w:line="240" w:lineRule="auto"/>
    </w:pPr>
    <w:rPr>
      <w:rFonts w:ascii="宋体" w:hAnsi="Times New Roman"/>
      <w:sz w:val="21"/>
      <w:szCs w:val="21"/>
    </w:rPr>
  </w:style>
  <w:style w:type="paragraph" w:customStyle="1" w:styleId="msonormal0">
    <w:name w:val="msonormal"/>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font5">
    <w:name w:val="font5"/>
    <w:basedOn w:val="afff3"/>
    <w:qFormat/>
    <w:pPr>
      <w:widowControl/>
      <w:spacing w:before="100" w:beforeAutospacing="1" w:after="100" w:afterAutospacing="1" w:line="240" w:lineRule="auto"/>
      <w:ind w:firstLine="0"/>
      <w:jc w:val="left"/>
    </w:pPr>
    <w:rPr>
      <w:rFonts w:ascii="宋体" w:hAnsi="宋体" w:cs="宋体"/>
      <w:kern w:val="0"/>
      <w:sz w:val="18"/>
      <w:szCs w:val="18"/>
    </w:rPr>
  </w:style>
  <w:style w:type="paragraph" w:customStyle="1" w:styleId="font6">
    <w:name w:val="font6"/>
    <w:basedOn w:val="afff3"/>
    <w:qFormat/>
    <w:pPr>
      <w:widowControl/>
      <w:spacing w:before="100" w:beforeAutospacing="1" w:after="100" w:afterAutospacing="1" w:line="240" w:lineRule="auto"/>
      <w:ind w:firstLine="0"/>
      <w:jc w:val="left"/>
    </w:pPr>
    <w:rPr>
      <w:rFonts w:ascii="宋体" w:hAnsi="宋体" w:cs="宋体"/>
      <w:kern w:val="0"/>
      <w:sz w:val="18"/>
      <w:szCs w:val="18"/>
    </w:rPr>
  </w:style>
  <w:style w:type="paragraph" w:customStyle="1" w:styleId="xl87">
    <w:name w:val="xl8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88">
    <w:name w:val="xl88"/>
    <w:basedOn w:val="afff3"/>
    <w:qFormat/>
    <w:pPr>
      <w:widowControl/>
      <w:shd w:val="clear" w:color="000000" w:fill="FFFFFF"/>
      <w:spacing w:before="100" w:beforeAutospacing="1" w:after="100" w:afterAutospacing="1" w:line="240" w:lineRule="auto"/>
      <w:ind w:firstLine="0"/>
      <w:jc w:val="left"/>
    </w:pPr>
    <w:rPr>
      <w:rFonts w:ascii="宋体" w:hAnsi="宋体" w:cs="宋体"/>
      <w:kern w:val="0"/>
    </w:rPr>
  </w:style>
  <w:style w:type="paragraph" w:customStyle="1" w:styleId="xl89">
    <w:name w:val="xl8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90">
    <w:name w:val="xl9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91">
    <w:name w:val="xl91"/>
    <w:basedOn w:val="afff3"/>
    <w:qFormat/>
    <w:pPr>
      <w:widowControl/>
      <w:spacing w:before="100" w:beforeAutospacing="1" w:after="100" w:afterAutospacing="1" w:line="240" w:lineRule="auto"/>
      <w:ind w:firstLine="0"/>
      <w:jc w:val="left"/>
    </w:pPr>
    <w:rPr>
      <w:rFonts w:ascii="宋体" w:hAnsi="宋体" w:cs="宋体"/>
      <w:b/>
      <w:bCs/>
      <w:kern w:val="0"/>
    </w:rPr>
  </w:style>
  <w:style w:type="paragraph" w:customStyle="1" w:styleId="xl92">
    <w:name w:val="xl92"/>
    <w:basedOn w:val="afff3"/>
    <w:qFormat/>
    <w:pPr>
      <w:widowControl/>
      <w:spacing w:before="100" w:beforeAutospacing="1" w:after="100" w:afterAutospacing="1" w:line="240" w:lineRule="auto"/>
      <w:ind w:firstLine="0"/>
      <w:jc w:val="center"/>
    </w:pPr>
    <w:rPr>
      <w:rFonts w:ascii="宋体" w:hAnsi="宋体" w:cs="宋体"/>
      <w:b/>
      <w:bCs/>
      <w:kern w:val="0"/>
    </w:rPr>
  </w:style>
  <w:style w:type="paragraph" w:customStyle="1" w:styleId="xl93">
    <w:name w:val="xl93"/>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xl94">
    <w:name w:val="xl94"/>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xl96">
    <w:name w:val="xl96"/>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xl97">
    <w:name w:val="xl9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hAnsi="宋体" w:cs="宋体"/>
      <w:b/>
      <w:bCs/>
      <w:kern w:val="0"/>
      <w:sz w:val="20"/>
      <w:szCs w:val="20"/>
    </w:rPr>
  </w:style>
  <w:style w:type="paragraph" w:customStyle="1" w:styleId="xl98">
    <w:name w:val="xl9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99">
    <w:name w:val="xl9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100">
    <w:name w:val="xl10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101">
    <w:name w:val="xl10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102">
    <w:name w:val="xl10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03">
    <w:name w:val="xl10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color w:val="000000"/>
      <w:kern w:val="0"/>
      <w:sz w:val="20"/>
      <w:szCs w:val="20"/>
    </w:rPr>
  </w:style>
  <w:style w:type="paragraph" w:customStyle="1" w:styleId="xl104">
    <w:name w:val="xl10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105">
    <w:name w:val="xl10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95">
    <w:name w:val="xl9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color w:val="000000"/>
      <w:kern w:val="0"/>
      <w:sz w:val="20"/>
      <w:szCs w:val="20"/>
    </w:rPr>
  </w:style>
  <w:style w:type="paragraph" w:customStyle="1" w:styleId="xl106">
    <w:name w:val="xl106"/>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character" w:customStyle="1" w:styleId="2ff3">
    <w:name w:val="未处理的提及2"/>
    <w:basedOn w:val="afff4"/>
    <w:uiPriority w:val="99"/>
    <w:unhideWhenUsed/>
    <w:qFormat/>
    <w:rPr>
      <w:color w:val="808080"/>
      <w:shd w:val="clear" w:color="auto" w:fill="E6E6E6"/>
    </w:rPr>
  </w:style>
  <w:style w:type="paragraph" w:customStyle="1" w:styleId="font7">
    <w:name w:val="font7"/>
    <w:basedOn w:val="afff3"/>
    <w:qFormat/>
    <w:pPr>
      <w:widowControl/>
      <w:spacing w:before="100" w:beforeAutospacing="1" w:after="100" w:afterAutospacing="1" w:line="240" w:lineRule="auto"/>
      <w:ind w:firstLine="0"/>
      <w:jc w:val="left"/>
    </w:pPr>
    <w:rPr>
      <w:rFonts w:ascii="宋体" w:hAnsi="宋体" w:cs="宋体"/>
      <w:kern w:val="0"/>
      <w:sz w:val="18"/>
      <w:szCs w:val="18"/>
    </w:rPr>
  </w:style>
  <w:style w:type="paragraph" w:customStyle="1" w:styleId="xl107">
    <w:name w:val="xl107"/>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08">
    <w:name w:val="xl108"/>
    <w:basedOn w:val="afff3"/>
    <w:qFormat/>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09">
    <w:name w:val="xl109"/>
    <w:basedOn w:val="afff3"/>
    <w:qFormat/>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0">
    <w:name w:val="xl110"/>
    <w:basedOn w:val="afff3"/>
    <w:qFormat/>
    <w:pPr>
      <w:widowControl/>
      <w:pBdr>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1">
    <w:name w:val="xl111"/>
    <w:basedOn w:val="afff3"/>
    <w:qFormat/>
    <w:pPr>
      <w:widowControl/>
      <w:pBdr>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2">
    <w:name w:val="xl112"/>
    <w:basedOn w:val="afff3"/>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3">
    <w:name w:val="xl113"/>
    <w:basedOn w:val="afff3"/>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4">
    <w:name w:val="xl114"/>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rPr>
  </w:style>
  <w:style w:type="paragraph" w:customStyle="1" w:styleId="xl115">
    <w:name w:val="xl115"/>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116">
    <w:name w:val="xl116"/>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117">
    <w:name w:val="xl117"/>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118">
    <w:name w:val="xl118"/>
    <w:basedOn w:val="afff3"/>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119">
    <w:name w:val="xl119"/>
    <w:basedOn w:val="afff3"/>
    <w:qFormat/>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afffffffff5">
    <w:name w:val="文档正文"/>
    <w:basedOn w:val="afff3"/>
    <w:link w:val="Charf0"/>
    <w:unhideWhenUsed/>
    <w:qFormat/>
    <w:pPr>
      <w:widowControl/>
      <w:snapToGrid w:val="0"/>
      <w:spacing w:before="60" w:after="60"/>
      <w:ind w:firstLine="482"/>
      <w:jc w:val="left"/>
    </w:pPr>
    <w:rPr>
      <w:rFonts w:ascii="Times New Roman" w:hAnsi="Times New Roman"/>
      <w:kern w:val="0"/>
      <w:szCs w:val="20"/>
    </w:rPr>
  </w:style>
  <w:style w:type="character" w:customStyle="1" w:styleId="Charf0">
    <w:name w:val="文档正文 Char"/>
    <w:link w:val="afffffffff5"/>
    <w:qFormat/>
    <w:rPr>
      <w:rFonts w:ascii="Times New Roman" w:eastAsia="宋体" w:hAnsi="Times New Roman" w:cs="Times New Roman"/>
      <w:kern w:val="0"/>
      <w:sz w:val="24"/>
      <w:szCs w:val="20"/>
    </w:rPr>
  </w:style>
  <w:style w:type="character" w:customStyle="1" w:styleId="38">
    <w:name w:val="列表 3 字符"/>
    <w:link w:val="33"/>
    <w:qFormat/>
    <w:rPr>
      <w:rFonts w:ascii="Times New Roman" w:eastAsia="宋体" w:hAnsi="Times New Roman" w:cs="Times New Roman"/>
      <w:kern w:val="2"/>
      <w:sz w:val="24"/>
      <w:szCs w:val="24"/>
    </w:rPr>
  </w:style>
  <w:style w:type="character" w:customStyle="1" w:styleId="afff8">
    <w:name w:val="宏文本 字符"/>
    <w:basedOn w:val="afff4"/>
    <w:link w:val="afff7"/>
    <w:qFormat/>
    <w:rPr>
      <w:rFonts w:ascii="Courier New" w:eastAsia="宋体" w:hAnsi="Courier New" w:cs="Courier New"/>
      <w:sz w:val="24"/>
      <w:szCs w:val="24"/>
    </w:rPr>
  </w:style>
  <w:style w:type="character" w:customStyle="1" w:styleId="afffb">
    <w:name w:val="注释标题 字符"/>
    <w:basedOn w:val="afff4"/>
    <w:link w:val="afffa"/>
    <w:qFormat/>
    <w:rPr>
      <w:rFonts w:ascii="Times New Roman" w:eastAsia="宋体" w:hAnsi="Times New Roman" w:cs="Times New Roman"/>
      <w:sz w:val="24"/>
      <w:szCs w:val="24"/>
    </w:rPr>
  </w:style>
  <w:style w:type="character" w:customStyle="1" w:styleId="afffd">
    <w:name w:val="电子邮件签名 字符"/>
    <w:basedOn w:val="afff4"/>
    <w:link w:val="afffc"/>
    <w:qFormat/>
    <w:rPr>
      <w:rFonts w:ascii="Times New Roman" w:eastAsia="宋体" w:hAnsi="Times New Roman" w:cs="Times New Roman"/>
      <w:szCs w:val="24"/>
      <w:lang w:val="zh-CN"/>
    </w:rPr>
  </w:style>
  <w:style w:type="character" w:customStyle="1" w:styleId="affffb">
    <w:name w:val="称呼 字符"/>
    <w:basedOn w:val="afff4"/>
    <w:link w:val="affffa"/>
    <w:qFormat/>
    <w:rPr>
      <w:rFonts w:ascii="Times New Roman" w:eastAsia="宋体" w:hAnsi="Times New Roman" w:cs="Times New Roman"/>
      <w:sz w:val="24"/>
      <w:szCs w:val="20"/>
      <w:lang w:val="zh-CN"/>
    </w:rPr>
  </w:style>
  <w:style w:type="character" w:customStyle="1" w:styleId="3Char0">
    <w:name w:val="正文文本 3 Char"/>
    <w:basedOn w:val="afff4"/>
    <w:qFormat/>
    <w:rPr>
      <w:rFonts w:ascii="Arial" w:eastAsia="宋体" w:hAnsi="Arial" w:cs="Times New Roman"/>
      <w:sz w:val="16"/>
      <w:szCs w:val="16"/>
    </w:rPr>
  </w:style>
  <w:style w:type="character" w:customStyle="1" w:styleId="3a">
    <w:name w:val="正文文本 3 字符"/>
    <w:basedOn w:val="afff4"/>
    <w:link w:val="39"/>
    <w:qFormat/>
    <w:rPr>
      <w:rFonts w:ascii="楷体" w:eastAsia="楷体" w:hAnsi="Times New Roman" w:cs="Times New Roman"/>
      <w:color w:val="000000"/>
      <w:kern w:val="0"/>
      <w:sz w:val="16"/>
      <w:szCs w:val="20"/>
      <w:lang w:val="zh-CN"/>
    </w:rPr>
  </w:style>
  <w:style w:type="character" w:customStyle="1" w:styleId="affffd">
    <w:name w:val="结束语 字符"/>
    <w:basedOn w:val="afff4"/>
    <w:link w:val="affffc"/>
    <w:qFormat/>
    <w:rPr>
      <w:rFonts w:ascii="Times New Roman" w:eastAsia="宋体" w:hAnsi="Times New Roman" w:cs="Times New Roman"/>
      <w:kern w:val="0"/>
      <w:sz w:val="24"/>
      <w:szCs w:val="20"/>
    </w:rPr>
  </w:style>
  <w:style w:type="character" w:customStyle="1" w:styleId="2d">
    <w:name w:val="列表 2 字符"/>
    <w:link w:val="26"/>
    <w:qFormat/>
    <w:rPr>
      <w:rFonts w:ascii="Times New Roman" w:eastAsia="宋体" w:hAnsi="Times New Roman" w:cs="Times New Roman"/>
      <w:kern w:val="2"/>
      <w:sz w:val="24"/>
      <w:szCs w:val="24"/>
    </w:rPr>
  </w:style>
  <w:style w:type="character" w:customStyle="1" w:styleId="afffff7">
    <w:name w:val="日期 字符"/>
    <w:basedOn w:val="afff4"/>
    <w:link w:val="afffff6"/>
    <w:uiPriority w:val="99"/>
    <w:qFormat/>
    <w:rPr>
      <w:rFonts w:ascii="Times New Roman" w:eastAsia="宋体" w:hAnsi="Times New Roman" w:cs="Times New Roman"/>
      <w:kern w:val="0"/>
      <w:sz w:val="24"/>
      <w:szCs w:val="20"/>
    </w:rPr>
  </w:style>
  <w:style w:type="character" w:customStyle="1" w:styleId="2Char4">
    <w:name w:val="正文文本缩进 2 Char"/>
    <w:basedOn w:val="afff4"/>
    <w:link w:val="211"/>
    <w:qFormat/>
    <w:rPr>
      <w:rFonts w:ascii="Arial" w:eastAsia="宋体" w:hAnsi="Arial" w:cs="Times New Roman"/>
      <w:sz w:val="24"/>
      <w:szCs w:val="24"/>
    </w:rPr>
  </w:style>
  <w:style w:type="paragraph" w:customStyle="1" w:styleId="211">
    <w:name w:val="正文文本缩进 21"/>
    <w:basedOn w:val="afff3"/>
    <w:link w:val="2Char4"/>
    <w:qFormat/>
    <w:pPr>
      <w:adjustRightInd w:val="0"/>
      <w:ind w:firstLine="720"/>
      <w:jc w:val="left"/>
    </w:pPr>
  </w:style>
  <w:style w:type="character" w:customStyle="1" w:styleId="2f2">
    <w:name w:val="正文文本缩进 2 字符"/>
    <w:basedOn w:val="afff4"/>
    <w:link w:val="2f1"/>
    <w:qFormat/>
    <w:rPr>
      <w:rFonts w:ascii="Times New Roman" w:eastAsia="宋体" w:hAnsi="Times New Roman" w:cs="Times New Roman"/>
      <w:kern w:val="0"/>
      <w:sz w:val="24"/>
      <w:szCs w:val="20"/>
    </w:rPr>
  </w:style>
  <w:style w:type="character" w:customStyle="1" w:styleId="Charf1">
    <w:name w:val="尾注文本 Char"/>
    <w:basedOn w:val="afff4"/>
    <w:qFormat/>
    <w:rPr>
      <w:rFonts w:ascii="Arial" w:eastAsia="宋体" w:hAnsi="Arial" w:cs="Times New Roman"/>
      <w:sz w:val="24"/>
      <w:szCs w:val="24"/>
    </w:rPr>
  </w:style>
  <w:style w:type="character" w:customStyle="1" w:styleId="afffff9">
    <w:name w:val="尾注文本 字符"/>
    <w:basedOn w:val="afff4"/>
    <w:link w:val="afffff8"/>
    <w:qFormat/>
    <w:rPr>
      <w:rFonts w:ascii="Times New Roman" w:eastAsia="宋体" w:hAnsi="Times New Roman" w:cs="Times New Roman"/>
      <w:kern w:val="0"/>
      <w:sz w:val="20"/>
      <w:szCs w:val="24"/>
    </w:rPr>
  </w:style>
  <w:style w:type="character" w:customStyle="1" w:styleId="affffff5">
    <w:name w:val="副标题 字符"/>
    <w:basedOn w:val="afff4"/>
    <w:link w:val="affffff4"/>
    <w:uiPriority w:val="11"/>
    <w:qFormat/>
    <w:rPr>
      <w:rFonts w:ascii="Times New Roman" w:eastAsia="宋体" w:hAnsi="Times New Roman" w:cs="Times New Roman"/>
      <w:b/>
      <w:kern w:val="0"/>
      <w:sz w:val="32"/>
      <w:szCs w:val="20"/>
      <w:lang w:val="zh-CN"/>
    </w:rPr>
  </w:style>
  <w:style w:type="character" w:customStyle="1" w:styleId="affffff8">
    <w:name w:val="脚注文本 字符"/>
    <w:basedOn w:val="afff4"/>
    <w:link w:val="affffff7"/>
    <w:qFormat/>
    <w:rPr>
      <w:rFonts w:ascii="Times New Roman" w:eastAsia="宋体" w:hAnsi="Times New Roman" w:cs="Times New Roman"/>
      <w:kern w:val="0"/>
      <w:sz w:val="18"/>
      <w:szCs w:val="18"/>
    </w:rPr>
  </w:style>
  <w:style w:type="character" w:customStyle="1" w:styleId="3Char1">
    <w:name w:val="正文文本缩进 3 Char"/>
    <w:basedOn w:val="afff4"/>
    <w:qFormat/>
    <w:rPr>
      <w:rFonts w:ascii="Arial" w:eastAsia="宋体" w:hAnsi="Arial" w:cs="Times New Roman"/>
      <w:sz w:val="16"/>
      <w:szCs w:val="16"/>
    </w:rPr>
  </w:style>
  <w:style w:type="character" w:customStyle="1" w:styleId="3f">
    <w:name w:val="正文文本缩进 3 字符"/>
    <w:basedOn w:val="afff4"/>
    <w:link w:val="3e"/>
    <w:qFormat/>
    <w:rPr>
      <w:rFonts w:ascii="Times New Roman" w:eastAsia="宋体" w:hAnsi="Times New Roman" w:cs="Times New Roman"/>
      <w:sz w:val="16"/>
      <w:szCs w:val="16"/>
      <w:lang w:val="zh-CN"/>
    </w:rPr>
  </w:style>
  <w:style w:type="character" w:customStyle="1" w:styleId="2Char5">
    <w:name w:val="正文文本 2 Char"/>
    <w:basedOn w:val="afff4"/>
    <w:link w:val="213"/>
    <w:qFormat/>
    <w:rPr>
      <w:rFonts w:ascii="Arial" w:eastAsia="宋体" w:hAnsi="Arial" w:cs="Times New Roman"/>
      <w:sz w:val="24"/>
      <w:szCs w:val="24"/>
    </w:rPr>
  </w:style>
  <w:style w:type="paragraph" w:customStyle="1" w:styleId="213">
    <w:name w:val="正文文本 21"/>
    <w:basedOn w:val="afff3"/>
    <w:link w:val="2Char5"/>
    <w:qFormat/>
    <w:pPr>
      <w:adjustRightInd w:val="0"/>
      <w:spacing w:line="540" w:lineRule="exact"/>
      <w:ind w:firstLine="641"/>
      <w:jc w:val="left"/>
      <w:textAlignment w:val="baseline"/>
    </w:pPr>
  </w:style>
  <w:style w:type="character" w:customStyle="1" w:styleId="2f4">
    <w:name w:val="正文文本 2 字符"/>
    <w:basedOn w:val="afff4"/>
    <w:link w:val="2f3"/>
    <w:qFormat/>
    <w:rPr>
      <w:rFonts w:ascii="Times New Roman" w:eastAsia="宋体" w:hAnsi="Times New Roman" w:cs="Times New Roman"/>
      <w:sz w:val="24"/>
      <w:szCs w:val="24"/>
      <w:lang w:val="zh-CN"/>
    </w:rPr>
  </w:style>
  <w:style w:type="character" w:customStyle="1" w:styleId="affffffb">
    <w:name w:val="信息标题 字符"/>
    <w:basedOn w:val="afff4"/>
    <w:link w:val="affffffa"/>
    <w:qFormat/>
    <w:rPr>
      <w:rFonts w:ascii="Arial" w:eastAsia="宋体" w:hAnsi="Arial" w:cs="Arial"/>
      <w:kern w:val="0"/>
      <w:sz w:val="24"/>
      <w:szCs w:val="24"/>
      <w:shd w:val="pct20" w:color="auto" w:fill="auto"/>
      <w:lang w:val="zh-CN"/>
    </w:rPr>
  </w:style>
  <w:style w:type="character" w:customStyle="1" w:styleId="HTML10">
    <w:name w:val="HTML 预设格式 字符1"/>
    <w:basedOn w:val="afff4"/>
    <w:link w:val="HTML1"/>
    <w:uiPriority w:val="99"/>
    <w:qFormat/>
    <w:rPr>
      <w:rFonts w:ascii="Courier New" w:eastAsia="宋体" w:hAnsi="Courier New" w:cs="Times New Roman"/>
      <w:sz w:val="20"/>
      <w:szCs w:val="20"/>
      <w:lang w:val="zh-CN"/>
    </w:rPr>
  </w:style>
  <w:style w:type="character" w:customStyle="1" w:styleId="HTMLa">
    <w:name w:val="HTML 预设格式 字符"/>
    <w:basedOn w:val="afff4"/>
    <w:uiPriority w:val="99"/>
    <w:qFormat/>
    <w:rPr>
      <w:rFonts w:ascii="Courier New" w:eastAsia="宋体" w:hAnsi="Courier New" w:cs="Courier New"/>
      <w:sz w:val="20"/>
      <w:szCs w:val="20"/>
    </w:rPr>
  </w:style>
  <w:style w:type="character" w:customStyle="1" w:styleId="Charf2">
    <w:name w:val="标题 Char"/>
    <w:basedOn w:val="afff4"/>
    <w:link w:val="59"/>
    <w:uiPriority w:val="10"/>
    <w:qFormat/>
    <w:rPr>
      <w:rFonts w:asciiTheme="majorHAnsi" w:eastAsia="宋体" w:hAnsiTheme="majorHAnsi" w:cstheme="majorBidi"/>
      <w:b/>
      <w:bCs/>
      <w:sz w:val="32"/>
      <w:szCs w:val="32"/>
    </w:rPr>
  </w:style>
  <w:style w:type="paragraph" w:customStyle="1" w:styleId="59">
    <w:name w:val="标题5"/>
    <w:basedOn w:val="2ff4"/>
    <w:link w:val="Charf2"/>
    <w:uiPriority w:val="10"/>
    <w:qFormat/>
    <w:rPr>
      <w:rFonts w:asciiTheme="majorHAnsi" w:hAnsiTheme="majorHAnsi" w:cstheme="majorBidi"/>
      <w:sz w:val="32"/>
      <w:szCs w:val="32"/>
    </w:rPr>
  </w:style>
  <w:style w:type="paragraph" w:customStyle="1" w:styleId="2ff4">
    <w:name w:val="样式2"/>
    <w:basedOn w:val="51"/>
    <w:link w:val="2Char6"/>
    <w:qFormat/>
    <w:pPr>
      <w:keepLines w:val="0"/>
      <w:spacing w:before="60" w:after="60"/>
      <w:jc w:val="left"/>
    </w:pPr>
    <w:rPr>
      <w:rFonts w:ascii="Times New Roman" w:eastAsia="宋体" w:hAnsi="Times New Roman"/>
      <w:sz w:val="21"/>
    </w:rPr>
  </w:style>
  <w:style w:type="character" w:customStyle="1" w:styleId="afffffffff6">
    <w:name w:val="标题 字符"/>
    <w:basedOn w:val="afff4"/>
    <w:uiPriority w:val="10"/>
    <w:qFormat/>
    <w:rPr>
      <w:rFonts w:asciiTheme="majorHAnsi" w:eastAsiaTheme="majorEastAsia" w:hAnsiTheme="majorHAnsi" w:cstheme="majorBidi"/>
      <w:b/>
      <w:bCs/>
      <w:sz w:val="32"/>
      <w:szCs w:val="32"/>
    </w:rPr>
  </w:style>
  <w:style w:type="character" w:customStyle="1" w:styleId="2f7">
    <w:name w:val="标题 字符2"/>
    <w:basedOn w:val="afff4"/>
    <w:link w:val="affffffe"/>
    <w:uiPriority w:val="10"/>
    <w:qFormat/>
    <w:rPr>
      <w:rFonts w:ascii="Calibri Light" w:eastAsia="宋体" w:hAnsi="Calibri Light" w:cs="Times New Roman"/>
      <w:b/>
      <w:bCs/>
      <w:spacing w:val="20"/>
      <w:kern w:val="0"/>
      <w:sz w:val="72"/>
      <w:szCs w:val="32"/>
    </w:rPr>
  </w:style>
  <w:style w:type="character" w:customStyle="1" w:styleId="Charf3">
    <w:name w:val="图 Char"/>
    <w:qFormat/>
    <w:locked/>
    <w:rPr>
      <w:rFonts w:ascii="Times New Roman" w:eastAsia="黑体" w:hAnsi="Times New Roman" w:cs="Times New Roman"/>
      <w:b/>
      <w:kern w:val="0"/>
      <w:sz w:val="24"/>
      <w:szCs w:val="20"/>
    </w:rPr>
  </w:style>
  <w:style w:type="paragraph" w:customStyle="1" w:styleId="afffffffff7">
    <w:name w:val="居中标题"/>
    <w:basedOn w:val="afff3"/>
    <w:qFormat/>
    <w:pPr>
      <w:widowControl/>
      <w:spacing w:line="240" w:lineRule="auto"/>
      <w:ind w:firstLine="0"/>
      <w:jc w:val="center"/>
      <w:outlineLvl w:val="0"/>
    </w:pPr>
    <w:rPr>
      <w:rFonts w:ascii="Times New Roman" w:hAnsi="Times New Roman" w:cs="宋体"/>
      <w:b/>
      <w:bCs/>
      <w:kern w:val="0"/>
      <w:sz w:val="36"/>
      <w:szCs w:val="20"/>
    </w:rPr>
  </w:style>
  <w:style w:type="paragraph" w:customStyle="1" w:styleId="afffffffff8">
    <w:name w:val="表格文字"/>
    <w:basedOn w:val="afffffffff5"/>
    <w:link w:val="Char11"/>
    <w:qFormat/>
    <w:pPr>
      <w:spacing w:before="0" w:after="0"/>
      <w:ind w:firstLine="0"/>
      <w:jc w:val="center"/>
    </w:pPr>
    <w:rPr>
      <w:rFonts w:cs="宋体"/>
    </w:rPr>
  </w:style>
  <w:style w:type="character" w:customStyle="1" w:styleId="Char11">
    <w:name w:val="表格文字 Char1"/>
    <w:link w:val="afffffffff8"/>
    <w:qFormat/>
    <w:locked/>
    <w:rPr>
      <w:rFonts w:ascii="Times New Roman" w:eastAsia="宋体" w:hAnsi="Times New Roman" w:cs="宋体"/>
      <w:kern w:val="0"/>
      <w:sz w:val="24"/>
      <w:szCs w:val="20"/>
    </w:rPr>
  </w:style>
  <w:style w:type="paragraph" w:customStyle="1" w:styleId="afffffffff9">
    <w:name w:val="居中"/>
    <w:basedOn w:val="afff3"/>
    <w:qFormat/>
    <w:pPr>
      <w:widowControl/>
      <w:spacing w:line="240" w:lineRule="auto"/>
      <w:ind w:firstLine="0"/>
      <w:jc w:val="center"/>
    </w:pPr>
    <w:rPr>
      <w:rFonts w:ascii="Times New Roman" w:hAnsi="Times New Roman" w:cs="宋体"/>
      <w:kern w:val="0"/>
      <w:szCs w:val="20"/>
    </w:rPr>
  </w:style>
  <w:style w:type="paragraph" w:customStyle="1" w:styleId="17">
    <w:name w:val="项目符号1圆"/>
    <w:basedOn w:val="afffffffff5"/>
    <w:link w:val="1Char4"/>
    <w:qFormat/>
    <w:pPr>
      <w:numPr>
        <w:numId w:val="21"/>
      </w:numPr>
    </w:pPr>
  </w:style>
  <w:style w:type="character" w:customStyle="1" w:styleId="1Char4">
    <w:name w:val="项目符号1圆 Char"/>
    <w:link w:val="17"/>
    <w:qFormat/>
    <w:rPr>
      <w:rFonts w:ascii="Times New Roman" w:eastAsia="宋体" w:hAnsi="Times New Roman" w:cs="Times New Roman"/>
      <w:sz w:val="24"/>
    </w:rPr>
  </w:style>
  <w:style w:type="paragraph" w:customStyle="1" w:styleId="20">
    <w:name w:val="项目符号2方"/>
    <w:basedOn w:val="afffffffff5"/>
    <w:link w:val="2Char7"/>
    <w:qFormat/>
    <w:pPr>
      <w:numPr>
        <w:numId w:val="22"/>
      </w:numPr>
    </w:pPr>
  </w:style>
  <w:style w:type="character" w:customStyle="1" w:styleId="2Char7">
    <w:name w:val="项目符号2方 Char"/>
    <w:link w:val="20"/>
    <w:qFormat/>
    <w:rPr>
      <w:rFonts w:ascii="Times New Roman" w:eastAsia="宋体" w:hAnsi="Times New Roman" w:cs="Times New Roman"/>
      <w:sz w:val="24"/>
    </w:rPr>
  </w:style>
  <w:style w:type="table" w:customStyle="1" w:styleId="1ff0">
    <w:name w:val="表格样式1"/>
    <w:basedOn w:val="afff5"/>
    <w:qFormat/>
    <w:pPr>
      <w:jc w:val="center"/>
    </w:pPr>
    <w:rPr>
      <w:rFonts w:ascii="Times New Roman" w:eastAsia="宋体"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table" w:customStyle="1" w:styleId="2ff5">
    <w:name w:val="表格样式2"/>
    <w:basedOn w:val="afff5"/>
    <w:qFormat/>
    <w:pPr>
      <w:jc w:val="both"/>
    </w:pPr>
    <w:rPr>
      <w:rFonts w:ascii="Times New Roman" w:eastAsia="宋体"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eastAsia="宋体"/>
        <w:b/>
        <w:sz w:val="24"/>
      </w:rPr>
      <w:tblPr/>
      <w:trPr>
        <w:cantSplit/>
        <w:tblHeader/>
      </w:trPr>
      <w:tcPr>
        <w:vAlign w:val="center"/>
      </w:tcPr>
    </w:tblStylePr>
  </w:style>
  <w:style w:type="paragraph" w:customStyle="1" w:styleId="afffffffffa">
    <w:name w:val="目录"/>
    <w:basedOn w:val="afff3"/>
    <w:next w:val="afff3"/>
    <w:link w:val="Charf4"/>
    <w:qFormat/>
    <w:pPr>
      <w:spacing w:before="120" w:after="120" w:line="240" w:lineRule="auto"/>
      <w:ind w:firstLine="0"/>
      <w:jc w:val="center"/>
    </w:pPr>
    <w:rPr>
      <w:rFonts w:ascii="Calibri" w:eastAsia="黑体" w:hAnsi="Calibri"/>
      <w:b/>
      <w:bCs/>
      <w:caps/>
      <w:sz w:val="32"/>
      <w:szCs w:val="20"/>
    </w:rPr>
  </w:style>
  <w:style w:type="character" w:customStyle="1" w:styleId="Charf4">
    <w:name w:val="目录 Char"/>
    <w:link w:val="afffffffffa"/>
    <w:qFormat/>
    <w:rPr>
      <w:rFonts w:ascii="Calibri" w:eastAsia="黑体" w:hAnsi="Calibri" w:cs="Times New Roman"/>
      <w:b/>
      <w:bCs/>
      <w:caps/>
      <w:sz w:val="32"/>
      <w:szCs w:val="20"/>
    </w:rPr>
  </w:style>
  <w:style w:type="paragraph" w:customStyle="1" w:styleId="TOC10">
    <w:name w:val="TOC 标题1"/>
    <w:basedOn w:val="10"/>
    <w:next w:val="afff3"/>
    <w:uiPriority w:val="39"/>
    <w:unhideWhenUsed/>
    <w:qFormat/>
    <w:pPr>
      <w:widowControl/>
      <w:numPr>
        <w:numId w:val="0"/>
      </w:numPr>
      <w:spacing w:before="480" w:line="276" w:lineRule="auto"/>
      <w:jc w:val="left"/>
      <w:outlineLvl w:val="9"/>
    </w:pPr>
    <w:rPr>
      <w:rFonts w:ascii="Cambria" w:hAnsi="Cambria"/>
      <w:b/>
      <w:color w:val="365F91"/>
      <w:kern w:val="0"/>
      <w:sz w:val="28"/>
      <w:szCs w:val="28"/>
    </w:rPr>
  </w:style>
  <w:style w:type="paragraph" w:customStyle="1" w:styleId="z-1">
    <w:name w:val="z-窗体顶端1"/>
    <w:basedOn w:val="afff3"/>
    <w:next w:val="afff3"/>
    <w:link w:val="z-Char"/>
    <w:qFormat/>
    <w:pPr>
      <w:widowControl/>
      <w:pBdr>
        <w:bottom w:val="single" w:sz="6" w:space="1" w:color="auto"/>
      </w:pBdr>
      <w:spacing w:line="240" w:lineRule="auto"/>
      <w:ind w:firstLine="0"/>
      <w:jc w:val="center"/>
    </w:pPr>
    <w:rPr>
      <w:rFonts w:cs="Arial"/>
      <w:vanish/>
      <w:kern w:val="0"/>
      <w:sz w:val="16"/>
      <w:szCs w:val="16"/>
    </w:rPr>
  </w:style>
  <w:style w:type="character" w:customStyle="1" w:styleId="z-Char">
    <w:name w:val="z-窗体顶端 Char"/>
    <w:basedOn w:val="afff4"/>
    <w:link w:val="z-1"/>
    <w:qFormat/>
    <w:rPr>
      <w:rFonts w:ascii="Arial" w:eastAsia="宋体" w:hAnsi="Arial" w:cs="Arial"/>
      <w:vanish/>
      <w:kern w:val="0"/>
      <w:sz w:val="16"/>
      <w:szCs w:val="16"/>
    </w:rPr>
  </w:style>
  <w:style w:type="paragraph" w:customStyle="1" w:styleId="z-10">
    <w:name w:val="z-窗体底端1"/>
    <w:basedOn w:val="afff3"/>
    <w:next w:val="afff3"/>
    <w:link w:val="z-Char0"/>
    <w:qFormat/>
    <w:pPr>
      <w:widowControl/>
      <w:pBdr>
        <w:top w:val="single" w:sz="6" w:space="1" w:color="auto"/>
      </w:pBdr>
      <w:spacing w:line="240" w:lineRule="auto"/>
      <w:ind w:firstLine="0"/>
      <w:jc w:val="center"/>
    </w:pPr>
    <w:rPr>
      <w:rFonts w:cs="Arial"/>
      <w:vanish/>
      <w:kern w:val="0"/>
      <w:sz w:val="16"/>
      <w:szCs w:val="16"/>
    </w:rPr>
  </w:style>
  <w:style w:type="character" w:customStyle="1" w:styleId="z-Char0">
    <w:name w:val="z-窗体底端 Char"/>
    <w:basedOn w:val="afff4"/>
    <w:link w:val="z-10"/>
    <w:qFormat/>
    <w:rPr>
      <w:rFonts w:ascii="Arial" w:eastAsia="宋体" w:hAnsi="Arial" w:cs="Arial"/>
      <w:vanish/>
      <w:kern w:val="0"/>
      <w:sz w:val="16"/>
      <w:szCs w:val="16"/>
    </w:rPr>
  </w:style>
  <w:style w:type="character" w:customStyle="1" w:styleId="Charf5">
    <w:name w:val="表头样式 Char"/>
    <w:link w:val="afffffffffb"/>
    <w:qFormat/>
    <w:locked/>
    <w:rPr>
      <w:rFonts w:ascii="黑体" w:eastAsia="黑体" w:hAnsi="Arial"/>
      <w:szCs w:val="21"/>
      <w:lang w:val="zh-CN"/>
    </w:rPr>
  </w:style>
  <w:style w:type="paragraph" w:customStyle="1" w:styleId="afffffffffb">
    <w:name w:val="表头样式"/>
    <w:basedOn w:val="afff3"/>
    <w:link w:val="Charf5"/>
    <w:qFormat/>
    <w:pPr>
      <w:spacing w:line="240" w:lineRule="auto"/>
      <w:ind w:firstLine="0"/>
      <w:jc w:val="center"/>
    </w:pPr>
    <w:rPr>
      <w:rFonts w:ascii="黑体" w:eastAsia="黑体" w:cstheme="minorBidi"/>
      <w:sz w:val="21"/>
      <w:szCs w:val="21"/>
      <w:lang w:val="zh-CN"/>
    </w:rPr>
  </w:style>
  <w:style w:type="paragraph" w:customStyle="1" w:styleId="afffffffffc">
    <w:name w:val="样式"/>
    <w:basedOn w:val="afff3"/>
    <w:qFormat/>
    <w:pPr>
      <w:widowControl/>
      <w:spacing w:line="240" w:lineRule="auto"/>
      <w:ind w:firstLine="0"/>
      <w:jc w:val="center"/>
    </w:pPr>
    <w:rPr>
      <w:rFonts w:ascii="Times New Roman" w:hAnsi="Times New Roman" w:cs="宋体"/>
      <w:kern w:val="0"/>
      <w:szCs w:val="20"/>
    </w:rPr>
  </w:style>
  <w:style w:type="paragraph" w:customStyle="1" w:styleId="afffffffffd">
    <w:name w:val="[正文]"/>
    <w:basedOn w:val="afff3"/>
    <w:link w:val="Charf6"/>
    <w:qFormat/>
    <w:pPr>
      <w:widowControl/>
      <w:spacing w:after="200"/>
      <w:ind w:firstLineChars="200" w:firstLine="480"/>
      <w:jc w:val="left"/>
    </w:pPr>
    <w:rPr>
      <w:rFonts w:ascii="Calibri" w:hAnsi="Calibri"/>
      <w:szCs w:val="20"/>
      <w:lang w:val="zh-CN"/>
    </w:rPr>
  </w:style>
  <w:style w:type="character" w:customStyle="1" w:styleId="Charf6">
    <w:name w:val="[正文] Char"/>
    <w:link w:val="afffffffffd"/>
    <w:qFormat/>
    <w:rPr>
      <w:rFonts w:ascii="Calibri" w:eastAsia="宋体" w:hAnsi="Calibri" w:cs="Times New Roman"/>
      <w:sz w:val="24"/>
      <w:szCs w:val="20"/>
      <w:lang w:val="zh-CN"/>
    </w:rPr>
  </w:style>
  <w:style w:type="paragraph" w:customStyle="1" w:styleId="a00">
    <w:name w:val="a0"/>
    <w:basedOn w:val="afff3"/>
    <w:uiPriority w:val="99"/>
    <w:qFormat/>
    <w:pPr>
      <w:widowControl/>
      <w:spacing w:before="100" w:beforeAutospacing="1" w:after="100" w:afterAutospacing="1" w:line="240" w:lineRule="auto"/>
      <w:ind w:firstLine="0"/>
      <w:jc w:val="left"/>
    </w:pPr>
    <w:rPr>
      <w:rFonts w:ascii="宋体" w:hAnsi="宋体" w:cs="宋体"/>
      <w:kern w:val="0"/>
    </w:rPr>
  </w:style>
  <w:style w:type="character" w:customStyle="1" w:styleId="1ff1">
    <w:name w:val="@他1"/>
    <w:basedOn w:val="afff4"/>
    <w:uiPriority w:val="99"/>
    <w:unhideWhenUsed/>
    <w:qFormat/>
    <w:rPr>
      <w:color w:val="2B579A"/>
      <w:shd w:val="clear" w:color="auto" w:fill="E6E6E6"/>
    </w:rPr>
  </w:style>
  <w:style w:type="character" w:customStyle="1" w:styleId="2ff6">
    <w:name w:val="@他2"/>
    <w:basedOn w:val="afff4"/>
    <w:uiPriority w:val="99"/>
    <w:unhideWhenUsed/>
    <w:qFormat/>
    <w:rPr>
      <w:color w:val="2B579A"/>
      <w:shd w:val="clear" w:color="auto" w:fill="E6E6E6"/>
    </w:rPr>
  </w:style>
  <w:style w:type="paragraph" w:customStyle="1" w:styleId="171">
    <w:name w:val="样式 左  1.71 字符"/>
    <w:basedOn w:val="afff3"/>
    <w:link w:val="171Char"/>
    <w:qFormat/>
    <w:pPr>
      <w:widowControl/>
      <w:spacing w:beforeLines="50" w:afterLines="50"/>
      <w:ind w:leftChars="171" w:left="410" w:firstLine="0"/>
    </w:pPr>
    <w:rPr>
      <w:kern w:val="0"/>
      <w:sz w:val="21"/>
      <w:szCs w:val="20"/>
    </w:rPr>
  </w:style>
  <w:style w:type="character" w:customStyle="1" w:styleId="171Char">
    <w:name w:val="样式 左  1.71 字符 Char"/>
    <w:link w:val="171"/>
    <w:qFormat/>
    <w:rPr>
      <w:rFonts w:ascii="Arial" w:eastAsia="宋体" w:hAnsi="Arial" w:cs="Times New Roman"/>
      <w:kern w:val="0"/>
      <w:szCs w:val="20"/>
    </w:rPr>
  </w:style>
  <w:style w:type="paragraph" w:customStyle="1" w:styleId="afffffffffe">
    <w:name w:val="样式 居中"/>
    <w:basedOn w:val="afff3"/>
    <w:uiPriority w:val="99"/>
    <w:qFormat/>
    <w:pPr>
      <w:widowControl/>
      <w:spacing w:line="240" w:lineRule="auto"/>
      <w:ind w:firstLine="0"/>
      <w:jc w:val="center"/>
    </w:pPr>
    <w:rPr>
      <w:rFonts w:ascii="Times New Roman" w:hAnsi="Times New Roman" w:cs="宋体"/>
      <w:kern w:val="0"/>
      <w:szCs w:val="20"/>
    </w:rPr>
  </w:style>
  <w:style w:type="character" w:customStyle="1" w:styleId="1Char">
    <w:name w:val="样式1 Char"/>
    <w:link w:val="1d"/>
    <w:qFormat/>
    <w:rPr>
      <w:rFonts w:ascii="宋体" w:eastAsia="宋体" w:hAnsi="宋体" w:cs="Times New Roman"/>
      <w:b/>
      <w:spacing w:val="8"/>
      <w:kern w:val="2"/>
      <w:sz w:val="32"/>
      <w:szCs w:val="32"/>
      <w:lang w:val="zh-CN"/>
    </w:rPr>
  </w:style>
  <w:style w:type="character" w:customStyle="1" w:styleId="1ff2">
    <w:name w:val="已访问的超链接1"/>
    <w:qFormat/>
    <w:rPr>
      <w:color w:val="800080"/>
      <w:u w:val="single"/>
    </w:rPr>
  </w:style>
  <w:style w:type="paragraph" w:customStyle="1" w:styleId="affffffffff">
    <w:name w:val="说明"/>
    <w:basedOn w:val="afff3"/>
    <w:qFormat/>
    <w:pPr>
      <w:spacing w:before="60" w:after="60"/>
      <w:ind w:firstLineChars="200" w:firstLine="200"/>
    </w:pPr>
    <w:rPr>
      <w:rFonts w:ascii="Times New Roman" w:hAnsi="Times New Roman"/>
      <w:sz w:val="21"/>
    </w:rPr>
  </w:style>
  <w:style w:type="paragraph" w:customStyle="1" w:styleId="1ff3">
    <w:name w:val="正文字缩1字"/>
    <w:basedOn w:val="afff3"/>
    <w:qFormat/>
    <w:pPr>
      <w:spacing w:before="60" w:after="60"/>
      <w:ind w:leftChars="100" w:left="100" w:firstLineChars="200" w:firstLine="200"/>
    </w:pPr>
    <w:rPr>
      <w:rFonts w:ascii="Times New Roman" w:hAnsi="Times New Roman"/>
      <w:sz w:val="21"/>
    </w:rPr>
  </w:style>
  <w:style w:type="character" w:customStyle="1" w:styleId="1Char5">
    <w:name w:val="正文1 Char"/>
    <w:qFormat/>
    <w:rPr>
      <w:rFonts w:ascii="Times New Roman" w:eastAsia="宋体" w:hAnsi="Times New Roman" w:cs="Times New Roman"/>
    </w:rPr>
  </w:style>
  <w:style w:type="paragraph" w:customStyle="1" w:styleId="2ff7">
    <w:name w:val="正文字缩2字"/>
    <w:basedOn w:val="1ff3"/>
    <w:qFormat/>
    <w:pPr>
      <w:ind w:leftChars="200" w:left="200"/>
    </w:pPr>
  </w:style>
  <w:style w:type="paragraph" w:customStyle="1" w:styleId="affffffffff0">
    <w:name w:val="表格标注"/>
    <w:link w:val="Charf7"/>
    <w:qFormat/>
    <w:pPr>
      <w:tabs>
        <w:tab w:val="left" w:pos="648"/>
      </w:tabs>
      <w:spacing w:beforeLines="50" w:afterLines="50" w:line="360" w:lineRule="auto"/>
      <w:ind w:firstLine="288"/>
      <w:jc w:val="center"/>
    </w:pPr>
    <w:rPr>
      <w:rFonts w:ascii="楷体_GB2312" w:eastAsia="宋体" w:hAnsi="Times New Roman" w:cs="Times New Roman"/>
      <w:sz w:val="21"/>
    </w:rPr>
  </w:style>
  <w:style w:type="character" w:customStyle="1" w:styleId="Charf7">
    <w:name w:val="表格标注 Char"/>
    <w:link w:val="affffffffff0"/>
    <w:qFormat/>
    <w:rPr>
      <w:rFonts w:ascii="楷体_GB2312" w:eastAsia="宋体" w:hAnsi="Times New Roman" w:cs="Times New Roman"/>
      <w:kern w:val="0"/>
      <w:szCs w:val="20"/>
    </w:rPr>
  </w:style>
  <w:style w:type="paragraph" w:customStyle="1" w:styleId="a1">
    <w:name w:val="图标注"/>
    <w:qFormat/>
    <w:pPr>
      <w:numPr>
        <w:numId w:val="23"/>
      </w:numPr>
      <w:spacing w:beforeLines="50" w:afterLines="50" w:line="360" w:lineRule="auto"/>
      <w:jc w:val="center"/>
    </w:pPr>
    <w:rPr>
      <w:rFonts w:ascii="楷体_GB2312" w:eastAsia="宋体" w:hAnsi="Times New Roman" w:cs="Times New Roman"/>
      <w:sz w:val="21"/>
    </w:rPr>
  </w:style>
  <w:style w:type="character" w:customStyle="1" w:styleId="2Char6">
    <w:name w:val="样式2 Char"/>
    <w:link w:val="2ff4"/>
    <w:qFormat/>
    <w:rPr>
      <w:rFonts w:ascii="Times New Roman" w:eastAsia="宋体" w:hAnsi="Times New Roman" w:cs="Times New Roman"/>
      <w:b/>
      <w:bCs/>
      <w:szCs w:val="28"/>
    </w:rPr>
  </w:style>
  <w:style w:type="paragraph" w:customStyle="1" w:styleId="4c">
    <w:name w:val="样式4"/>
    <w:basedOn w:val="2"/>
    <w:link w:val="4Char0"/>
    <w:qFormat/>
    <w:pPr>
      <w:keepLines w:val="0"/>
      <w:numPr>
        <w:ilvl w:val="0"/>
        <w:numId w:val="0"/>
      </w:numPr>
      <w:adjustRightInd/>
      <w:jc w:val="both"/>
      <w:textAlignment w:val="auto"/>
    </w:pPr>
    <w:rPr>
      <w:rFonts w:ascii="宋体" w:eastAsia="宋体" w:hAnsi="宋体" w:cs="Arial"/>
      <w:b/>
      <w:kern w:val="2"/>
      <w:sz w:val="32"/>
      <w:szCs w:val="32"/>
    </w:rPr>
  </w:style>
  <w:style w:type="paragraph" w:customStyle="1" w:styleId="6">
    <w:name w:val="样式6"/>
    <w:basedOn w:val="59"/>
    <w:qFormat/>
    <w:pPr>
      <w:numPr>
        <w:ilvl w:val="4"/>
        <w:numId w:val="1"/>
      </w:numPr>
    </w:pPr>
    <w:rPr>
      <w:rFonts w:ascii="宋体" w:hAnsi="宋体"/>
    </w:rPr>
  </w:style>
  <w:style w:type="paragraph" w:customStyle="1" w:styleId="0KL">
    <w:name w:val="0KL正文"/>
    <w:basedOn w:val="afff3"/>
    <w:link w:val="0KLChar"/>
    <w:qFormat/>
    <w:pPr>
      <w:topLinePunct/>
      <w:ind w:firstLineChars="200" w:firstLine="480"/>
    </w:pPr>
    <w:rPr>
      <w:rFonts w:ascii="宋体" w:hAnsi="宋体"/>
      <w:szCs w:val="30"/>
    </w:rPr>
  </w:style>
  <w:style w:type="character" w:customStyle="1" w:styleId="0KLChar">
    <w:name w:val="0KL正文 Char"/>
    <w:link w:val="0KL"/>
    <w:qFormat/>
    <w:rPr>
      <w:rFonts w:ascii="宋体" w:eastAsia="宋体" w:hAnsi="宋体" w:cs="Times New Roman"/>
      <w:sz w:val="24"/>
      <w:szCs w:val="30"/>
    </w:rPr>
  </w:style>
  <w:style w:type="paragraph" w:customStyle="1" w:styleId="affffffffff1">
    <w:name w:val="标书应答样式"/>
    <w:link w:val="Charf8"/>
    <w:qFormat/>
    <w:pPr>
      <w:spacing w:beforeLines="50" w:afterLines="50" w:line="360" w:lineRule="auto"/>
    </w:pPr>
    <w:rPr>
      <w:rFonts w:ascii="Times New Roman" w:eastAsia="宋体" w:hAnsi="Times New Roman" w:cs="Times New Roman"/>
      <w:i/>
      <w:iCs/>
      <w:color w:val="000000"/>
      <w:sz w:val="28"/>
      <w:szCs w:val="28"/>
    </w:rPr>
  </w:style>
  <w:style w:type="character" w:customStyle="1" w:styleId="Charf8">
    <w:name w:val="标书应答样式 Char"/>
    <w:link w:val="affffffffff1"/>
    <w:qFormat/>
    <w:rPr>
      <w:rFonts w:ascii="Times New Roman" w:eastAsia="宋体" w:hAnsi="Times New Roman" w:cs="Times New Roman"/>
      <w:i/>
      <w:iCs/>
      <w:color w:val="000000"/>
      <w:kern w:val="0"/>
      <w:sz w:val="28"/>
      <w:szCs w:val="28"/>
    </w:rPr>
  </w:style>
  <w:style w:type="paragraph" w:customStyle="1" w:styleId="affffffffff2">
    <w:name w:val="正文一"/>
    <w:basedOn w:val="afff3"/>
    <w:qFormat/>
    <w:pPr>
      <w:spacing w:line="240" w:lineRule="auto"/>
      <w:ind w:leftChars="272" w:left="991" w:rightChars="100" w:right="210" w:hanging="420"/>
    </w:pPr>
    <w:rPr>
      <w:rFonts w:ascii="Times New Roman" w:hAnsi="Times New Roman"/>
      <w:b/>
    </w:rPr>
  </w:style>
  <w:style w:type="paragraph" w:customStyle="1" w:styleId="73">
    <w:name w:val="样式7"/>
    <w:basedOn w:val="6"/>
    <w:link w:val="7Char0"/>
    <w:qFormat/>
    <w:pPr>
      <w:pageBreakBefore/>
      <w:spacing w:before="120" w:after="120"/>
      <w:jc w:val="both"/>
      <w:outlineLvl w:val="1"/>
    </w:pPr>
    <w:rPr>
      <w:rFonts w:cs="Arial"/>
      <w:sz w:val="28"/>
    </w:rPr>
  </w:style>
  <w:style w:type="character" w:customStyle="1" w:styleId="7Char0">
    <w:name w:val="样式7 Char"/>
    <w:link w:val="73"/>
    <w:qFormat/>
    <w:rPr>
      <w:rFonts w:ascii="宋体" w:eastAsia="宋体" w:hAnsi="宋体" w:cs="Arial"/>
      <w:b/>
      <w:bCs/>
      <w:kern w:val="2"/>
      <w:sz w:val="28"/>
      <w:szCs w:val="32"/>
    </w:rPr>
  </w:style>
  <w:style w:type="paragraph" w:customStyle="1" w:styleId="83">
    <w:name w:val="样式8"/>
    <w:basedOn w:val="2"/>
    <w:link w:val="8Char"/>
    <w:qFormat/>
    <w:pPr>
      <w:keepLines w:val="0"/>
      <w:pageBreakBefore/>
      <w:numPr>
        <w:ilvl w:val="0"/>
        <w:numId w:val="0"/>
      </w:numPr>
      <w:adjustRightInd/>
      <w:jc w:val="both"/>
      <w:textAlignment w:val="auto"/>
    </w:pPr>
    <w:rPr>
      <w:rFonts w:ascii="宋体" w:eastAsia="宋体" w:hAnsi="宋体" w:cs="Arial"/>
      <w:b/>
      <w:kern w:val="2"/>
      <w:sz w:val="30"/>
      <w:szCs w:val="32"/>
    </w:rPr>
  </w:style>
  <w:style w:type="paragraph" w:customStyle="1" w:styleId="92">
    <w:name w:val="样式9"/>
    <w:basedOn w:val="2"/>
    <w:link w:val="9Char"/>
    <w:qFormat/>
    <w:pPr>
      <w:keepLines w:val="0"/>
      <w:pageBreakBefore/>
      <w:numPr>
        <w:ilvl w:val="0"/>
        <w:numId w:val="0"/>
      </w:numPr>
      <w:adjustRightInd/>
      <w:jc w:val="both"/>
      <w:textAlignment w:val="auto"/>
    </w:pPr>
    <w:rPr>
      <w:rFonts w:ascii="宋体" w:eastAsia="宋体" w:hAnsi="宋体" w:cs="Arial"/>
      <w:b/>
      <w:kern w:val="2"/>
      <w:sz w:val="30"/>
      <w:szCs w:val="32"/>
    </w:rPr>
  </w:style>
  <w:style w:type="paragraph" w:customStyle="1" w:styleId="100">
    <w:name w:val="样式10"/>
    <w:basedOn w:val="2"/>
    <w:qFormat/>
    <w:pPr>
      <w:keepLines w:val="0"/>
      <w:pageBreakBefore/>
      <w:numPr>
        <w:ilvl w:val="0"/>
        <w:numId w:val="0"/>
      </w:numPr>
      <w:adjustRightInd/>
      <w:jc w:val="both"/>
      <w:textAlignment w:val="auto"/>
    </w:pPr>
    <w:rPr>
      <w:rFonts w:ascii="宋体" w:eastAsia="宋体" w:hAnsi="宋体" w:cs="Arial"/>
      <w:kern w:val="2"/>
      <w:sz w:val="30"/>
      <w:szCs w:val="32"/>
    </w:rPr>
  </w:style>
  <w:style w:type="paragraph" w:customStyle="1" w:styleId="116">
    <w:name w:val="样式11"/>
    <w:basedOn w:val="2"/>
    <w:next w:val="100"/>
    <w:qFormat/>
    <w:pPr>
      <w:keepLines w:val="0"/>
      <w:pageBreakBefore/>
      <w:numPr>
        <w:ilvl w:val="0"/>
        <w:numId w:val="0"/>
      </w:numPr>
      <w:adjustRightInd/>
      <w:jc w:val="both"/>
      <w:textAlignment w:val="auto"/>
    </w:pPr>
    <w:rPr>
      <w:rFonts w:ascii="宋体" w:eastAsia="宋体" w:hAnsi="宋体" w:cs="Arial"/>
      <w:kern w:val="2"/>
      <w:sz w:val="30"/>
      <w:szCs w:val="30"/>
    </w:rPr>
  </w:style>
  <w:style w:type="paragraph" w:customStyle="1" w:styleId="affffffffff3">
    <w:name w:val="图表题注样式"/>
    <w:basedOn w:val="afff3"/>
    <w:link w:val="Charf9"/>
    <w:qFormat/>
    <w:pPr>
      <w:ind w:firstLine="0"/>
      <w:jc w:val="center"/>
    </w:pPr>
    <w:rPr>
      <w:rFonts w:eastAsia="黑体" w:cs="宋体"/>
      <w:b/>
      <w:sz w:val="21"/>
      <w:szCs w:val="21"/>
    </w:rPr>
  </w:style>
  <w:style w:type="character" w:customStyle="1" w:styleId="Charf9">
    <w:name w:val="图表题注样式 Char"/>
    <w:link w:val="affffffffff3"/>
    <w:qFormat/>
    <w:rPr>
      <w:rFonts w:ascii="Arial" w:eastAsia="黑体" w:hAnsi="Arial" w:cs="宋体"/>
      <w:b/>
      <w:szCs w:val="21"/>
    </w:rPr>
  </w:style>
  <w:style w:type="paragraph" w:customStyle="1" w:styleId="affffffffff4">
    <w:name w:val="图标题"/>
    <w:basedOn w:val="8"/>
    <w:link w:val="Charfa"/>
    <w:qFormat/>
    <w:pPr>
      <w:keepNext w:val="0"/>
      <w:keepLines w:val="0"/>
      <w:tabs>
        <w:tab w:val="left" w:pos="680"/>
      </w:tabs>
      <w:adjustRightInd w:val="0"/>
      <w:spacing w:before="60" w:after="60" w:line="360" w:lineRule="atLeast"/>
      <w:ind w:left="680" w:hanging="680"/>
      <w:jc w:val="center"/>
      <w:textAlignment w:val="baseline"/>
      <w:outlineLvl w:val="9"/>
    </w:pPr>
    <w:rPr>
      <w:rFonts w:ascii="Times New Roman" w:eastAsia="黑体" w:hAnsi="Times New Roman" w:cs="Times New Roman"/>
      <w:b/>
      <w:kern w:val="0"/>
    </w:rPr>
  </w:style>
  <w:style w:type="character" w:customStyle="1" w:styleId="Charfa">
    <w:name w:val="图标题 Char"/>
    <w:link w:val="affffffffff4"/>
    <w:qFormat/>
    <w:rPr>
      <w:rFonts w:ascii="Times New Roman" w:eastAsia="黑体" w:hAnsi="Times New Roman" w:cs="Times New Roman"/>
      <w:b/>
      <w:kern w:val="0"/>
      <w:sz w:val="24"/>
      <w:szCs w:val="24"/>
    </w:rPr>
  </w:style>
  <w:style w:type="paragraph" w:customStyle="1" w:styleId="affffffffff5">
    <w:name w:val="文号"/>
    <w:basedOn w:val="afff3"/>
    <w:link w:val="Charfb"/>
    <w:qFormat/>
    <w:pPr>
      <w:spacing w:line="640" w:lineRule="exact"/>
      <w:ind w:firstLineChars="200" w:firstLine="632"/>
      <w:jc w:val="right"/>
    </w:pPr>
    <w:rPr>
      <w:rFonts w:ascii="Times New Roman" w:eastAsia="仿宋_GB2312" w:hAnsi="Times New Roman"/>
      <w:sz w:val="32"/>
      <w:lang w:bidi="th-TH"/>
    </w:rPr>
  </w:style>
  <w:style w:type="character" w:customStyle="1" w:styleId="Charfb">
    <w:name w:val="文号 Char"/>
    <w:link w:val="affffffffff5"/>
    <w:qFormat/>
    <w:rPr>
      <w:rFonts w:ascii="Times New Roman" w:eastAsia="仿宋_GB2312" w:hAnsi="Times New Roman" w:cs="Times New Roman"/>
      <w:sz w:val="32"/>
      <w:szCs w:val="24"/>
      <w:lang w:bidi="th-TH"/>
    </w:rPr>
  </w:style>
  <w:style w:type="paragraph" w:customStyle="1" w:styleId="aff6">
    <w:name w:val="星号"/>
    <w:basedOn w:val="afff3"/>
    <w:qFormat/>
    <w:pPr>
      <w:numPr>
        <w:numId w:val="24"/>
      </w:numPr>
      <w:spacing w:line="240" w:lineRule="auto"/>
    </w:pPr>
    <w:rPr>
      <w:rFonts w:ascii="黑体" w:eastAsia="黑体" w:hAnsi="Calibri"/>
      <w:b/>
      <w:sz w:val="21"/>
      <w:szCs w:val="22"/>
    </w:rPr>
  </w:style>
  <w:style w:type="paragraph" w:customStyle="1" w:styleId="af8">
    <w:name w:val="引用文档列表"/>
    <w:basedOn w:val="afff3"/>
    <w:qFormat/>
    <w:pPr>
      <w:numPr>
        <w:numId w:val="25"/>
      </w:numPr>
    </w:pPr>
    <w:rPr>
      <w:rFonts w:ascii="Times New Roman" w:hAnsi="Times New Roman"/>
    </w:rPr>
  </w:style>
  <w:style w:type="character" w:customStyle="1" w:styleId="1fa">
    <w:name w:val="无间隔 字符1"/>
    <w:link w:val="afffffffff0"/>
    <w:uiPriority w:val="1"/>
    <w:qFormat/>
    <w:rPr>
      <w:rFonts w:ascii="Calibri" w:eastAsia="宋体" w:hAnsi="Calibri" w:cs="Times New Roman"/>
      <w:kern w:val="0"/>
      <w:sz w:val="22"/>
    </w:rPr>
  </w:style>
  <w:style w:type="paragraph" w:styleId="affffffffff6">
    <w:name w:val="Quote"/>
    <w:basedOn w:val="afff3"/>
    <w:next w:val="afff3"/>
    <w:link w:val="1ff4"/>
    <w:uiPriority w:val="29"/>
    <w:qFormat/>
    <w:pPr>
      <w:spacing w:line="240" w:lineRule="auto"/>
      <w:ind w:firstLine="0"/>
    </w:pPr>
    <w:rPr>
      <w:rFonts w:ascii="Times New Roman" w:hAnsi="Times New Roman"/>
      <w:i/>
      <w:iCs/>
      <w:color w:val="000000"/>
      <w:kern w:val="0"/>
      <w:sz w:val="20"/>
    </w:rPr>
  </w:style>
  <w:style w:type="character" w:customStyle="1" w:styleId="1ff4">
    <w:name w:val="引用 字符1"/>
    <w:basedOn w:val="afff4"/>
    <w:link w:val="affffffffff6"/>
    <w:uiPriority w:val="29"/>
    <w:qFormat/>
    <w:rPr>
      <w:rFonts w:ascii="Times New Roman" w:eastAsia="宋体" w:hAnsi="Times New Roman" w:cs="Times New Roman"/>
      <w:i/>
      <w:iCs/>
      <w:color w:val="000000"/>
      <w:kern w:val="0"/>
      <w:sz w:val="20"/>
      <w:szCs w:val="24"/>
    </w:rPr>
  </w:style>
  <w:style w:type="character" w:customStyle="1" w:styleId="affffffffff7">
    <w:name w:val="引用 字符"/>
    <w:basedOn w:val="afff4"/>
    <w:link w:val="1ff5"/>
    <w:uiPriority w:val="29"/>
    <w:qFormat/>
    <w:rPr>
      <w:rFonts w:ascii="Arial" w:eastAsia="宋体" w:hAnsi="Arial" w:cs="Times New Roman"/>
      <w:i/>
      <w:iCs/>
      <w:color w:val="404040" w:themeColor="text1" w:themeTint="BF"/>
      <w:sz w:val="24"/>
    </w:rPr>
  </w:style>
  <w:style w:type="paragraph" w:customStyle="1" w:styleId="1ff5">
    <w:name w:val="引用1"/>
    <w:basedOn w:val="afff3"/>
    <w:next w:val="afff3"/>
    <w:link w:val="affffffffff7"/>
    <w:uiPriority w:val="29"/>
    <w:qFormat/>
    <w:pPr>
      <w:adjustRightInd w:val="0"/>
      <w:spacing w:before="200" w:after="160" w:line="360" w:lineRule="atLeast"/>
      <w:ind w:left="864" w:right="864" w:firstLine="0"/>
      <w:jc w:val="center"/>
      <w:textAlignment w:val="baseline"/>
    </w:pPr>
    <w:rPr>
      <w:i/>
      <w:iCs/>
      <w:color w:val="404040" w:themeColor="text1" w:themeTint="BF"/>
      <w:szCs w:val="22"/>
    </w:rPr>
  </w:style>
  <w:style w:type="character" w:customStyle="1" w:styleId="1ff6">
    <w:name w:val="明显强调1"/>
    <w:uiPriority w:val="21"/>
    <w:qFormat/>
    <w:rPr>
      <w:b/>
      <w:bCs/>
    </w:rPr>
  </w:style>
  <w:style w:type="character" w:customStyle="1" w:styleId="CharChar0">
    <w:name w:val="图 Char Char"/>
    <w:basedOn w:val="afff4"/>
    <w:qFormat/>
    <w:rPr>
      <w:rFonts w:eastAsia="黑体"/>
      <w:b/>
      <w:sz w:val="24"/>
    </w:rPr>
  </w:style>
  <w:style w:type="paragraph" w:customStyle="1" w:styleId="affffffffff8">
    <w:name w:val="标准正文"/>
    <w:basedOn w:val="afff3"/>
    <w:link w:val="Charfc"/>
    <w:qFormat/>
    <w:pPr>
      <w:spacing w:line="240" w:lineRule="auto"/>
      <w:ind w:firstLine="570"/>
    </w:pPr>
    <w:rPr>
      <w:rFonts w:ascii="宋体" w:eastAsiaTheme="minorEastAsia" w:hAnsi="宋体" w:cstheme="minorBidi"/>
      <w:kern w:val="0"/>
      <w:sz w:val="28"/>
      <w:szCs w:val="28"/>
    </w:rPr>
  </w:style>
  <w:style w:type="character" w:customStyle="1" w:styleId="Charfc">
    <w:name w:val="标准正文 Char"/>
    <w:link w:val="affffffffff8"/>
    <w:qFormat/>
    <w:rPr>
      <w:rFonts w:ascii="宋体" w:hAnsi="宋体"/>
      <w:kern w:val="0"/>
      <w:sz w:val="28"/>
      <w:szCs w:val="28"/>
    </w:rPr>
  </w:style>
  <w:style w:type="paragraph" w:customStyle="1" w:styleId="aff4">
    <w:name w:val="要点说明"/>
    <w:basedOn w:val="afff3"/>
    <w:qFormat/>
    <w:pPr>
      <w:numPr>
        <w:numId w:val="26"/>
      </w:numPr>
      <w:tabs>
        <w:tab w:val="clear" w:pos="420"/>
      </w:tabs>
      <w:spacing w:before="120" w:line="440" w:lineRule="exact"/>
      <w:ind w:left="0" w:firstLine="482"/>
    </w:pPr>
    <w:rPr>
      <w:rFonts w:asciiTheme="minorHAnsi" w:eastAsia="楷体_GB2312" w:hAnsiTheme="minorHAnsi" w:cstheme="minorBidi"/>
      <w:szCs w:val="22"/>
    </w:rPr>
  </w:style>
  <w:style w:type="character" w:customStyle="1" w:styleId="00Char">
    <w:name w:val="00正文 Char"/>
    <w:link w:val="000"/>
    <w:qFormat/>
    <w:locked/>
    <w:rPr>
      <w:sz w:val="24"/>
    </w:rPr>
  </w:style>
  <w:style w:type="paragraph" w:customStyle="1" w:styleId="000">
    <w:name w:val="00正文"/>
    <w:basedOn w:val="afff3"/>
    <w:link w:val="00Char"/>
    <w:qFormat/>
    <w:pPr>
      <w:topLinePunct/>
      <w:adjustRightInd w:val="0"/>
      <w:snapToGrid w:val="0"/>
      <w:spacing w:line="300" w:lineRule="auto"/>
      <w:ind w:firstLineChars="200" w:firstLine="200"/>
    </w:pPr>
    <w:rPr>
      <w:rFonts w:asciiTheme="minorHAnsi" w:eastAsiaTheme="minorEastAsia" w:hAnsiTheme="minorHAnsi" w:cstheme="minorBidi"/>
      <w:szCs w:val="22"/>
    </w:rPr>
  </w:style>
  <w:style w:type="character" w:customStyle="1" w:styleId="Char4">
    <w:name w:val="正文内容 Char"/>
    <w:link w:val="affffffff4"/>
    <w:qFormat/>
    <w:locked/>
    <w:rPr>
      <w:rFonts w:ascii="宋体" w:eastAsia="宋体" w:hAnsi="宋体" w:cs="Times New Roman"/>
      <w:sz w:val="24"/>
      <w:szCs w:val="24"/>
      <w:lang w:val="zh-CN" w:eastAsia="zh-CN"/>
    </w:rPr>
  </w:style>
  <w:style w:type="character" w:customStyle="1" w:styleId="2Char">
    <w:name w:val="样式 首行缩进:  2 字符 Char"/>
    <w:link w:val="2fd"/>
    <w:qFormat/>
    <w:locked/>
    <w:rPr>
      <w:rFonts w:ascii="Calibri" w:eastAsia="宋体" w:hAnsi="Calibri" w:cs="宋体"/>
      <w:color w:val="000000"/>
      <w:sz w:val="24"/>
      <w:szCs w:val="20"/>
    </w:rPr>
  </w:style>
  <w:style w:type="paragraph" w:customStyle="1" w:styleId="affffffffff9">
    <w:name w:val="正文格式"/>
    <w:basedOn w:val="afff3"/>
    <w:link w:val="Charfd"/>
    <w:qFormat/>
    <w:pPr>
      <w:widowControl/>
      <w:adjustRightInd w:val="0"/>
      <w:snapToGrid w:val="0"/>
      <w:spacing w:line="300" w:lineRule="auto"/>
      <w:ind w:firstLineChars="200" w:firstLine="200"/>
    </w:pPr>
    <w:rPr>
      <w:rFonts w:ascii="Times New Roman" w:hAnsi="Times New Roman"/>
      <w:kern w:val="0"/>
      <w:szCs w:val="20"/>
    </w:rPr>
  </w:style>
  <w:style w:type="paragraph" w:customStyle="1" w:styleId="074">
    <w:name w:val="正文样式 首行缩进:  0.74 厘米"/>
    <w:basedOn w:val="afff3"/>
    <w:qFormat/>
    <w:pPr>
      <w:widowControl/>
      <w:tabs>
        <w:tab w:val="right" w:pos="8640"/>
      </w:tabs>
      <w:spacing w:beforeLines="50"/>
      <w:ind w:firstLine="420"/>
    </w:pPr>
    <w:rPr>
      <w:rFonts w:ascii="Times New Roman" w:hAnsi="Times New Roman"/>
      <w:kern w:val="0"/>
      <w:szCs w:val="20"/>
      <w:lang w:bidi="he-IL"/>
    </w:rPr>
  </w:style>
  <w:style w:type="character" w:customStyle="1" w:styleId="Charfe">
    <w:name w:val="设计正文 Char"/>
    <w:link w:val="affffffffffa"/>
    <w:qFormat/>
    <w:locked/>
    <w:rPr>
      <w:rFonts w:eastAsia="仿宋_GB2312"/>
      <w:sz w:val="28"/>
      <w:szCs w:val="28"/>
    </w:rPr>
  </w:style>
  <w:style w:type="paragraph" w:customStyle="1" w:styleId="affffffffffa">
    <w:name w:val="设计正文"/>
    <w:basedOn w:val="afff3"/>
    <w:link w:val="Charfe"/>
    <w:qFormat/>
    <w:pPr>
      <w:spacing w:line="300" w:lineRule="auto"/>
      <w:ind w:firstLine="420"/>
    </w:pPr>
    <w:rPr>
      <w:rFonts w:asciiTheme="minorHAnsi" w:eastAsia="仿宋_GB2312" w:hAnsiTheme="minorHAnsi" w:cstheme="minorBidi"/>
      <w:sz w:val="28"/>
      <w:szCs w:val="28"/>
    </w:rPr>
  </w:style>
  <w:style w:type="paragraph" w:customStyle="1" w:styleId="075">
    <w:name w:val="样式 首行缩进:  0.75 厘米"/>
    <w:basedOn w:val="afff3"/>
    <w:qFormat/>
    <w:pPr>
      <w:ind w:firstLine="425"/>
    </w:pPr>
    <w:rPr>
      <w:rFonts w:ascii="Times New Roman" w:hAnsi="Times New Roman" w:cs="宋体"/>
      <w:szCs w:val="20"/>
    </w:rPr>
  </w:style>
  <w:style w:type="character" w:customStyle="1" w:styleId="2Char8">
    <w:name w:val="首行缩进2字符 Char"/>
    <w:link w:val="2ff8"/>
    <w:qFormat/>
    <w:rPr>
      <w:rFonts w:ascii="仿宋_GB2312" w:eastAsia="仿宋_GB2312"/>
      <w:sz w:val="32"/>
    </w:rPr>
  </w:style>
  <w:style w:type="paragraph" w:customStyle="1" w:styleId="2ff8">
    <w:name w:val="首行缩进2字符"/>
    <w:basedOn w:val="afff3"/>
    <w:link w:val="2Char8"/>
    <w:qFormat/>
    <w:pPr>
      <w:spacing w:line="240" w:lineRule="auto"/>
      <w:ind w:firstLineChars="200" w:firstLine="200"/>
    </w:pPr>
    <w:rPr>
      <w:rFonts w:ascii="仿宋_GB2312" w:eastAsia="仿宋_GB2312" w:hAnsiTheme="minorHAnsi" w:cstheme="minorBidi"/>
      <w:sz w:val="32"/>
      <w:szCs w:val="22"/>
    </w:rPr>
  </w:style>
  <w:style w:type="paragraph" w:customStyle="1" w:styleId="Char2CharCharChar">
    <w:name w:val="Char2 Char Char Char"/>
    <w:basedOn w:val="afff3"/>
    <w:qFormat/>
    <w:pPr>
      <w:widowControl/>
      <w:spacing w:beforeLines="100" w:after="160" w:line="240" w:lineRule="exact"/>
      <w:ind w:firstLine="0"/>
      <w:jc w:val="left"/>
    </w:pPr>
    <w:rPr>
      <w:rFonts w:ascii="Verdana" w:hAnsi="Verdana"/>
      <w:kern w:val="0"/>
      <w:sz w:val="20"/>
      <w:szCs w:val="20"/>
      <w:lang w:eastAsia="en-US"/>
    </w:rPr>
  </w:style>
  <w:style w:type="paragraph" w:customStyle="1" w:styleId="Char1CharCharCharCharCharCharChar">
    <w:name w:val="Char1 Char Char Char Char Char Char Char"/>
    <w:basedOn w:val="afff3"/>
    <w:qFormat/>
    <w:pPr>
      <w:spacing w:line="240" w:lineRule="auto"/>
      <w:ind w:firstLine="0"/>
    </w:pPr>
    <w:rPr>
      <w:rFonts w:ascii="Tahoma" w:hAnsi="Tahoma"/>
      <w:szCs w:val="20"/>
    </w:rPr>
  </w:style>
  <w:style w:type="paragraph" w:customStyle="1" w:styleId="1H1h1SectionHead1stlevell11H11H12H13H14H15H1">
    <w:name w:val="样式 标题 1H1h1Section Head1st levell11H11H12H13H14H15H1..."/>
    <w:basedOn w:val="10"/>
    <w:qFormat/>
    <w:pPr>
      <w:pageBreakBefore/>
      <w:numPr>
        <w:numId w:val="0"/>
      </w:numPr>
      <w:adjustRightInd w:val="0"/>
      <w:spacing w:before="360" w:after="720" w:line="600" w:lineRule="atLeast"/>
      <w:textAlignment w:val="baseline"/>
    </w:pPr>
    <w:rPr>
      <w:rFonts w:ascii="Times New Roman" w:eastAsia="宋体" w:hAnsi="Times New Roman" w:cs="宋体"/>
      <w:b/>
      <w:kern w:val="44"/>
      <w:sz w:val="36"/>
      <w:szCs w:val="20"/>
    </w:rPr>
  </w:style>
  <w:style w:type="paragraph" w:customStyle="1" w:styleId="Char1CharCharCharCharCharChar">
    <w:name w:val="Char1 Char Char Char Char Char Char"/>
    <w:basedOn w:val="afff3"/>
    <w:qFormat/>
    <w:pPr>
      <w:spacing w:line="240" w:lineRule="auto"/>
      <w:ind w:firstLine="0"/>
    </w:pPr>
    <w:rPr>
      <w:rFonts w:ascii="Tahoma" w:hAnsi="Tahoma"/>
      <w:szCs w:val="20"/>
    </w:rPr>
  </w:style>
  <w:style w:type="paragraph" w:customStyle="1" w:styleId="affffffffffb">
    <w:name w:val="插图"/>
    <w:basedOn w:val="afff3"/>
    <w:next w:val="afff3"/>
    <w:qFormat/>
    <w:pPr>
      <w:adjustRightInd w:val="0"/>
      <w:spacing w:before="240" w:after="240" w:line="360" w:lineRule="atLeast"/>
      <w:ind w:firstLine="0"/>
      <w:jc w:val="center"/>
      <w:textAlignment w:val="baseline"/>
    </w:pPr>
    <w:rPr>
      <w:rFonts w:ascii="Times New Roman" w:hAnsi="Times New Roman"/>
      <w:b/>
      <w:kern w:val="0"/>
      <w:szCs w:val="20"/>
    </w:rPr>
  </w:style>
  <w:style w:type="paragraph" w:customStyle="1" w:styleId="1CharCharCharChar0">
    <w:name w:val="1 Char Char Char Char"/>
    <w:basedOn w:val="afff3"/>
    <w:qFormat/>
    <w:pPr>
      <w:spacing w:line="240" w:lineRule="auto"/>
      <w:ind w:firstLine="0"/>
    </w:pPr>
    <w:rPr>
      <w:rFonts w:ascii="Tahoma" w:hAnsi="Tahoma"/>
      <w:szCs w:val="20"/>
    </w:rPr>
  </w:style>
  <w:style w:type="paragraph" w:customStyle="1" w:styleId="CharCharCharCharCharCharCharCharCharCharCharCharCharCharCharChar">
    <w:name w:val="Char Char Char Char Char Char Char Char Char Char Char Char Char Char Char Char"/>
    <w:basedOn w:val="afff3"/>
    <w:qFormat/>
    <w:pPr>
      <w:tabs>
        <w:tab w:val="left" w:pos="360"/>
        <w:tab w:val="left" w:pos="842"/>
      </w:tabs>
      <w:spacing w:line="240" w:lineRule="auto"/>
      <w:ind w:firstLine="0"/>
    </w:pPr>
    <w:rPr>
      <w:rFonts w:ascii="Times New Roman" w:hAnsi="Times New Roman"/>
    </w:rPr>
  </w:style>
  <w:style w:type="paragraph" w:customStyle="1" w:styleId="1H1h1SectionHead1stlevell11H11H12H13H14H15H11">
    <w:name w:val="样式 标题 1H1h1Section Head1st levell11H11H12H13H14H15H1...1"/>
    <w:basedOn w:val="10"/>
    <w:qFormat/>
    <w:pPr>
      <w:pageBreakBefore/>
      <w:numPr>
        <w:numId w:val="0"/>
      </w:numPr>
      <w:tabs>
        <w:tab w:val="left" w:pos="842"/>
      </w:tabs>
      <w:adjustRightInd w:val="0"/>
      <w:spacing w:before="360" w:after="720" w:line="600" w:lineRule="atLeast"/>
      <w:textAlignment w:val="baseline"/>
    </w:pPr>
    <w:rPr>
      <w:rFonts w:ascii="Times New Roman" w:eastAsia="宋体" w:hAnsi="Times New Roman" w:cs="宋体"/>
      <w:b/>
      <w:kern w:val="44"/>
      <w:sz w:val="36"/>
      <w:szCs w:val="20"/>
    </w:rPr>
  </w:style>
  <w:style w:type="character" w:customStyle="1" w:styleId="H4Char1">
    <w:name w:val="H4 Char1"/>
    <w:qFormat/>
    <w:rPr>
      <w:b/>
      <w:sz w:val="30"/>
    </w:rPr>
  </w:style>
  <w:style w:type="paragraph" w:customStyle="1" w:styleId="a5">
    <w:name w:val="解决方案部文档"/>
    <w:basedOn w:val="afff3"/>
    <w:qFormat/>
    <w:pPr>
      <w:numPr>
        <w:numId w:val="27"/>
      </w:numPr>
      <w:tabs>
        <w:tab w:val="clear" w:pos="420"/>
        <w:tab w:val="left" w:pos="900"/>
      </w:tabs>
      <w:spacing w:line="240" w:lineRule="auto"/>
      <w:ind w:left="0" w:firstLine="420"/>
      <w:jc w:val="center"/>
    </w:pPr>
    <w:rPr>
      <w:rFonts w:ascii="Times New Roman" w:eastAsia="华文仿宋" w:hAnsi="Times New Roman"/>
      <w:sz w:val="28"/>
    </w:rPr>
  </w:style>
  <w:style w:type="paragraph" w:customStyle="1" w:styleId="ItemListinTable">
    <w:name w:val="Item List in Table"/>
    <w:basedOn w:val="afff3"/>
    <w:qFormat/>
    <w:pPr>
      <w:tabs>
        <w:tab w:val="left" w:pos="842"/>
      </w:tabs>
      <w:spacing w:line="240" w:lineRule="auto"/>
      <w:ind w:left="842" w:hanging="360"/>
      <w:jc w:val="left"/>
    </w:pPr>
    <w:rPr>
      <w:rFonts w:ascii="Times New Roman" w:hAnsi="Times New Roman"/>
      <w:sz w:val="21"/>
    </w:rPr>
  </w:style>
  <w:style w:type="paragraph" w:customStyle="1" w:styleId="CharChar1CharCharCharCharCharCharCharChar">
    <w:name w:val="Char Char1 Char Char Char Char Char Char Char Char"/>
    <w:basedOn w:val="afff3"/>
    <w:qFormat/>
    <w:pPr>
      <w:widowControl/>
      <w:spacing w:after="160" w:line="240" w:lineRule="exact"/>
      <w:ind w:firstLine="0"/>
      <w:jc w:val="left"/>
    </w:pPr>
    <w:rPr>
      <w:rFonts w:ascii="Verdana" w:hAnsi="Verdana"/>
      <w:kern w:val="0"/>
      <w:sz w:val="18"/>
      <w:szCs w:val="20"/>
      <w:lang w:eastAsia="en-US"/>
    </w:rPr>
  </w:style>
  <w:style w:type="paragraph" w:customStyle="1" w:styleId="lihm">
    <w:name w:val="lihm正文"/>
    <w:basedOn w:val="afff3"/>
    <w:link w:val="lihmChar"/>
    <w:qFormat/>
    <w:pPr>
      <w:spacing w:beforeLines="50" w:afterLines="50"/>
      <w:ind w:firstLineChars="200" w:firstLine="480"/>
    </w:pPr>
    <w:rPr>
      <w:rFonts w:ascii="Times New Roman" w:hAnsi="Times New Roman"/>
    </w:rPr>
  </w:style>
  <w:style w:type="character" w:customStyle="1" w:styleId="lihmChar">
    <w:name w:val="lihm正文 Char"/>
    <w:link w:val="lihm"/>
    <w:qFormat/>
    <w:rPr>
      <w:rFonts w:ascii="Times New Roman" w:eastAsia="宋体" w:hAnsi="Times New Roman" w:cs="Times New Roman"/>
      <w:sz w:val="24"/>
      <w:szCs w:val="24"/>
    </w:rPr>
  </w:style>
  <w:style w:type="character" w:customStyle="1" w:styleId="1CharChar">
    <w:name w:val="标题 1 Char Char"/>
    <w:qFormat/>
    <w:rPr>
      <w:rFonts w:eastAsia="宋体"/>
      <w:b/>
      <w:spacing w:val="-2"/>
      <w:sz w:val="24"/>
      <w:lang w:val="en-US" w:eastAsia="zh-CN" w:bidi="ar-SA"/>
    </w:rPr>
  </w:style>
  <w:style w:type="character" w:customStyle="1" w:styleId="CharChar1">
    <w:name w:val="图 Char Char1"/>
    <w:qFormat/>
    <w:locked/>
    <w:rPr>
      <w:rFonts w:ascii="黑体" w:eastAsia="黑体"/>
      <w:b/>
      <w:sz w:val="24"/>
    </w:rPr>
  </w:style>
  <w:style w:type="paragraph" w:customStyle="1" w:styleId="affffffffffc">
    <w:name w:val="基准页眉样式"/>
    <w:basedOn w:val="afff3"/>
    <w:next w:val="afff3"/>
    <w:qFormat/>
    <w:pPr>
      <w:spacing w:line="240" w:lineRule="auto"/>
      <w:ind w:firstLineChars="173" w:firstLine="415"/>
    </w:pPr>
    <w:rPr>
      <w:rFonts w:ascii="Times New Roman" w:hAnsi="Times New Roman"/>
      <w:color w:val="000000"/>
    </w:rPr>
  </w:style>
  <w:style w:type="paragraph" w:customStyle="1" w:styleId="affffffffffd">
    <w:name w:val="图_图片"/>
    <w:basedOn w:val="afff3"/>
    <w:qFormat/>
    <w:pPr>
      <w:adjustRightInd w:val="0"/>
      <w:spacing w:beforeLines="30" w:line="240" w:lineRule="auto"/>
      <w:ind w:firstLine="0"/>
      <w:jc w:val="center"/>
    </w:pPr>
    <w:rPr>
      <w:rFonts w:ascii="Times New Roman" w:hAnsi="Times New Roman"/>
      <w:color w:val="000000"/>
      <w:sz w:val="18"/>
    </w:rPr>
  </w:style>
  <w:style w:type="paragraph" w:customStyle="1" w:styleId="affffffffffe">
    <w:name w:val="表格_表头"/>
    <w:basedOn w:val="afff3"/>
    <w:qFormat/>
    <w:pPr>
      <w:adjustRightInd w:val="0"/>
      <w:spacing w:line="332" w:lineRule="atLeast"/>
      <w:ind w:firstLine="0"/>
      <w:jc w:val="center"/>
      <w:textAlignment w:val="baseline"/>
    </w:pPr>
    <w:rPr>
      <w:rFonts w:eastAsia="黑体" w:cs="Arial"/>
      <w:color w:val="000000"/>
      <w:kern w:val="0"/>
      <w:sz w:val="18"/>
      <w:szCs w:val="20"/>
    </w:rPr>
  </w:style>
  <w:style w:type="paragraph" w:customStyle="1" w:styleId="afffffffffff">
    <w:name w:val="图文"/>
    <w:basedOn w:val="afff3"/>
    <w:qFormat/>
    <w:pPr>
      <w:adjustRightInd w:val="0"/>
      <w:snapToGrid w:val="0"/>
      <w:spacing w:after="50"/>
      <w:ind w:firstLine="0"/>
    </w:pPr>
    <w:rPr>
      <w:rFonts w:ascii="Times New Roman" w:hAnsi="Times New Roman"/>
      <w:color w:val="000000"/>
    </w:rPr>
  </w:style>
  <w:style w:type="paragraph" w:customStyle="1" w:styleId="2ff9">
    <w:name w:val="样式 标题 2 + 宋体 五号 非加粗 黑色"/>
    <w:basedOn w:val="2"/>
    <w:qFormat/>
    <w:pPr>
      <w:keepNext/>
      <w:numPr>
        <w:ilvl w:val="0"/>
        <w:numId w:val="0"/>
      </w:numPr>
      <w:tabs>
        <w:tab w:val="left" w:pos="1140"/>
      </w:tabs>
      <w:spacing w:before="260" w:after="260" w:line="416" w:lineRule="atLeast"/>
      <w:ind w:left="1140" w:hanging="720"/>
    </w:pPr>
    <w:rPr>
      <w:rFonts w:ascii="宋体" w:eastAsia="宋体" w:hAnsi="宋体"/>
      <w:bCs w:val="0"/>
      <w:color w:val="000000"/>
      <w:sz w:val="21"/>
      <w:szCs w:val="32"/>
      <w:lang w:val="zh-CN"/>
    </w:rPr>
  </w:style>
  <w:style w:type="paragraph" w:customStyle="1" w:styleId="Char1CharCharChar">
    <w:name w:val="Char1 Char Char Char"/>
    <w:basedOn w:val="afff3"/>
    <w:uiPriority w:val="99"/>
    <w:qFormat/>
    <w:pPr>
      <w:spacing w:line="240" w:lineRule="auto"/>
      <w:ind w:firstLine="0"/>
    </w:pPr>
    <w:rPr>
      <w:rFonts w:ascii="Tahoma" w:hAnsi="Tahoma"/>
      <w:color w:val="000000"/>
      <w:szCs w:val="20"/>
    </w:rPr>
  </w:style>
  <w:style w:type="character" w:customStyle="1" w:styleId="p921">
    <w:name w:val="p921"/>
    <w:qFormat/>
    <w:rPr>
      <w:color w:val="336699"/>
      <w:sz w:val="18"/>
      <w:szCs w:val="18"/>
    </w:rPr>
  </w:style>
  <w:style w:type="paragraph" w:customStyle="1" w:styleId="Char40">
    <w:name w:val="Char4"/>
    <w:basedOn w:val="afff3"/>
    <w:qFormat/>
    <w:pPr>
      <w:widowControl/>
      <w:spacing w:after="160" w:line="240" w:lineRule="exact"/>
      <w:ind w:firstLine="0"/>
      <w:jc w:val="left"/>
    </w:pPr>
    <w:rPr>
      <w:rFonts w:ascii="Verdana" w:hAnsi="Verdana"/>
      <w:color w:val="000000"/>
      <w:kern w:val="0"/>
      <w:sz w:val="20"/>
      <w:szCs w:val="20"/>
      <w:lang w:eastAsia="en-US"/>
    </w:rPr>
  </w:style>
  <w:style w:type="paragraph" w:customStyle="1" w:styleId="afff1">
    <w:name w:val="项目标号"/>
    <w:qFormat/>
    <w:pPr>
      <w:numPr>
        <w:ilvl w:val="1"/>
        <w:numId w:val="28"/>
      </w:numPr>
      <w:tabs>
        <w:tab w:val="left" w:pos="780"/>
      </w:tabs>
      <w:spacing w:line="360" w:lineRule="auto"/>
    </w:pPr>
    <w:rPr>
      <w:rFonts w:ascii="Times New Roman" w:eastAsia="宋体" w:hAnsi="Times New Roman" w:cs="Times New Roman"/>
      <w:sz w:val="24"/>
    </w:rPr>
  </w:style>
  <w:style w:type="paragraph" w:customStyle="1" w:styleId="afffffffffff0">
    <w:name w:val="注意事项"/>
    <w:basedOn w:val="afff3"/>
    <w:qFormat/>
    <w:pPr>
      <w:spacing w:before="60" w:after="60"/>
      <w:ind w:firstLineChars="200" w:firstLine="200"/>
    </w:pPr>
    <w:rPr>
      <w:rFonts w:ascii="Times New Roman" w:hAnsi="Times New Roman"/>
      <w:b/>
      <w:bCs/>
      <w:color w:val="000000"/>
      <w:sz w:val="21"/>
    </w:rPr>
  </w:style>
  <w:style w:type="paragraph" w:customStyle="1" w:styleId="3f3">
    <w:name w:val="正文3"/>
    <w:basedOn w:val="afff3"/>
    <w:qFormat/>
    <w:pPr>
      <w:spacing w:before="60" w:after="60"/>
      <w:ind w:leftChars="300" w:left="300" w:firstLine="0"/>
      <w:outlineLvl w:val="8"/>
    </w:pPr>
    <w:rPr>
      <w:rFonts w:ascii="Times New Roman" w:hAnsi="Times New Roman"/>
      <w:color w:val="000000"/>
      <w:sz w:val="21"/>
      <w:szCs w:val="21"/>
    </w:rPr>
  </w:style>
  <w:style w:type="paragraph" w:customStyle="1" w:styleId="44">
    <w:name w:val="正文4"/>
    <w:basedOn w:val="afff3"/>
    <w:qFormat/>
    <w:pPr>
      <w:numPr>
        <w:numId w:val="29"/>
      </w:numPr>
      <w:spacing w:before="60" w:after="60"/>
      <w:ind w:leftChars="400" w:left="820"/>
    </w:pPr>
    <w:rPr>
      <w:rFonts w:ascii="Times New Roman" w:hAnsi="Times New Roman"/>
      <w:color w:val="000000"/>
      <w:sz w:val="21"/>
    </w:rPr>
  </w:style>
  <w:style w:type="paragraph" w:customStyle="1" w:styleId="5">
    <w:name w:val="正文5"/>
    <w:basedOn w:val="afff3"/>
    <w:qFormat/>
    <w:pPr>
      <w:numPr>
        <w:numId w:val="30"/>
      </w:numPr>
      <w:spacing w:before="60" w:after="60"/>
      <w:ind w:leftChars="500" w:left="920"/>
    </w:pPr>
    <w:rPr>
      <w:rFonts w:ascii="Times New Roman" w:hAnsi="Times New Roman"/>
      <w:color w:val="000000"/>
      <w:sz w:val="21"/>
    </w:rPr>
  </w:style>
  <w:style w:type="paragraph" w:customStyle="1" w:styleId="62">
    <w:name w:val="正文6"/>
    <w:basedOn w:val="afff3"/>
    <w:qFormat/>
    <w:pPr>
      <w:numPr>
        <w:numId w:val="31"/>
      </w:numPr>
      <w:spacing w:before="60" w:after="60"/>
      <w:ind w:leftChars="600" w:left="1020"/>
    </w:pPr>
    <w:rPr>
      <w:rFonts w:ascii="Times New Roman" w:hAnsi="Times New Roman"/>
      <w:color w:val="000000"/>
      <w:sz w:val="21"/>
    </w:rPr>
  </w:style>
  <w:style w:type="paragraph" w:customStyle="1" w:styleId="7">
    <w:name w:val="正文7"/>
    <w:basedOn w:val="62"/>
    <w:qFormat/>
    <w:pPr>
      <w:numPr>
        <w:numId w:val="32"/>
      </w:numPr>
      <w:tabs>
        <w:tab w:val="left" w:pos="360"/>
      </w:tabs>
      <w:ind w:leftChars="700" w:left="1120"/>
    </w:pPr>
  </w:style>
  <w:style w:type="paragraph" w:customStyle="1" w:styleId="afffffffffff1">
    <w:name w:val="标注"/>
    <w:qFormat/>
    <w:pPr>
      <w:spacing w:beforeLines="50" w:afterLines="50" w:line="360" w:lineRule="auto"/>
      <w:jc w:val="center"/>
    </w:pPr>
    <w:rPr>
      <w:rFonts w:ascii="楷体_GB2312" w:eastAsia="宋体" w:hAnsi="Times New Roman" w:cs="Times New Roman"/>
      <w:sz w:val="24"/>
    </w:rPr>
  </w:style>
  <w:style w:type="paragraph" w:customStyle="1" w:styleId="1ff7">
    <w:name w:val="[封面标题1]"/>
    <w:qFormat/>
    <w:pPr>
      <w:widowControl w:val="0"/>
      <w:jc w:val="center"/>
    </w:pPr>
    <w:rPr>
      <w:rFonts w:ascii="黑体" w:eastAsia="黑体" w:hAnsi="Arial" w:cs="Times New Roman"/>
      <w:b/>
      <w:bCs/>
      <w:color w:val="FF0000"/>
      <w:kern w:val="48"/>
      <w:sz w:val="44"/>
      <w:szCs w:val="48"/>
    </w:rPr>
  </w:style>
  <w:style w:type="character" w:customStyle="1" w:styleId="Char12">
    <w:name w:val="引用 Char1"/>
    <w:uiPriority w:val="29"/>
    <w:qFormat/>
    <w:rPr>
      <w:i/>
      <w:iCs/>
      <w:color w:val="000000"/>
      <w:sz w:val="24"/>
    </w:rPr>
  </w:style>
  <w:style w:type="paragraph" w:customStyle="1" w:styleId="3f4">
    <w:name w:val="[封面标题3]"/>
    <w:qFormat/>
    <w:pPr>
      <w:widowControl w:val="0"/>
      <w:jc w:val="center"/>
    </w:pPr>
    <w:rPr>
      <w:rFonts w:ascii="Arial" w:eastAsia="黑体" w:hAnsi="Arial" w:cs="Arial"/>
      <w:b/>
      <w:bCs/>
      <w:kern w:val="52"/>
      <w:sz w:val="44"/>
      <w:szCs w:val="52"/>
    </w:rPr>
  </w:style>
  <w:style w:type="paragraph" w:customStyle="1" w:styleId="afffffffffff2">
    <w:name w:val="封面日期"/>
    <w:basedOn w:val="afff3"/>
    <w:qFormat/>
    <w:pPr>
      <w:ind w:leftChars="10" w:left="10" w:firstLine="0"/>
      <w:jc w:val="center"/>
    </w:pPr>
    <w:rPr>
      <w:rFonts w:ascii="Times New Roman" w:hAnsi="Times New Roman"/>
      <w:color w:val="000000"/>
      <w:sz w:val="28"/>
    </w:rPr>
  </w:style>
  <w:style w:type="character" w:customStyle="1" w:styleId="CharChar2">
    <w:name w:val="图标注 Char Char"/>
    <w:qFormat/>
    <w:rPr>
      <w:rFonts w:ascii="楷体_GB2312" w:eastAsia="楷体_GB2312"/>
      <w:sz w:val="21"/>
      <w:lang w:val="en-US" w:eastAsia="zh-CN" w:bidi="ar-SA"/>
    </w:rPr>
  </w:style>
  <w:style w:type="paragraph" w:customStyle="1" w:styleId="afffffffffff3">
    <w:name w:val="样式 四号 非加粗 两端对齐"/>
    <w:basedOn w:val="afff3"/>
    <w:qFormat/>
    <w:pPr>
      <w:spacing w:line="240" w:lineRule="auto"/>
      <w:ind w:leftChars="10" w:left="10" w:firstLine="0"/>
    </w:pPr>
    <w:rPr>
      <w:rFonts w:ascii="黑体" w:hAnsi="Times New Roman"/>
      <w:color w:val="000000"/>
      <w:szCs w:val="20"/>
    </w:rPr>
  </w:style>
  <w:style w:type="character" w:customStyle="1" w:styleId="yCharChar">
    <w:name w:val="?y??·????? Char Char"/>
    <w:qFormat/>
    <w:rPr>
      <w:rFonts w:ascii="宋体" w:eastAsia="宋体" w:hAnsi="宋体"/>
      <w:kern w:val="2"/>
      <w:sz w:val="24"/>
      <w:szCs w:val="24"/>
      <w:lang w:val="en-US" w:eastAsia="zh-CN" w:bidi="ar-SA"/>
    </w:rPr>
  </w:style>
  <w:style w:type="paragraph" w:customStyle="1" w:styleId="Charff">
    <w:name w:val="图标注 Char"/>
    <w:qFormat/>
    <w:pPr>
      <w:tabs>
        <w:tab w:val="left" w:pos="648"/>
      </w:tabs>
      <w:spacing w:beforeLines="50" w:afterLines="50" w:line="360" w:lineRule="auto"/>
      <w:ind w:left="170" w:firstLine="118"/>
      <w:jc w:val="center"/>
    </w:pPr>
    <w:rPr>
      <w:rFonts w:ascii="楷体_GB2312" w:eastAsia="楷体_GB2312" w:hAnsi="Times New Roman" w:cs="Times New Roman"/>
      <w:sz w:val="21"/>
    </w:rPr>
  </w:style>
  <w:style w:type="paragraph" w:customStyle="1" w:styleId="5a">
    <w:name w:val="章正文5"/>
    <w:basedOn w:val="afff3"/>
    <w:qFormat/>
    <w:pPr>
      <w:spacing w:after="156"/>
      <w:ind w:leftChars="10" w:left="10" w:firstLineChars="200" w:firstLine="420"/>
    </w:pPr>
    <w:rPr>
      <w:rFonts w:ascii="Times New Roman" w:hAnsi="Times New Roman"/>
      <w:color w:val="000000"/>
      <w:lang w:bidi="he-IL"/>
    </w:rPr>
  </w:style>
  <w:style w:type="character" w:customStyle="1" w:styleId="Char13">
    <w:name w:val="批注主题 Char1"/>
    <w:uiPriority w:val="99"/>
    <w:qFormat/>
    <w:rPr>
      <w:b/>
      <w:bCs/>
      <w:kern w:val="2"/>
      <w:sz w:val="24"/>
      <w:szCs w:val="24"/>
    </w:rPr>
  </w:style>
  <w:style w:type="paragraph" w:customStyle="1" w:styleId="text-cai">
    <w:name w:val="text-cai"/>
    <w:basedOn w:val="afff3"/>
    <w:qFormat/>
    <w:pPr>
      <w:widowControl/>
      <w:ind w:leftChars="10" w:left="10" w:firstLine="634"/>
      <w:jc w:val="left"/>
    </w:pPr>
    <w:rPr>
      <w:rFonts w:ascii="Times New Roman" w:eastAsia="楷体" w:hAnsi="Times New Roman"/>
      <w:color w:val="000000"/>
      <w:kern w:val="0"/>
      <w:szCs w:val="20"/>
    </w:rPr>
  </w:style>
  <w:style w:type="paragraph" w:customStyle="1" w:styleId="TechSpecs-HardDriveSubLevel">
    <w:name w:val="TechSpecs - Hard Drive Sub Level"/>
    <w:basedOn w:val="afff3"/>
    <w:qFormat/>
    <w:pPr>
      <w:keepNext/>
      <w:keepLines/>
      <w:widowControl/>
      <w:tabs>
        <w:tab w:val="left" w:pos="1980"/>
      </w:tabs>
      <w:spacing w:before="40" w:after="20" w:line="180" w:lineRule="exact"/>
      <w:ind w:leftChars="10" w:left="10" w:firstLine="0"/>
      <w:jc w:val="left"/>
    </w:pPr>
    <w:rPr>
      <w:rFonts w:ascii="Arial Narrow" w:hAnsi="Arial Narrow"/>
      <w:snapToGrid w:val="0"/>
      <w:color w:val="000000"/>
      <w:kern w:val="0"/>
      <w:sz w:val="18"/>
      <w:szCs w:val="18"/>
    </w:rPr>
  </w:style>
  <w:style w:type="paragraph" w:customStyle="1" w:styleId="StandardFeatures-Text">
    <w:name w:val="Standard Features - Text"/>
    <w:basedOn w:val="afff3"/>
    <w:qFormat/>
    <w:pPr>
      <w:keepNext/>
      <w:keepLines/>
      <w:widowControl/>
      <w:tabs>
        <w:tab w:val="left" w:pos="1890"/>
      </w:tabs>
      <w:spacing w:before="40" w:line="200" w:lineRule="exact"/>
      <w:ind w:leftChars="10" w:left="274" w:firstLine="0"/>
      <w:jc w:val="left"/>
    </w:pPr>
    <w:rPr>
      <w:rFonts w:ascii="Arial Narrow" w:hAnsi="Arial Narrow"/>
      <w:snapToGrid w:val="0"/>
      <w:color w:val="000000"/>
      <w:kern w:val="0"/>
      <w:sz w:val="18"/>
      <w:szCs w:val="18"/>
    </w:rPr>
  </w:style>
  <w:style w:type="paragraph" w:customStyle="1" w:styleId="TableText">
    <w:name w:val="Table Text"/>
    <w:basedOn w:val="affffe"/>
    <w:link w:val="TableTextChar"/>
    <w:qFormat/>
    <w:pPr>
      <w:widowControl/>
      <w:spacing w:after="0" w:line="240" w:lineRule="auto"/>
      <w:ind w:firstLine="0"/>
      <w:jc w:val="left"/>
    </w:pPr>
    <w:rPr>
      <w:rFonts w:ascii="楷体" w:eastAsia="楷体" w:hAnsi="Times New Roman"/>
      <w:kern w:val="0"/>
      <w:sz w:val="22"/>
      <w:szCs w:val="20"/>
      <w:lang w:val="zh-CN"/>
    </w:rPr>
  </w:style>
  <w:style w:type="character" w:customStyle="1" w:styleId="TableTextChar">
    <w:name w:val="Table Text Char"/>
    <w:link w:val="TableText"/>
    <w:qFormat/>
    <w:rPr>
      <w:rFonts w:ascii="楷体" w:eastAsia="楷体" w:hAnsi="Times New Roman" w:cs="Times New Roman"/>
      <w:kern w:val="0"/>
      <w:sz w:val="22"/>
      <w:szCs w:val="20"/>
      <w:lang w:val="zh-CN"/>
    </w:rPr>
  </w:style>
  <w:style w:type="paragraph" w:customStyle="1" w:styleId="2ffa">
    <w:name w:val="正文文字缩进2字"/>
    <w:basedOn w:val="affffe"/>
    <w:qFormat/>
    <w:pPr>
      <w:spacing w:after="0"/>
      <w:ind w:leftChars="200" w:left="420" w:firstLineChars="182" w:firstLine="480"/>
    </w:pPr>
    <w:rPr>
      <w:rFonts w:ascii="Times New Roman" w:hAnsi="Times New Roman"/>
      <w:lang w:val="zh-CN"/>
    </w:rPr>
  </w:style>
  <w:style w:type="paragraph" w:customStyle="1" w:styleId="ZT">
    <w:name w:val="ZT"/>
    <w:basedOn w:val="afff3"/>
    <w:qFormat/>
    <w:pPr>
      <w:spacing w:before="360" w:line="300" w:lineRule="auto"/>
      <w:ind w:leftChars="10" w:left="10" w:firstLineChars="200" w:firstLine="200"/>
    </w:pPr>
    <w:rPr>
      <w:rFonts w:ascii="Tahoma" w:eastAsia="幼圆" w:hAnsi="Tahoma"/>
      <w:color w:val="000000"/>
      <w:spacing w:val="20"/>
      <w:szCs w:val="20"/>
    </w:rPr>
  </w:style>
  <w:style w:type="paragraph" w:customStyle="1" w:styleId="Z1">
    <w:name w:val="Z1"/>
    <w:basedOn w:val="afff3"/>
    <w:next w:val="Z2"/>
    <w:qFormat/>
    <w:pPr>
      <w:pageBreakBefore/>
      <w:tabs>
        <w:tab w:val="left" w:pos="360"/>
      </w:tabs>
      <w:spacing w:before="960" w:after="720" w:line="240" w:lineRule="auto"/>
      <w:ind w:leftChars="10" w:left="10" w:hangingChars="200" w:hanging="200"/>
      <w:jc w:val="center"/>
      <w:outlineLvl w:val="0"/>
    </w:pPr>
    <w:rPr>
      <w:rFonts w:ascii="Tahoma" w:eastAsia="幼圆" w:hAnsi="Tahoma"/>
      <w:b/>
      <w:caps/>
      <w:color w:val="000000"/>
      <w:spacing w:val="60"/>
      <w:sz w:val="48"/>
      <w:szCs w:val="20"/>
    </w:rPr>
  </w:style>
  <w:style w:type="paragraph" w:customStyle="1" w:styleId="Z2">
    <w:name w:val="Z2"/>
    <w:basedOn w:val="afff3"/>
    <w:qFormat/>
    <w:pPr>
      <w:tabs>
        <w:tab w:val="left" w:pos="1200"/>
      </w:tabs>
      <w:spacing w:before="480" w:after="240" w:line="240" w:lineRule="auto"/>
      <w:ind w:leftChars="10" w:left="10" w:hangingChars="200" w:hanging="200"/>
      <w:outlineLvl w:val="1"/>
    </w:pPr>
    <w:rPr>
      <w:rFonts w:ascii="Tahoma" w:eastAsia="幼圆" w:hAnsi="Tahoma"/>
      <w:b/>
      <w:caps/>
      <w:color w:val="000000"/>
      <w:sz w:val="30"/>
      <w:szCs w:val="20"/>
    </w:rPr>
  </w:style>
  <w:style w:type="paragraph" w:customStyle="1" w:styleId="Z3">
    <w:name w:val="Z3"/>
    <w:basedOn w:val="afff3"/>
    <w:qFormat/>
    <w:pPr>
      <w:tabs>
        <w:tab w:val="left" w:pos="1260"/>
      </w:tabs>
      <w:spacing w:before="360" w:after="180" w:line="240" w:lineRule="auto"/>
      <w:ind w:leftChars="10" w:left="10" w:firstLine="0"/>
      <w:outlineLvl w:val="2"/>
    </w:pPr>
    <w:rPr>
      <w:rFonts w:ascii="Tahoma" w:eastAsia="幼圆" w:hAnsi="Tahoma"/>
      <w:caps/>
      <w:color w:val="000000"/>
      <w:sz w:val="28"/>
      <w:szCs w:val="20"/>
    </w:rPr>
  </w:style>
  <w:style w:type="paragraph" w:customStyle="1" w:styleId="Z4">
    <w:name w:val="Z4"/>
    <w:basedOn w:val="afff3"/>
    <w:qFormat/>
    <w:pPr>
      <w:tabs>
        <w:tab w:val="left" w:pos="2040"/>
        <w:tab w:val="left" w:pos="2160"/>
      </w:tabs>
      <w:spacing w:before="240" w:after="120" w:line="240" w:lineRule="auto"/>
      <w:ind w:leftChars="10" w:left="10" w:hangingChars="200" w:hanging="360"/>
      <w:outlineLvl w:val="3"/>
    </w:pPr>
    <w:rPr>
      <w:rFonts w:ascii="Tahoma" w:eastAsia="幼圆" w:hAnsi="Tahoma"/>
      <w:color w:val="000000"/>
      <w:szCs w:val="20"/>
    </w:rPr>
  </w:style>
  <w:style w:type="paragraph" w:customStyle="1" w:styleId="Z5">
    <w:name w:val="Z5"/>
    <w:basedOn w:val="afff3"/>
    <w:next w:val="ZT"/>
    <w:qFormat/>
    <w:pPr>
      <w:tabs>
        <w:tab w:val="left" w:pos="2100"/>
        <w:tab w:val="left" w:pos="2580"/>
      </w:tabs>
      <w:spacing w:before="240" w:line="240" w:lineRule="auto"/>
      <w:ind w:leftChars="10" w:left="10" w:hanging="420"/>
      <w:outlineLvl w:val="4"/>
    </w:pPr>
    <w:rPr>
      <w:rFonts w:ascii="Tahoma" w:eastAsia="幼圆" w:hAnsi="Tahoma"/>
      <w:color w:val="000000"/>
    </w:rPr>
  </w:style>
  <w:style w:type="character" w:customStyle="1" w:styleId="big1">
    <w:name w:val="big1"/>
    <w:qFormat/>
    <w:rPr>
      <w:rFonts w:ascii="宋体" w:eastAsia="宋体" w:hAnsi="宋体" w:hint="eastAsia"/>
      <w:color w:val="333333"/>
      <w:sz w:val="22"/>
      <w:szCs w:val="22"/>
    </w:rPr>
  </w:style>
  <w:style w:type="paragraph" w:customStyle="1" w:styleId="1ff8">
    <w:name w:val="标题1"/>
    <w:basedOn w:val="afff3"/>
    <w:link w:val="1ff9"/>
    <w:uiPriority w:val="99"/>
    <w:qFormat/>
    <w:pPr>
      <w:tabs>
        <w:tab w:val="left" w:pos="540"/>
      </w:tabs>
      <w:spacing w:line="240" w:lineRule="auto"/>
      <w:ind w:firstLine="0"/>
    </w:pPr>
    <w:rPr>
      <w:rFonts w:ascii="楷体_GB2312" w:eastAsia="楷体_GB2312" w:hAnsi="Times New Roman"/>
      <w:b/>
      <w:bCs/>
      <w:color w:val="000000"/>
      <w:sz w:val="32"/>
      <w:szCs w:val="30"/>
    </w:rPr>
  </w:style>
  <w:style w:type="character" w:customStyle="1" w:styleId="txt">
    <w:name w:val="txt"/>
    <w:basedOn w:val="afff4"/>
    <w:qFormat/>
  </w:style>
  <w:style w:type="character" w:customStyle="1" w:styleId="Char14">
    <w:name w:val="尾注文本 Char1"/>
    <w:basedOn w:val="afff4"/>
    <w:uiPriority w:val="99"/>
    <w:qFormat/>
    <w:rPr>
      <w:sz w:val="24"/>
    </w:rPr>
  </w:style>
  <w:style w:type="paragraph" w:customStyle="1" w:styleId="afffffffffff4">
    <w:name w:val="目录名"/>
    <w:basedOn w:val="afff3"/>
    <w:qFormat/>
    <w:pPr>
      <w:spacing w:before="120" w:after="120" w:line="300" w:lineRule="auto"/>
      <w:ind w:firstLine="0"/>
      <w:jc w:val="center"/>
    </w:pPr>
    <w:rPr>
      <w:rFonts w:ascii="Times New Roman" w:eastAsia="黑体" w:hAnsi="Times New Roman"/>
      <w:b/>
      <w:color w:val="000000"/>
      <w:sz w:val="32"/>
      <w:szCs w:val="20"/>
    </w:rPr>
  </w:style>
  <w:style w:type="character" w:customStyle="1" w:styleId="Char15">
    <w:name w:val="脚注文本 Char1"/>
    <w:basedOn w:val="afff4"/>
    <w:uiPriority w:val="99"/>
    <w:qFormat/>
    <w:rPr>
      <w:sz w:val="18"/>
      <w:szCs w:val="18"/>
    </w:rPr>
  </w:style>
  <w:style w:type="paragraph" w:customStyle="1" w:styleId="afffffffffff5">
    <w:name w:val="缺省文本"/>
    <w:basedOn w:val="afff3"/>
    <w:link w:val="Charff0"/>
    <w:qFormat/>
    <w:pPr>
      <w:autoSpaceDE w:val="0"/>
      <w:autoSpaceDN w:val="0"/>
      <w:adjustRightInd w:val="0"/>
      <w:spacing w:before="120" w:line="240" w:lineRule="auto"/>
      <w:ind w:firstLine="0"/>
      <w:jc w:val="left"/>
    </w:pPr>
    <w:rPr>
      <w:rFonts w:ascii="Times New Roman" w:hAnsi="Times New Roman"/>
      <w:color w:val="000000"/>
      <w:kern w:val="0"/>
      <w:szCs w:val="20"/>
    </w:rPr>
  </w:style>
  <w:style w:type="paragraph" w:customStyle="1" w:styleId="afffffffffff6">
    <w:name w:val="程序标题"/>
    <w:basedOn w:val="afff3"/>
    <w:next w:val="afff3"/>
    <w:qFormat/>
    <w:pPr>
      <w:tabs>
        <w:tab w:val="left" w:pos="2040"/>
      </w:tabs>
      <w:adjustRightInd w:val="0"/>
      <w:spacing w:beforeLines="50" w:afterLines="10" w:line="312" w:lineRule="atLeast"/>
      <w:ind w:leftChars="800" w:left="2040" w:hangingChars="200" w:hanging="360"/>
      <w:jc w:val="left"/>
      <w:textAlignment w:val="baseline"/>
    </w:pPr>
    <w:rPr>
      <w:rFonts w:ascii="Courier New" w:hAnsi="Courier New" w:cs="Courier New"/>
      <w:b/>
      <w:color w:val="000000"/>
      <w:spacing w:val="-10"/>
      <w:kern w:val="0"/>
      <w:sz w:val="18"/>
      <w:szCs w:val="18"/>
    </w:rPr>
  </w:style>
  <w:style w:type="paragraph" w:customStyle="1" w:styleId="2Char9">
    <w:name w:val="正文（首行缩进2字符） Char"/>
    <w:basedOn w:val="afff3"/>
    <w:qFormat/>
    <w:pPr>
      <w:ind w:firstLineChars="200" w:firstLine="480"/>
    </w:pPr>
    <w:rPr>
      <w:rFonts w:ascii="Times New Roman" w:hAnsi="Times New Roman"/>
      <w:color w:val="000000"/>
      <w:lang w:val="de-DE"/>
    </w:rPr>
  </w:style>
  <w:style w:type="character" w:customStyle="1" w:styleId="William">
    <w:name w:val="正文缩进William"/>
    <w:qFormat/>
    <w:rPr>
      <w:rFonts w:eastAsia="宋体"/>
      <w:kern w:val="2"/>
      <w:sz w:val="21"/>
      <w:szCs w:val="21"/>
      <w:lang w:val="en-US" w:eastAsia="zh-CN" w:bidi="ar-SA"/>
    </w:rPr>
  </w:style>
  <w:style w:type="paragraph" w:customStyle="1" w:styleId="afffffffffff7">
    <w:name w:val="样式符号段落"/>
    <w:basedOn w:val="afff3"/>
    <w:qFormat/>
    <w:pPr>
      <w:widowControl/>
      <w:tabs>
        <w:tab w:val="left" w:pos="3062"/>
      </w:tabs>
      <w:spacing w:before="60" w:after="60" w:line="240" w:lineRule="auto"/>
      <w:ind w:left="3062" w:hanging="542"/>
      <w:jc w:val="left"/>
    </w:pPr>
    <w:rPr>
      <w:rFonts w:ascii="Times New Roman" w:hAnsi="Times New Roman"/>
      <w:color w:val="000000"/>
      <w:kern w:val="0"/>
      <w:sz w:val="22"/>
      <w:szCs w:val="20"/>
    </w:rPr>
  </w:style>
  <w:style w:type="paragraph" w:customStyle="1" w:styleId="3f5">
    <w:name w:val="列表3"/>
    <w:basedOn w:val="afff3"/>
    <w:qFormat/>
    <w:pPr>
      <w:tabs>
        <w:tab w:val="left" w:pos="360"/>
      </w:tabs>
      <w:spacing w:before="78" w:after="78" w:line="240" w:lineRule="auto"/>
      <w:ind w:firstLine="0"/>
    </w:pPr>
    <w:rPr>
      <w:rFonts w:ascii="Times New Roman" w:hAnsi="Times New Roman"/>
      <w:color w:val="000000"/>
      <w:szCs w:val="20"/>
    </w:rPr>
  </w:style>
  <w:style w:type="paragraph" w:customStyle="1" w:styleId="4d">
    <w:name w:val="列表4"/>
    <w:basedOn w:val="3f5"/>
    <w:qFormat/>
  </w:style>
  <w:style w:type="paragraph" w:customStyle="1" w:styleId="xl25">
    <w:name w:val="xl25"/>
    <w:basedOn w:val="afff3"/>
    <w:qFormat/>
    <w:pPr>
      <w:widowControl/>
      <w:spacing w:before="100" w:beforeAutospacing="1" w:after="100" w:afterAutospacing="1" w:line="240" w:lineRule="auto"/>
      <w:ind w:firstLine="0"/>
      <w:jc w:val="center"/>
    </w:pPr>
    <w:rPr>
      <w:rFonts w:ascii="Arial Unicode MS" w:eastAsia="Arial Unicode MS" w:hAnsi="Arial Unicode MS" w:cs="Arial Unicode MS"/>
      <w:color w:val="000000"/>
      <w:kern w:val="0"/>
    </w:rPr>
  </w:style>
  <w:style w:type="paragraph" w:customStyle="1" w:styleId="Normal1">
    <w:name w:val="Normal1"/>
    <w:qFormat/>
    <w:pPr>
      <w:widowControl w:val="0"/>
      <w:adjustRightInd w:val="0"/>
      <w:spacing w:line="315" w:lineRule="atLeast"/>
      <w:jc w:val="both"/>
      <w:textAlignment w:val="baseline"/>
    </w:pPr>
    <w:rPr>
      <w:rFonts w:ascii="宋体" w:eastAsia="宋体" w:hAnsi="Times New Roman" w:cs="Times New Roman"/>
      <w:sz w:val="21"/>
    </w:rPr>
  </w:style>
  <w:style w:type="paragraph" w:customStyle="1" w:styleId="afffffffffff8">
    <w:name w:val="缩进正文"/>
    <w:basedOn w:val="afff3"/>
    <w:link w:val="Charff1"/>
    <w:qFormat/>
    <w:pPr>
      <w:spacing w:before="78" w:after="78" w:line="240" w:lineRule="auto"/>
      <w:ind w:firstLine="420"/>
    </w:pPr>
    <w:rPr>
      <w:rFonts w:ascii="Times New Roman" w:hAnsi="Times New Roman"/>
      <w:color w:val="000000"/>
      <w:szCs w:val="20"/>
    </w:rPr>
  </w:style>
  <w:style w:type="character" w:customStyle="1" w:styleId="Charff1">
    <w:name w:val="缩进正文 Char"/>
    <w:link w:val="afffffffffff8"/>
    <w:qFormat/>
    <w:locked/>
    <w:rPr>
      <w:rFonts w:ascii="Times New Roman" w:eastAsia="宋体" w:hAnsi="Times New Roman" w:cs="Times New Roman"/>
      <w:color w:val="000000"/>
      <w:sz w:val="24"/>
      <w:szCs w:val="20"/>
    </w:rPr>
  </w:style>
  <w:style w:type="paragraph" w:customStyle="1" w:styleId="afffffffffff9">
    <w:name w:val="正文（首行不缩进）"/>
    <w:basedOn w:val="afff3"/>
    <w:qFormat/>
    <w:pPr>
      <w:widowControl/>
      <w:snapToGrid w:val="0"/>
      <w:spacing w:before="80" w:after="80"/>
      <w:ind w:left="-103" w:firstLine="360"/>
    </w:pPr>
    <w:rPr>
      <w:rFonts w:ascii="宋体" w:hAnsi="宋体"/>
      <w:color w:val="000000"/>
      <w:kern w:val="0"/>
      <w:szCs w:val="21"/>
    </w:rPr>
  </w:style>
  <w:style w:type="paragraph" w:customStyle="1" w:styleId="TableDescription">
    <w:name w:val="Table Description"/>
    <w:next w:val="afff3"/>
    <w:qFormat/>
    <w:pPr>
      <w:keepNext/>
      <w:snapToGrid w:val="0"/>
      <w:spacing w:before="160" w:after="80"/>
      <w:jc w:val="center"/>
    </w:pPr>
    <w:rPr>
      <w:rFonts w:ascii="Arial" w:eastAsia="黑体" w:hAnsi="Arial" w:cs="Times New Roman"/>
      <w:sz w:val="18"/>
    </w:rPr>
  </w:style>
  <w:style w:type="paragraph" w:customStyle="1" w:styleId="FigureDescription">
    <w:name w:val="Figure Description"/>
    <w:next w:val="afff3"/>
    <w:link w:val="FigureDescriptionChar"/>
    <w:qFormat/>
    <w:pPr>
      <w:snapToGrid w:val="0"/>
      <w:spacing w:before="80" w:after="320"/>
      <w:jc w:val="center"/>
    </w:pPr>
    <w:rPr>
      <w:rFonts w:ascii="Arial" w:eastAsia="黑体" w:hAnsi="Arial" w:cs="Times New Roman"/>
      <w:sz w:val="18"/>
    </w:rPr>
  </w:style>
  <w:style w:type="paragraph" w:customStyle="1" w:styleId="afffffffffffa">
    <w:name w:val="一级列表"/>
    <w:basedOn w:val="afff3"/>
    <w:qFormat/>
    <w:pPr>
      <w:tabs>
        <w:tab w:val="left" w:pos="1125"/>
      </w:tabs>
      <w:ind w:left="1125" w:hanging="420"/>
    </w:pPr>
    <w:rPr>
      <w:rFonts w:ascii="Times New Roman" w:hAnsi="Times New Roman"/>
      <w:b/>
      <w:bCs/>
      <w:color w:val="000000"/>
      <w:szCs w:val="20"/>
    </w:rPr>
  </w:style>
  <w:style w:type="paragraph" w:customStyle="1" w:styleId="afffffffffffb">
    <w:name w:val="项目"/>
    <w:basedOn w:val="afff3"/>
    <w:link w:val="Charff2"/>
    <w:qFormat/>
    <w:pPr>
      <w:autoSpaceDE w:val="0"/>
      <w:autoSpaceDN w:val="0"/>
      <w:adjustRightInd w:val="0"/>
      <w:spacing w:line="240" w:lineRule="atLeast"/>
      <w:ind w:left="425" w:hanging="425"/>
      <w:jc w:val="left"/>
      <w:textAlignment w:val="baseline"/>
    </w:pPr>
    <w:rPr>
      <w:rFonts w:ascii="宋体" w:hAnsi="Tms Rmn"/>
      <w:color w:val="000000"/>
      <w:kern w:val="0"/>
      <w:szCs w:val="20"/>
    </w:rPr>
  </w:style>
  <w:style w:type="paragraph" w:customStyle="1" w:styleId="ALT2">
    <w:name w:val="ALT+2点符"/>
    <w:basedOn w:val="afff3"/>
    <w:qFormat/>
    <w:pPr>
      <w:tabs>
        <w:tab w:val="left" w:pos="520"/>
      </w:tabs>
      <w:ind w:left="520" w:firstLineChars="200" w:firstLine="200"/>
    </w:pPr>
    <w:rPr>
      <w:rFonts w:ascii="Times New Roman" w:hAnsi="Times New Roman"/>
      <w:color w:val="000000"/>
      <w:szCs w:val="20"/>
    </w:rPr>
  </w:style>
  <w:style w:type="paragraph" w:customStyle="1" w:styleId="afffffffffffc">
    <w:name w:val="项目文字缩进"/>
    <w:basedOn w:val="afff3"/>
    <w:qFormat/>
    <w:pPr>
      <w:snapToGrid w:val="0"/>
      <w:ind w:firstLine="425"/>
    </w:pPr>
    <w:rPr>
      <w:rFonts w:ascii="Times New Roman" w:hAnsi="Times New Roman"/>
      <w:color w:val="000000"/>
      <w:kern w:val="0"/>
      <w:szCs w:val="20"/>
    </w:rPr>
  </w:style>
  <w:style w:type="paragraph" w:customStyle="1" w:styleId="afffffffffffd">
    <w:name w:val="表格正文"/>
    <w:basedOn w:val="afff3"/>
    <w:link w:val="Charff3"/>
    <w:qFormat/>
    <w:pPr>
      <w:spacing w:before="20" w:after="20" w:line="240" w:lineRule="auto"/>
      <w:ind w:firstLine="0"/>
    </w:pPr>
    <w:rPr>
      <w:rFonts w:ascii="Times New Roman" w:hAnsi="Times New Roman"/>
      <w:color w:val="000000"/>
      <w:sz w:val="18"/>
      <w:szCs w:val="18"/>
    </w:rPr>
  </w:style>
  <w:style w:type="paragraph" w:customStyle="1" w:styleId="afffffffffffe">
    <w:name w:val="注释"/>
    <w:basedOn w:val="afff3"/>
    <w:qFormat/>
    <w:pPr>
      <w:spacing w:line="240" w:lineRule="auto"/>
      <w:ind w:firstLine="0"/>
    </w:pPr>
    <w:rPr>
      <w:rFonts w:ascii="Times New Roman" w:hAnsi="Times New Roman"/>
      <w:color w:val="0000FF"/>
      <w:sz w:val="18"/>
      <w:szCs w:val="21"/>
    </w:rPr>
  </w:style>
  <w:style w:type="paragraph" w:customStyle="1" w:styleId="affffffffffff">
    <w:name w:val="图样式"/>
    <w:basedOn w:val="afff3"/>
    <w:qFormat/>
    <w:pPr>
      <w:keepNext/>
      <w:widowControl/>
      <w:autoSpaceDE w:val="0"/>
      <w:autoSpaceDN w:val="0"/>
      <w:adjustRightInd w:val="0"/>
      <w:spacing w:before="80" w:after="80"/>
      <w:ind w:firstLine="0"/>
      <w:jc w:val="center"/>
    </w:pPr>
    <w:rPr>
      <w:rFonts w:ascii="Times New Roman" w:hAnsi="Times New Roman"/>
      <w:color w:val="000000"/>
      <w:kern w:val="0"/>
      <w:szCs w:val="20"/>
    </w:rPr>
  </w:style>
  <w:style w:type="paragraph" w:customStyle="1" w:styleId="af6">
    <w:name w:val="表注"/>
    <w:basedOn w:val="afff3"/>
    <w:next w:val="afff3"/>
    <w:qFormat/>
    <w:pPr>
      <w:keepNext/>
      <w:numPr>
        <w:numId w:val="33"/>
      </w:numPr>
      <w:tabs>
        <w:tab w:val="left" w:pos="620"/>
      </w:tabs>
      <w:adjustRightInd w:val="0"/>
      <w:ind w:left="620" w:hanging="620"/>
      <w:outlineLvl w:val="5"/>
    </w:pPr>
    <w:rPr>
      <w:rFonts w:ascii="Times New Roman" w:hAnsi="Times New Roman"/>
      <w:color w:val="000000"/>
      <w:kern w:val="0"/>
      <w:szCs w:val="20"/>
    </w:rPr>
  </w:style>
  <w:style w:type="paragraph" w:customStyle="1" w:styleId="150">
    <w:name w:val="样式 行距: 1.5 倍行距"/>
    <w:basedOn w:val="afff3"/>
    <w:link w:val="15Char"/>
    <w:qFormat/>
    <w:pPr>
      <w:ind w:firstLineChars="200" w:firstLine="200"/>
    </w:pPr>
    <w:rPr>
      <w:rFonts w:ascii="Times New Roman" w:hAnsi="Times New Roman"/>
      <w:szCs w:val="20"/>
      <w:lang w:val="zh-CN"/>
    </w:rPr>
  </w:style>
  <w:style w:type="character" w:customStyle="1" w:styleId="15Char">
    <w:name w:val="样式 行距: 1.5 倍行距 Char"/>
    <w:link w:val="150"/>
    <w:qFormat/>
    <w:rPr>
      <w:rFonts w:ascii="Times New Roman" w:eastAsia="宋体" w:hAnsi="Times New Roman" w:cs="Times New Roman"/>
      <w:sz w:val="24"/>
      <w:szCs w:val="20"/>
      <w:lang w:val="zh-CN"/>
    </w:rPr>
  </w:style>
  <w:style w:type="paragraph" w:customStyle="1" w:styleId="Default">
    <w:name w:val="Default"/>
    <w:link w:val="DefaultChar"/>
    <w:qFormat/>
    <w:pPr>
      <w:widowControl w:val="0"/>
      <w:autoSpaceDE w:val="0"/>
      <w:autoSpaceDN w:val="0"/>
      <w:adjustRightInd w:val="0"/>
    </w:pPr>
    <w:rPr>
      <w:rFonts w:ascii="..ì." w:eastAsia="..ì." w:hAnsi="Calibri" w:cs="..ì."/>
      <w:color w:val="000000"/>
      <w:sz w:val="24"/>
      <w:szCs w:val="24"/>
    </w:rPr>
  </w:style>
  <w:style w:type="character" w:customStyle="1" w:styleId="DefaultChar">
    <w:name w:val="Default Char"/>
    <w:link w:val="Default"/>
    <w:qFormat/>
    <w:rPr>
      <w:rFonts w:ascii="..ì." w:eastAsia="..ì." w:hAnsi="Calibri" w:cs="..ì."/>
      <w:color w:val="000000"/>
      <w:kern w:val="0"/>
      <w:sz w:val="24"/>
      <w:szCs w:val="24"/>
    </w:rPr>
  </w:style>
  <w:style w:type="paragraph" w:customStyle="1" w:styleId="CharChar3">
    <w:name w:val="Char Char3"/>
    <w:basedOn w:val="affff5"/>
    <w:qFormat/>
    <w:pPr>
      <w:shd w:val="clear" w:color="auto" w:fill="000080"/>
    </w:pPr>
    <w:rPr>
      <w:rFonts w:ascii="Tahoma" w:hAnsi="Tahoma" w:cs="Times New Roman"/>
      <w:sz w:val="21"/>
      <w:lang w:val="zh-CN"/>
    </w:rPr>
  </w:style>
  <w:style w:type="paragraph" w:customStyle="1" w:styleId="0856202">
    <w:name w:val="样式 样式 (符号) 宋体 小四 首行缩进:  0.85 厘米 段后: 6 磅 行距: 固定值 20 磅 + 首行缩进:  2 ..."/>
    <w:basedOn w:val="afff3"/>
    <w:qFormat/>
    <w:pPr>
      <w:ind w:firstLineChars="200" w:firstLine="560"/>
    </w:pPr>
    <w:rPr>
      <w:rFonts w:ascii="仿宋_GB2312" w:eastAsia="仿宋_GB2312" w:hAnsi="宋体" w:cs="宋体"/>
      <w:color w:val="000000"/>
      <w:sz w:val="28"/>
      <w:szCs w:val="28"/>
    </w:rPr>
  </w:style>
  <w:style w:type="paragraph" w:customStyle="1" w:styleId="PMtextBullet">
    <w:name w:val="PMtextBullet"/>
    <w:basedOn w:val="afff3"/>
    <w:qFormat/>
    <w:pPr>
      <w:widowControl/>
      <w:tabs>
        <w:tab w:val="left" w:pos="2520"/>
      </w:tabs>
      <w:spacing w:after="200" w:line="240" w:lineRule="auto"/>
      <w:ind w:left="2520" w:firstLine="288"/>
      <w:jc w:val="left"/>
    </w:pPr>
    <w:rPr>
      <w:rFonts w:ascii="Tahoma" w:hAnsi="Tahoma"/>
      <w:color w:val="000000"/>
      <w:kern w:val="0"/>
      <w:sz w:val="22"/>
      <w:szCs w:val="20"/>
    </w:rPr>
  </w:style>
  <w:style w:type="character" w:customStyle="1" w:styleId="12Char">
    <w:name w:val="样式12 Char"/>
    <w:link w:val="120"/>
    <w:qFormat/>
    <w:locked/>
    <w:rPr>
      <w:rFonts w:ascii="宋体" w:hAnsi="宋体"/>
      <w:sz w:val="24"/>
    </w:rPr>
  </w:style>
  <w:style w:type="paragraph" w:customStyle="1" w:styleId="120">
    <w:name w:val="样式12"/>
    <w:basedOn w:val="afff3"/>
    <w:link w:val="12Char"/>
    <w:qFormat/>
    <w:pPr>
      <w:adjustRightInd w:val="0"/>
      <w:spacing w:before="60" w:after="60" w:line="360" w:lineRule="exact"/>
      <w:ind w:firstLine="482"/>
    </w:pPr>
    <w:rPr>
      <w:rFonts w:ascii="宋体" w:eastAsiaTheme="minorEastAsia" w:hAnsi="宋体" w:cstheme="minorBidi"/>
      <w:szCs w:val="22"/>
    </w:rPr>
  </w:style>
  <w:style w:type="paragraph" w:customStyle="1" w:styleId="4H4PIM4h4bulletblbb44headingH41H42H43H44H451">
    <w:name w:val="样式 标题 4H4PIM 4h4bulletblbb44headingH41H42H43H44H45...1"/>
    <w:basedOn w:val="4"/>
    <w:qFormat/>
    <w:pPr>
      <w:keepNext/>
      <w:numPr>
        <w:ilvl w:val="0"/>
        <w:numId w:val="0"/>
      </w:numPr>
      <w:adjustRightInd w:val="0"/>
      <w:spacing w:before="240" w:line="360" w:lineRule="atLeast"/>
      <w:ind w:left="851" w:hanging="851"/>
      <w:jc w:val="both"/>
    </w:pPr>
    <w:rPr>
      <w:rFonts w:ascii="宋体" w:hAnsi="宋体" w:cs="Times New Roman"/>
      <w:color w:val="000000"/>
      <w:kern w:val="0"/>
      <w:sz w:val="30"/>
      <w:szCs w:val="20"/>
    </w:rPr>
  </w:style>
  <w:style w:type="paragraph" w:customStyle="1" w:styleId="affffffffffff0">
    <w:name w:val="图中文字"/>
    <w:basedOn w:val="afff3"/>
    <w:uiPriority w:val="99"/>
    <w:qFormat/>
    <w:pPr>
      <w:adjustRightInd w:val="0"/>
      <w:snapToGrid w:val="0"/>
      <w:spacing w:line="0" w:lineRule="atLeast"/>
      <w:ind w:firstLine="0"/>
      <w:jc w:val="center"/>
    </w:pPr>
    <w:rPr>
      <w:rFonts w:ascii="Times New Roman" w:hAnsi="Times New Roman"/>
      <w:color w:val="000000"/>
      <w:sz w:val="21"/>
      <w:szCs w:val="20"/>
    </w:rPr>
  </w:style>
  <w:style w:type="character" w:customStyle="1" w:styleId="1Char10">
    <w:name w:val="标题 1 Char1"/>
    <w:qFormat/>
    <w:rPr>
      <w:b/>
      <w:bCs/>
      <w:kern w:val="44"/>
      <w:sz w:val="44"/>
      <w:szCs w:val="44"/>
    </w:rPr>
  </w:style>
  <w:style w:type="character" w:customStyle="1" w:styleId="9Char1">
    <w:name w:val="标题 9 Char1"/>
    <w:qFormat/>
    <w:rPr>
      <w:rFonts w:ascii="Cambria" w:eastAsia="宋体" w:hAnsi="Cambria" w:cs="Times New Roman"/>
      <w:sz w:val="21"/>
      <w:szCs w:val="21"/>
    </w:rPr>
  </w:style>
  <w:style w:type="character" w:customStyle="1" w:styleId="Char16">
    <w:name w:val="页眉 Char1"/>
    <w:qFormat/>
    <w:rPr>
      <w:sz w:val="18"/>
      <w:szCs w:val="18"/>
    </w:rPr>
  </w:style>
  <w:style w:type="character" w:customStyle="1" w:styleId="Char17">
    <w:name w:val="页脚 Char1"/>
    <w:qFormat/>
    <w:rPr>
      <w:sz w:val="18"/>
      <w:szCs w:val="18"/>
    </w:rPr>
  </w:style>
  <w:style w:type="character" w:customStyle="1" w:styleId="Char18">
    <w:name w:val="标题 Char1"/>
    <w:uiPriority w:val="10"/>
    <w:qFormat/>
    <w:rPr>
      <w:rFonts w:ascii="Cambria" w:hAnsi="Cambria" w:cs="Times New Roman"/>
      <w:b/>
      <w:bCs/>
      <w:sz w:val="32"/>
      <w:szCs w:val="32"/>
    </w:rPr>
  </w:style>
  <w:style w:type="character" w:customStyle="1" w:styleId="Char19">
    <w:name w:val="正文文本缩进 Char1"/>
    <w:qFormat/>
    <w:rPr>
      <w:sz w:val="24"/>
    </w:rPr>
  </w:style>
  <w:style w:type="character" w:customStyle="1" w:styleId="Char1a">
    <w:name w:val="正文首行缩进 Char1"/>
    <w:qFormat/>
    <w:rPr>
      <w:sz w:val="24"/>
    </w:rPr>
  </w:style>
  <w:style w:type="paragraph" w:customStyle="1" w:styleId="affffffffffff1">
    <w:name w:val="样式 宋体 五号 两端对齐 行距: 单倍行距"/>
    <w:basedOn w:val="afff3"/>
    <w:qFormat/>
    <w:pPr>
      <w:adjustRightInd w:val="0"/>
      <w:spacing w:line="240" w:lineRule="auto"/>
      <w:ind w:firstLine="0"/>
    </w:pPr>
    <w:rPr>
      <w:rFonts w:ascii="宋体" w:hAnsi="宋体" w:cs="宋体"/>
      <w:color w:val="000000"/>
      <w:kern w:val="0"/>
      <w:sz w:val="21"/>
      <w:szCs w:val="20"/>
    </w:rPr>
  </w:style>
  <w:style w:type="paragraph" w:customStyle="1" w:styleId="affffffffffff2">
    <w:name w:val="样式 宋体 四号 加粗"/>
    <w:basedOn w:val="afff3"/>
    <w:qFormat/>
    <w:pPr>
      <w:spacing w:line="240" w:lineRule="auto"/>
      <w:ind w:firstLineChars="200" w:firstLine="562"/>
    </w:pPr>
    <w:rPr>
      <w:rFonts w:ascii="宋体" w:hAnsi="宋体" w:cs="宋体"/>
      <w:bCs/>
      <w:color w:val="000000"/>
      <w:sz w:val="28"/>
      <w:szCs w:val="20"/>
    </w:rPr>
  </w:style>
  <w:style w:type="paragraph" w:customStyle="1" w:styleId="WW-">
    <w:name w:val="WW-正文（首行缩进两字）"/>
    <w:basedOn w:val="afff3"/>
    <w:qFormat/>
    <w:pPr>
      <w:suppressAutoHyphens/>
      <w:ind w:firstLine="420"/>
    </w:pPr>
    <w:rPr>
      <w:rFonts w:ascii="Times New Roman" w:hAnsi="Times New Roman"/>
      <w:color w:val="000000"/>
      <w:szCs w:val="20"/>
      <w:lang w:eastAsia="ar-SA"/>
    </w:rPr>
  </w:style>
  <w:style w:type="paragraph" w:customStyle="1" w:styleId="lulu1">
    <w:name w:val="lulu标题1"/>
    <w:basedOn w:val="10"/>
    <w:qFormat/>
    <w:pPr>
      <w:numPr>
        <w:numId w:val="0"/>
      </w:numPr>
      <w:adjustRightInd w:val="0"/>
      <w:spacing w:before="340" w:after="330" w:line="480" w:lineRule="auto"/>
    </w:pPr>
    <w:rPr>
      <w:rFonts w:ascii="Times New Roman" w:eastAsia="宋体" w:hAnsi="Times New Roman"/>
      <w:b/>
      <w:bCs w:val="0"/>
      <w:kern w:val="44"/>
      <w:sz w:val="44"/>
      <w:szCs w:val="20"/>
    </w:rPr>
  </w:style>
  <w:style w:type="paragraph" w:customStyle="1" w:styleId="26012">
    <w:name w:val="样式 样式 样式 标题 2 + 宋体 五号 非加粗 黑色 + 段前: 6 磅 段后: 0 磅 行距: 单倍行距 + 段前: 12..."/>
    <w:basedOn w:val="afff3"/>
    <w:link w:val="26012Char"/>
    <w:qFormat/>
    <w:pPr>
      <w:keepNext/>
      <w:keepLines/>
      <w:tabs>
        <w:tab w:val="left" w:pos="1440"/>
      </w:tabs>
      <w:adjustRightInd w:val="0"/>
      <w:spacing w:before="240" w:line="240" w:lineRule="auto"/>
      <w:ind w:left="1440" w:hanging="360"/>
      <w:jc w:val="left"/>
      <w:outlineLvl w:val="1"/>
    </w:pPr>
    <w:rPr>
      <w:rFonts w:ascii="宋体" w:hAnsi="宋体"/>
      <w:color w:val="000000"/>
      <w:kern w:val="0"/>
      <w:sz w:val="21"/>
      <w:szCs w:val="20"/>
    </w:rPr>
  </w:style>
  <w:style w:type="character" w:customStyle="1" w:styleId="26012Char">
    <w:name w:val="样式 样式 样式 标题 2 + 宋体 五号 非加粗 黑色 + 段前: 6 磅 段后: 0 磅 行距: 单倍行距 + 段前: 12... Char"/>
    <w:link w:val="26012"/>
    <w:qFormat/>
    <w:locked/>
    <w:rPr>
      <w:rFonts w:ascii="宋体" w:eastAsia="宋体" w:hAnsi="宋体" w:cs="Times New Roman"/>
      <w:color w:val="000000"/>
      <w:kern w:val="0"/>
      <w:szCs w:val="20"/>
    </w:rPr>
  </w:style>
  <w:style w:type="paragraph" w:customStyle="1" w:styleId="ll1">
    <w:name w:val="ll1"/>
    <w:basedOn w:val="10"/>
    <w:qFormat/>
    <w:pPr>
      <w:numPr>
        <w:numId w:val="0"/>
      </w:numPr>
      <w:adjustRightInd w:val="0"/>
      <w:snapToGrid w:val="0"/>
      <w:spacing w:line="240" w:lineRule="atLeast"/>
      <w:ind w:left="425" w:hanging="425"/>
      <w:jc w:val="left"/>
    </w:pPr>
    <w:rPr>
      <w:rFonts w:ascii="宋体" w:eastAsia="宋体" w:hAnsi="宋体"/>
      <w:bCs w:val="0"/>
      <w:color w:val="000000"/>
      <w:kern w:val="44"/>
      <w:sz w:val="24"/>
      <w:szCs w:val="20"/>
    </w:rPr>
  </w:style>
  <w:style w:type="character" w:customStyle="1" w:styleId="ll2CharChar">
    <w:name w:val="ll2 Char Char"/>
    <w:link w:val="ll2"/>
    <w:qFormat/>
    <w:locked/>
    <w:rPr>
      <w:rFonts w:ascii="宋体" w:hAnsi="宋体"/>
      <w:bCs/>
      <w:color w:val="000000"/>
      <w:sz w:val="24"/>
      <w:szCs w:val="32"/>
    </w:rPr>
  </w:style>
  <w:style w:type="paragraph" w:customStyle="1" w:styleId="ll2">
    <w:name w:val="ll2"/>
    <w:link w:val="ll2CharChar"/>
    <w:qFormat/>
    <w:pPr>
      <w:tabs>
        <w:tab w:val="left" w:pos="0"/>
        <w:tab w:val="left" w:pos="900"/>
      </w:tabs>
      <w:snapToGrid w:val="0"/>
      <w:spacing w:line="240" w:lineRule="atLeast"/>
    </w:pPr>
    <w:rPr>
      <w:rFonts w:ascii="宋体" w:hAnsi="宋体"/>
      <w:bCs/>
      <w:color w:val="000000"/>
      <w:kern w:val="2"/>
      <w:sz w:val="24"/>
      <w:szCs w:val="32"/>
    </w:rPr>
  </w:style>
  <w:style w:type="paragraph" w:customStyle="1" w:styleId="affffffffffff3">
    <w:name w:val="表格表头"/>
    <w:basedOn w:val="afff3"/>
    <w:next w:val="affff0"/>
    <w:qFormat/>
    <w:pPr>
      <w:tabs>
        <w:tab w:val="left" w:pos="840"/>
      </w:tabs>
      <w:spacing w:line="240" w:lineRule="auto"/>
      <w:ind w:left="840" w:hanging="420"/>
      <w:jc w:val="center"/>
    </w:pPr>
    <w:rPr>
      <w:rFonts w:ascii="Times New Roman" w:hAnsi="Times New Roman"/>
      <w:color w:val="000000"/>
      <w:sz w:val="21"/>
    </w:rPr>
  </w:style>
  <w:style w:type="paragraph" w:customStyle="1" w:styleId="TableMedium">
    <w:name w:val="Table_Medium"/>
    <w:basedOn w:val="afff3"/>
    <w:qFormat/>
    <w:pPr>
      <w:widowControl/>
      <w:spacing w:before="40" w:after="40" w:line="240" w:lineRule="auto"/>
      <w:ind w:firstLine="0"/>
      <w:jc w:val="left"/>
    </w:pPr>
    <w:rPr>
      <w:rFonts w:ascii="Futura Bk" w:hAnsi="Futura Bk"/>
      <w:color w:val="000000"/>
      <w:kern w:val="0"/>
      <w:sz w:val="18"/>
      <w:szCs w:val="20"/>
      <w:lang w:val="en-GB" w:eastAsia="en-US"/>
    </w:rPr>
  </w:style>
  <w:style w:type="paragraph" w:customStyle="1" w:styleId="affffffffffff4">
    <w:name w:val="我的正文"/>
    <w:basedOn w:val="afff3"/>
    <w:link w:val="CharChar4"/>
    <w:qFormat/>
    <w:pPr>
      <w:widowControl/>
      <w:spacing w:line="288" w:lineRule="auto"/>
      <w:ind w:firstLine="567"/>
      <w:jc w:val="left"/>
    </w:pPr>
    <w:rPr>
      <w:rFonts w:ascii="Times New Roman" w:hAnsi="Times New Roman"/>
      <w:color w:val="000000"/>
      <w:spacing w:val="6"/>
      <w:kern w:val="0"/>
      <w:szCs w:val="20"/>
    </w:rPr>
  </w:style>
  <w:style w:type="paragraph" w:customStyle="1" w:styleId="2ffb">
    <w:name w:val="列表2"/>
    <w:basedOn w:val="afff3"/>
    <w:qFormat/>
    <w:pPr>
      <w:widowControl/>
      <w:tabs>
        <w:tab w:val="left" w:pos="1005"/>
      </w:tabs>
      <w:spacing w:beforeLines="50" w:line="240" w:lineRule="auto"/>
      <w:ind w:left="420" w:hanging="435"/>
      <w:jc w:val="left"/>
    </w:pPr>
    <w:rPr>
      <w:rFonts w:ascii="Times New Roman" w:hAnsi="Times New Roman"/>
      <w:color w:val="000000"/>
      <w:sz w:val="21"/>
      <w:szCs w:val="21"/>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fff3"/>
    <w:qFormat/>
    <w:pPr>
      <w:spacing w:line="240" w:lineRule="auto"/>
      <w:ind w:firstLine="0"/>
    </w:pPr>
    <w:rPr>
      <w:rFonts w:ascii="Tahoma" w:hAnsi="Tahoma"/>
      <w:color w:val="000000"/>
      <w:szCs w:val="20"/>
    </w:rPr>
  </w:style>
  <w:style w:type="paragraph" w:customStyle="1" w:styleId="Char1b">
    <w:name w:val="Char1"/>
    <w:basedOn w:val="afff3"/>
    <w:qFormat/>
    <w:pPr>
      <w:adjustRightInd w:val="0"/>
      <w:ind w:firstLine="0"/>
    </w:pPr>
    <w:rPr>
      <w:rFonts w:ascii="Times New Roman" w:hAnsi="Times New Roman"/>
      <w:color w:val="000000"/>
      <w:kern w:val="0"/>
      <w:szCs w:val="20"/>
    </w:rPr>
  </w:style>
  <w:style w:type="paragraph" w:customStyle="1" w:styleId="affffffffffff5">
    <w:name w:val="空行"/>
    <w:basedOn w:val="afff3"/>
    <w:next w:val="afff3"/>
    <w:qFormat/>
    <w:pPr>
      <w:spacing w:beforeLines="100"/>
      <w:ind w:firstLine="0"/>
      <w:jc w:val="center"/>
    </w:pPr>
    <w:rPr>
      <w:rFonts w:ascii="Times New Roman" w:hAnsi="Times New Roman"/>
      <w:color w:val="000000"/>
      <w:spacing w:val="20"/>
      <w:szCs w:val="20"/>
    </w:rPr>
  </w:style>
  <w:style w:type="paragraph" w:customStyle="1" w:styleId="Char3CharCharCharCharCharChar">
    <w:name w:val="Char3 Char Char Char Char Char Char"/>
    <w:basedOn w:val="afff3"/>
    <w:qFormat/>
    <w:pPr>
      <w:widowControl/>
      <w:spacing w:beforeLines="100" w:after="160" w:line="240" w:lineRule="exact"/>
      <w:ind w:firstLine="0"/>
      <w:jc w:val="left"/>
    </w:pPr>
    <w:rPr>
      <w:rFonts w:ascii="Verdana" w:hAnsi="Verdana"/>
      <w:color w:val="000000"/>
      <w:kern w:val="0"/>
      <w:sz w:val="20"/>
      <w:szCs w:val="20"/>
      <w:lang w:eastAsia="en-US"/>
    </w:rPr>
  </w:style>
  <w:style w:type="paragraph" w:customStyle="1" w:styleId="3156015">
    <w:name w:val="样式 标题 3 + 四号 段前: 15.6 磅 段后: 0 磅 行距: 1.5 倍行距"/>
    <w:basedOn w:val="30"/>
    <w:qFormat/>
    <w:pPr>
      <w:keepNext/>
      <w:numPr>
        <w:ilvl w:val="0"/>
        <w:numId w:val="0"/>
      </w:numPr>
      <w:tabs>
        <w:tab w:val="left" w:pos="1260"/>
      </w:tabs>
      <w:spacing w:beforeLines="100" w:before="120"/>
      <w:ind w:left="1260" w:hanging="420"/>
    </w:pPr>
    <w:rPr>
      <w:rFonts w:ascii="宋体" w:hAnsi="宋体" w:cs="Times New Roman"/>
      <w:color w:val="000000"/>
      <w:sz w:val="24"/>
      <w:szCs w:val="20"/>
      <w:lang w:val="en-GB"/>
    </w:rPr>
  </w:style>
  <w:style w:type="paragraph" w:customStyle="1" w:styleId="1ffa">
    <w:name w:val="正文标号1"/>
    <w:basedOn w:val="afff3"/>
    <w:qFormat/>
    <w:pPr>
      <w:tabs>
        <w:tab w:val="left" w:pos="902"/>
      </w:tabs>
      <w:ind w:left="720" w:hanging="240"/>
    </w:pPr>
    <w:rPr>
      <w:rFonts w:ascii="宋体" w:hAnsi="Times New Roman"/>
      <w:color w:val="000000"/>
      <w:lang w:val="en-GB"/>
    </w:rPr>
  </w:style>
  <w:style w:type="paragraph" w:customStyle="1" w:styleId="Web1">
    <w:name w:val="普通(Web)1"/>
    <w:basedOn w:val="afff3"/>
    <w:qFormat/>
    <w:pPr>
      <w:widowControl/>
      <w:spacing w:before="100" w:beforeAutospacing="1" w:after="100" w:afterAutospacing="1" w:line="240" w:lineRule="auto"/>
      <w:ind w:firstLine="0"/>
      <w:jc w:val="left"/>
    </w:pPr>
    <w:rPr>
      <w:rFonts w:ascii="宋体" w:hAnsi="宋体"/>
      <w:color w:val="000000"/>
      <w:kern w:val="0"/>
    </w:rPr>
  </w:style>
  <w:style w:type="paragraph" w:customStyle="1" w:styleId="2ffc">
    <w:name w:val="标句2"/>
    <w:basedOn w:val="afff3"/>
    <w:qFormat/>
    <w:pPr>
      <w:snapToGrid w:val="0"/>
      <w:spacing w:before="240" w:after="120" w:line="500" w:lineRule="atLeast"/>
      <w:ind w:left="567" w:hanging="567"/>
    </w:pPr>
    <w:rPr>
      <w:rFonts w:ascii="宋体" w:hAnsi="Times New Roman"/>
      <w:b/>
      <w:color w:val="000000"/>
      <w:sz w:val="30"/>
      <w:szCs w:val="20"/>
    </w:rPr>
  </w:style>
  <w:style w:type="paragraph" w:customStyle="1" w:styleId="5b">
    <w:name w:val="标句5"/>
    <w:basedOn w:val="afff3"/>
    <w:qFormat/>
    <w:pPr>
      <w:snapToGrid w:val="0"/>
      <w:spacing w:line="500" w:lineRule="atLeast"/>
      <w:ind w:left="1135" w:hanging="284"/>
    </w:pPr>
    <w:rPr>
      <w:rFonts w:ascii="宋体" w:hAnsi="Times New Roman"/>
      <w:color w:val="000000"/>
      <w:kern w:val="28"/>
      <w:sz w:val="27"/>
      <w:szCs w:val="20"/>
    </w:rPr>
  </w:style>
  <w:style w:type="paragraph" w:customStyle="1" w:styleId="affffffffffff6">
    <w:name w:val="附件"/>
    <w:basedOn w:val="afff3"/>
    <w:qFormat/>
    <w:pPr>
      <w:widowControl/>
      <w:snapToGrid w:val="0"/>
      <w:spacing w:before="360" w:after="480" w:line="240" w:lineRule="atLeast"/>
      <w:ind w:firstLine="0"/>
      <w:jc w:val="center"/>
    </w:pPr>
    <w:rPr>
      <w:rFonts w:ascii="Times New Roman" w:eastAsia="黑体" w:hAnsi="Times New Roman"/>
      <w:b/>
      <w:color w:val="000000"/>
      <w:kern w:val="0"/>
      <w:sz w:val="32"/>
      <w:szCs w:val="20"/>
    </w:rPr>
  </w:style>
  <w:style w:type="paragraph" w:customStyle="1" w:styleId="4e">
    <w:name w:val="标句4"/>
    <w:basedOn w:val="afff3"/>
    <w:qFormat/>
    <w:pPr>
      <w:snapToGrid w:val="0"/>
      <w:spacing w:before="120" w:line="500" w:lineRule="atLeast"/>
      <w:ind w:left="851" w:hanging="284"/>
    </w:pPr>
    <w:rPr>
      <w:rFonts w:ascii="宋体" w:hAnsi="Times New Roman"/>
      <w:b/>
      <w:color w:val="000000"/>
      <w:kern w:val="52"/>
      <w:sz w:val="27"/>
      <w:szCs w:val="20"/>
    </w:rPr>
  </w:style>
  <w:style w:type="paragraph" w:customStyle="1" w:styleId="2ffd">
    <w:name w:val="素材2"/>
    <w:basedOn w:val="afff3"/>
    <w:qFormat/>
    <w:pPr>
      <w:snapToGrid w:val="0"/>
      <w:spacing w:line="500" w:lineRule="atLeast"/>
      <w:ind w:firstLine="567"/>
    </w:pPr>
    <w:rPr>
      <w:rFonts w:ascii="宋体" w:hAnsi="Times New Roman"/>
      <w:color w:val="000000"/>
      <w:sz w:val="27"/>
      <w:szCs w:val="20"/>
    </w:rPr>
  </w:style>
  <w:style w:type="paragraph" w:customStyle="1" w:styleId="3f6">
    <w:name w:val="标句3"/>
    <w:basedOn w:val="afff3"/>
    <w:qFormat/>
    <w:pPr>
      <w:snapToGrid w:val="0"/>
      <w:spacing w:before="120" w:line="500" w:lineRule="atLeast"/>
      <w:ind w:left="568" w:hanging="284"/>
    </w:pPr>
    <w:rPr>
      <w:rFonts w:ascii="宋体" w:hAnsi="Times New Roman"/>
      <w:b/>
      <w:color w:val="000000"/>
      <w:kern w:val="52"/>
      <w:sz w:val="28"/>
      <w:szCs w:val="20"/>
    </w:rPr>
  </w:style>
  <w:style w:type="paragraph" w:customStyle="1" w:styleId="4f">
    <w:name w:val="素材4"/>
    <w:basedOn w:val="afff3"/>
    <w:qFormat/>
    <w:pPr>
      <w:snapToGrid w:val="0"/>
      <w:spacing w:line="500" w:lineRule="atLeast"/>
      <w:ind w:left="1135" w:hanging="284"/>
    </w:pPr>
    <w:rPr>
      <w:rFonts w:ascii="宋体" w:hAnsi="Times New Roman"/>
      <w:color w:val="000000"/>
      <w:kern w:val="28"/>
      <w:sz w:val="27"/>
      <w:szCs w:val="20"/>
    </w:rPr>
  </w:style>
  <w:style w:type="paragraph" w:customStyle="1" w:styleId="5c">
    <w:name w:val="素材5"/>
    <w:basedOn w:val="afff3"/>
    <w:qFormat/>
    <w:pPr>
      <w:snapToGrid w:val="0"/>
      <w:spacing w:line="500" w:lineRule="atLeast"/>
      <w:ind w:left="1111" w:firstLine="0"/>
    </w:pPr>
    <w:rPr>
      <w:rFonts w:ascii="宋体" w:hAnsi="Times New Roman"/>
      <w:color w:val="000000"/>
      <w:kern w:val="28"/>
      <w:sz w:val="27"/>
      <w:szCs w:val="20"/>
    </w:rPr>
  </w:style>
  <w:style w:type="paragraph" w:customStyle="1" w:styleId="66">
    <w:name w:val="标句6"/>
    <w:basedOn w:val="afff3"/>
    <w:qFormat/>
    <w:pPr>
      <w:snapToGrid w:val="0"/>
      <w:spacing w:line="500" w:lineRule="atLeast"/>
      <w:ind w:left="1418" w:hanging="284"/>
    </w:pPr>
    <w:rPr>
      <w:rFonts w:ascii="宋体" w:hAnsi="Times New Roman"/>
      <w:color w:val="000000"/>
      <w:kern w:val="52"/>
      <w:sz w:val="27"/>
      <w:szCs w:val="20"/>
    </w:rPr>
  </w:style>
  <w:style w:type="paragraph" w:customStyle="1" w:styleId="67">
    <w:name w:val="素材6"/>
    <w:basedOn w:val="afff3"/>
    <w:qFormat/>
    <w:pPr>
      <w:snapToGrid w:val="0"/>
      <w:spacing w:line="500" w:lineRule="atLeast"/>
      <w:ind w:left="1418" w:firstLine="0"/>
    </w:pPr>
    <w:rPr>
      <w:rFonts w:ascii="宋体" w:hAnsi="Times New Roman"/>
      <w:color w:val="000000"/>
      <w:kern w:val="52"/>
      <w:sz w:val="27"/>
      <w:szCs w:val="20"/>
    </w:rPr>
  </w:style>
  <w:style w:type="paragraph" w:customStyle="1" w:styleId="74">
    <w:name w:val="标句7"/>
    <w:basedOn w:val="afff3"/>
    <w:qFormat/>
    <w:pPr>
      <w:snapToGrid w:val="0"/>
      <w:spacing w:line="460" w:lineRule="atLeast"/>
      <w:ind w:left="1679" w:hanging="261"/>
    </w:pPr>
    <w:rPr>
      <w:rFonts w:ascii="宋体" w:hAnsi="Times New Roman"/>
      <w:color w:val="000000"/>
      <w:kern w:val="28"/>
      <w:sz w:val="26"/>
      <w:szCs w:val="20"/>
    </w:rPr>
  </w:style>
  <w:style w:type="paragraph" w:customStyle="1" w:styleId="75">
    <w:name w:val="素材7"/>
    <w:basedOn w:val="afff3"/>
    <w:qFormat/>
    <w:pPr>
      <w:snapToGrid w:val="0"/>
      <w:spacing w:line="460" w:lineRule="atLeast"/>
      <w:ind w:left="1701" w:firstLine="0"/>
    </w:pPr>
    <w:rPr>
      <w:rFonts w:ascii="宋体" w:hAnsi="Times New Roman"/>
      <w:color w:val="000000"/>
      <w:kern w:val="28"/>
      <w:sz w:val="26"/>
      <w:szCs w:val="20"/>
    </w:rPr>
  </w:style>
  <w:style w:type="paragraph" w:customStyle="1" w:styleId="affffffffffff7">
    <w:name w:val="框文"/>
    <w:basedOn w:val="afff3"/>
    <w:qFormat/>
    <w:pPr>
      <w:snapToGrid w:val="0"/>
      <w:spacing w:line="240" w:lineRule="atLeast"/>
      <w:ind w:firstLine="0"/>
      <w:jc w:val="center"/>
    </w:pPr>
    <w:rPr>
      <w:rFonts w:ascii="Times New Roman" w:hAnsi="Times New Roman"/>
      <w:color w:val="000000"/>
      <w:sz w:val="27"/>
      <w:szCs w:val="20"/>
    </w:rPr>
  </w:style>
  <w:style w:type="paragraph" w:customStyle="1" w:styleId="84">
    <w:name w:val="标句8"/>
    <w:basedOn w:val="afff3"/>
    <w:qFormat/>
    <w:pPr>
      <w:snapToGrid w:val="0"/>
      <w:spacing w:line="460" w:lineRule="atLeast"/>
      <w:ind w:left="1957" w:hanging="369"/>
    </w:pPr>
    <w:rPr>
      <w:rFonts w:ascii="宋体" w:hAnsi="Times New Roman"/>
      <w:color w:val="000000"/>
      <w:kern w:val="28"/>
      <w:sz w:val="26"/>
      <w:szCs w:val="20"/>
    </w:rPr>
  </w:style>
  <w:style w:type="paragraph" w:customStyle="1" w:styleId="93">
    <w:name w:val="标句9"/>
    <w:basedOn w:val="afff3"/>
    <w:qFormat/>
    <w:pPr>
      <w:snapToGrid w:val="0"/>
      <w:spacing w:line="460" w:lineRule="atLeast"/>
      <w:ind w:left="2126" w:hanging="255"/>
    </w:pPr>
    <w:rPr>
      <w:rFonts w:ascii="宋体" w:hAnsi="Courier New"/>
      <w:color w:val="000000"/>
      <w:sz w:val="26"/>
      <w:szCs w:val="20"/>
    </w:rPr>
  </w:style>
  <w:style w:type="paragraph" w:customStyle="1" w:styleId="85">
    <w:name w:val="素材8"/>
    <w:basedOn w:val="afff3"/>
    <w:qFormat/>
    <w:pPr>
      <w:snapToGrid w:val="0"/>
      <w:spacing w:line="460" w:lineRule="atLeast"/>
      <w:ind w:left="1985" w:firstLine="0"/>
    </w:pPr>
    <w:rPr>
      <w:rFonts w:ascii="宋体" w:hAnsi="Times New Roman"/>
      <w:color w:val="000000"/>
      <w:kern w:val="28"/>
      <w:sz w:val="26"/>
      <w:szCs w:val="20"/>
    </w:rPr>
  </w:style>
  <w:style w:type="paragraph" w:customStyle="1" w:styleId="94">
    <w:name w:val="素材9"/>
    <w:basedOn w:val="afff3"/>
    <w:qFormat/>
    <w:pPr>
      <w:snapToGrid w:val="0"/>
      <w:spacing w:line="460" w:lineRule="atLeast"/>
      <w:ind w:left="2155" w:firstLine="0"/>
    </w:pPr>
    <w:rPr>
      <w:rFonts w:ascii="宋体" w:hAnsi="Courier New"/>
      <w:color w:val="000000"/>
      <w:sz w:val="26"/>
      <w:szCs w:val="20"/>
    </w:rPr>
  </w:style>
  <w:style w:type="paragraph" w:customStyle="1" w:styleId="1ffb">
    <w:name w:val="素材1"/>
    <w:basedOn w:val="afff3"/>
    <w:qFormat/>
    <w:pPr>
      <w:snapToGrid w:val="0"/>
      <w:spacing w:before="120" w:line="540" w:lineRule="atLeast"/>
      <w:ind w:firstLine="567"/>
    </w:pPr>
    <w:rPr>
      <w:rFonts w:ascii="宋体" w:hAnsi="Times New Roman"/>
      <w:color w:val="000000"/>
      <w:kern w:val="52"/>
      <w:sz w:val="28"/>
      <w:szCs w:val="20"/>
    </w:rPr>
  </w:style>
  <w:style w:type="paragraph" w:customStyle="1" w:styleId="86">
    <w:name w:val="正文8"/>
    <w:qFormat/>
    <w:pPr>
      <w:widowControl w:val="0"/>
      <w:adjustRightInd w:val="0"/>
      <w:spacing w:line="360" w:lineRule="atLeast"/>
    </w:pPr>
    <w:rPr>
      <w:rFonts w:ascii="宋体" w:eastAsia="宋体" w:hAnsi="Times New Roman" w:cs="Times New Roman"/>
      <w:sz w:val="24"/>
    </w:rPr>
  </w:style>
  <w:style w:type="paragraph" w:customStyle="1" w:styleId="221">
    <w:name w:val="正文文本 22"/>
    <w:basedOn w:val="afff3"/>
    <w:qFormat/>
    <w:pPr>
      <w:adjustRightInd w:val="0"/>
      <w:ind w:firstLine="0"/>
      <w:jc w:val="left"/>
    </w:pPr>
    <w:rPr>
      <w:rFonts w:ascii="Times New Roman" w:eastAsia="仿宋_GB2312" w:hAnsi="Times New Roman"/>
      <w:color w:val="000000"/>
      <w:szCs w:val="20"/>
    </w:rPr>
  </w:style>
  <w:style w:type="paragraph" w:customStyle="1" w:styleId="font8">
    <w:name w:val="font8"/>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font9">
    <w:name w:val="font9"/>
    <w:basedOn w:val="afff3"/>
    <w:qFormat/>
    <w:pPr>
      <w:widowControl/>
      <w:spacing w:before="100" w:beforeAutospacing="1" w:after="100" w:afterAutospacing="1" w:line="240" w:lineRule="auto"/>
      <w:ind w:firstLine="0"/>
      <w:jc w:val="left"/>
    </w:pPr>
    <w:rPr>
      <w:rFonts w:ascii="宋体" w:hAnsi="宋体" w:cs="Arial Unicode MS"/>
      <w:b/>
      <w:bCs/>
      <w:color w:val="000000"/>
      <w:kern w:val="0"/>
      <w:sz w:val="40"/>
      <w:szCs w:val="40"/>
    </w:rPr>
  </w:style>
  <w:style w:type="paragraph" w:customStyle="1" w:styleId="font10">
    <w:name w:val="font10"/>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font11">
    <w:name w:val="font11"/>
    <w:basedOn w:val="afff3"/>
    <w:qFormat/>
    <w:pPr>
      <w:widowControl/>
      <w:spacing w:before="100" w:beforeAutospacing="1" w:after="100" w:afterAutospacing="1"/>
      <w:ind w:firstLine="0"/>
      <w:jc w:val="left"/>
    </w:pPr>
    <w:rPr>
      <w:rFonts w:ascii="Times New Roman" w:eastAsia="Arial Unicode MS" w:hAnsi="Times New Roman"/>
      <w:b/>
      <w:bCs/>
      <w:color w:val="000000"/>
      <w:kern w:val="0"/>
      <w:sz w:val="20"/>
      <w:szCs w:val="20"/>
    </w:rPr>
  </w:style>
  <w:style w:type="paragraph" w:customStyle="1" w:styleId="font12">
    <w:name w:val="font12"/>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xl28">
    <w:name w:val="xl28"/>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rPr>
  </w:style>
  <w:style w:type="paragraph" w:customStyle="1" w:styleId="xl29">
    <w:name w:val="xl2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30">
    <w:name w:val="xl3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color w:val="000000"/>
      <w:kern w:val="0"/>
      <w:sz w:val="20"/>
      <w:szCs w:val="20"/>
    </w:rPr>
  </w:style>
  <w:style w:type="paragraph" w:customStyle="1" w:styleId="xl31">
    <w:name w:val="xl3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color w:val="000000"/>
      <w:kern w:val="0"/>
      <w:sz w:val="20"/>
      <w:szCs w:val="20"/>
    </w:rPr>
  </w:style>
  <w:style w:type="paragraph" w:customStyle="1" w:styleId="xl32">
    <w:name w:val="xl3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33">
    <w:name w:val="xl3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34">
    <w:name w:val="xl34"/>
    <w:basedOn w:val="afff3"/>
    <w:qFormat/>
    <w:pPr>
      <w:widowControl/>
      <w:spacing w:before="100" w:beforeAutospacing="1" w:after="100" w:afterAutospacing="1" w:line="240" w:lineRule="auto"/>
      <w:ind w:firstLine="0"/>
      <w:jc w:val="center"/>
    </w:pPr>
    <w:rPr>
      <w:rFonts w:ascii="Times New Roman" w:eastAsia="Arial Unicode MS" w:hAnsi="Times New Roman"/>
      <w:color w:val="000000"/>
      <w:kern w:val="0"/>
    </w:rPr>
  </w:style>
  <w:style w:type="paragraph" w:customStyle="1" w:styleId="xl35">
    <w:name w:val="xl3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color w:val="000000"/>
      <w:kern w:val="0"/>
      <w:sz w:val="20"/>
      <w:szCs w:val="20"/>
    </w:rPr>
  </w:style>
  <w:style w:type="paragraph" w:customStyle="1" w:styleId="xl36">
    <w:name w:val="xl3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ascii="Times New Roman" w:eastAsia="Arial Unicode MS" w:hAnsi="Times New Roman"/>
      <w:color w:val="000000"/>
      <w:kern w:val="0"/>
      <w:sz w:val="20"/>
      <w:szCs w:val="20"/>
    </w:rPr>
  </w:style>
  <w:style w:type="paragraph" w:customStyle="1" w:styleId="xl37">
    <w:name w:val="xl37"/>
    <w:basedOn w:val="afff3"/>
    <w:qFormat/>
    <w:pPr>
      <w:widowControl/>
      <w:spacing w:before="100" w:beforeAutospacing="1" w:after="100" w:afterAutospacing="1" w:line="240" w:lineRule="auto"/>
      <w:ind w:firstLine="0"/>
      <w:jc w:val="center"/>
    </w:pPr>
    <w:rPr>
      <w:rFonts w:ascii="Times New Roman" w:eastAsia="Arial Unicode MS" w:hAnsi="Times New Roman"/>
      <w:b/>
      <w:bCs/>
      <w:color w:val="000000"/>
      <w:kern w:val="0"/>
      <w:sz w:val="20"/>
      <w:szCs w:val="20"/>
    </w:rPr>
  </w:style>
  <w:style w:type="paragraph" w:customStyle="1" w:styleId="xl38">
    <w:name w:val="xl38"/>
    <w:basedOn w:val="afff3"/>
    <w:qFormat/>
    <w:pPr>
      <w:widowControl/>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39">
    <w:name w:val="xl3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40">
    <w:name w:val="xl40"/>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41">
    <w:name w:val="xl41"/>
    <w:basedOn w:val="afff3"/>
    <w:qFormat/>
    <w:pPr>
      <w:widowControl/>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42">
    <w:name w:val="xl42"/>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2"/>
      <w:szCs w:val="22"/>
    </w:rPr>
  </w:style>
  <w:style w:type="paragraph" w:customStyle="1" w:styleId="xl43">
    <w:name w:val="xl43"/>
    <w:basedOn w:val="afff3"/>
    <w:qFormat/>
    <w:pPr>
      <w:widowControl/>
      <w:spacing w:before="100" w:beforeAutospacing="1" w:after="100" w:afterAutospacing="1" w:line="240" w:lineRule="auto"/>
      <w:ind w:firstLine="0"/>
      <w:jc w:val="center"/>
    </w:pPr>
    <w:rPr>
      <w:rFonts w:ascii="Times New Roman" w:eastAsia="Arial Unicode MS" w:hAnsi="Times New Roman"/>
      <w:color w:val="000000"/>
      <w:kern w:val="0"/>
      <w:sz w:val="22"/>
      <w:szCs w:val="22"/>
    </w:rPr>
  </w:style>
  <w:style w:type="paragraph" w:customStyle="1" w:styleId="xl44">
    <w:name w:val="xl44"/>
    <w:basedOn w:val="afff3"/>
    <w:qFormat/>
    <w:pPr>
      <w:widowControl/>
      <w:spacing w:before="100" w:beforeAutospacing="1" w:after="100" w:afterAutospacing="1" w:line="240" w:lineRule="auto"/>
      <w:ind w:firstLine="0"/>
      <w:jc w:val="center"/>
    </w:pPr>
    <w:rPr>
      <w:rFonts w:ascii="Times New Roman" w:eastAsia="Arial Unicode MS" w:hAnsi="Times New Roman"/>
      <w:b/>
      <w:bCs/>
      <w:color w:val="000000"/>
      <w:kern w:val="0"/>
      <w:sz w:val="40"/>
      <w:szCs w:val="40"/>
    </w:rPr>
  </w:style>
  <w:style w:type="paragraph" w:customStyle="1" w:styleId="xl45">
    <w:name w:val="xl45"/>
    <w:basedOn w:val="afff3"/>
    <w:qFormat/>
    <w:pPr>
      <w:widowControl/>
      <w:spacing w:before="100" w:beforeAutospacing="1" w:after="100" w:afterAutospacing="1" w:line="240" w:lineRule="auto"/>
      <w:ind w:firstLine="0"/>
      <w:jc w:val="center"/>
    </w:pPr>
    <w:rPr>
      <w:rFonts w:ascii="Times New Roman" w:eastAsia="Arial Unicode MS" w:hAnsi="Times New Roman"/>
      <w:color w:val="000000"/>
      <w:kern w:val="0"/>
      <w:sz w:val="22"/>
      <w:szCs w:val="22"/>
    </w:rPr>
  </w:style>
  <w:style w:type="paragraph" w:customStyle="1" w:styleId="xl46">
    <w:name w:val="xl46"/>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2"/>
      <w:szCs w:val="22"/>
    </w:rPr>
  </w:style>
  <w:style w:type="paragraph" w:customStyle="1" w:styleId="xl47">
    <w:name w:val="xl4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48">
    <w:name w:val="xl48"/>
    <w:basedOn w:val="afff3"/>
    <w:link w:val="xl48Char"/>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b/>
      <w:bCs/>
      <w:color w:val="000000"/>
      <w:kern w:val="0"/>
      <w:sz w:val="20"/>
      <w:szCs w:val="20"/>
    </w:rPr>
  </w:style>
  <w:style w:type="character" w:customStyle="1" w:styleId="xl48Char">
    <w:name w:val="xl48 Char"/>
    <w:link w:val="xl48"/>
    <w:qFormat/>
    <w:locked/>
    <w:rPr>
      <w:rFonts w:ascii="Arial Unicode MS" w:eastAsia="Arial Unicode MS" w:hAnsi="Arial Unicode MS" w:cs="Arial Unicode MS"/>
      <w:b/>
      <w:bCs/>
      <w:color w:val="000000"/>
      <w:kern w:val="0"/>
      <w:sz w:val="20"/>
      <w:szCs w:val="20"/>
    </w:rPr>
  </w:style>
  <w:style w:type="paragraph" w:customStyle="1" w:styleId="xl49">
    <w:name w:val="xl49"/>
    <w:basedOn w:val="afff3"/>
    <w:qFormat/>
    <w:pPr>
      <w:widowControl/>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50">
    <w:name w:val="xl5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51">
    <w:name w:val="xl51"/>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xl52">
    <w:name w:val="xl5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color w:val="000000"/>
      <w:kern w:val="0"/>
      <w:sz w:val="20"/>
      <w:szCs w:val="20"/>
    </w:rPr>
  </w:style>
  <w:style w:type="paragraph" w:customStyle="1" w:styleId="xl53">
    <w:name w:val="xl5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54">
    <w:name w:val="xl5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xl55">
    <w:name w:val="xl5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color w:val="000000"/>
      <w:kern w:val="0"/>
      <w:sz w:val="20"/>
      <w:szCs w:val="20"/>
    </w:rPr>
  </w:style>
  <w:style w:type="paragraph" w:customStyle="1" w:styleId="xl56">
    <w:name w:val="xl5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ascii="Times New Roman" w:eastAsia="Arial Unicode MS" w:hAnsi="Times New Roman"/>
      <w:b/>
      <w:bCs/>
      <w:color w:val="000000"/>
      <w:kern w:val="0"/>
      <w:sz w:val="20"/>
      <w:szCs w:val="20"/>
    </w:rPr>
  </w:style>
  <w:style w:type="paragraph" w:customStyle="1" w:styleId="xl57">
    <w:name w:val="xl5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ascii="Arial Unicode MS" w:eastAsia="Arial Unicode MS" w:hAnsi="Arial Unicode MS" w:cs="Arial Unicode MS"/>
      <w:b/>
      <w:bCs/>
      <w:color w:val="000000"/>
      <w:kern w:val="0"/>
      <w:sz w:val="20"/>
      <w:szCs w:val="20"/>
    </w:rPr>
  </w:style>
  <w:style w:type="paragraph" w:customStyle="1" w:styleId="xl58">
    <w:name w:val="xl58"/>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left"/>
    </w:pPr>
    <w:rPr>
      <w:rFonts w:ascii="Arial Unicode MS" w:eastAsia="Arial Unicode MS" w:hAnsi="Arial Unicode MS" w:cs="Arial Unicode MS"/>
      <w:b/>
      <w:bCs/>
      <w:color w:val="000000"/>
      <w:kern w:val="0"/>
      <w:sz w:val="20"/>
      <w:szCs w:val="20"/>
    </w:rPr>
  </w:style>
  <w:style w:type="paragraph" w:customStyle="1" w:styleId="xl59">
    <w:name w:val="xl59"/>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60">
    <w:name w:val="xl60"/>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61">
    <w:name w:val="xl6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FF0000"/>
      <w:kern w:val="0"/>
      <w:sz w:val="20"/>
      <w:szCs w:val="20"/>
    </w:rPr>
  </w:style>
  <w:style w:type="paragraph" w:customStyle="1" w:styleId="xl62">
    <w:name w:val="xl62"/>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63">
    <w:name w:val="xl63"/>
    <w:basedOn w:val="afff3"/>
    <w:qFormat/>
    <w:pPr>
      <w:widowControl/>
      <w:pBdr>
        <w:top w:val="single" w:sz="4" w:space="0" w:color="auto"/>
        <w:bottom w:val="single" w:sz="4" w:space="0" w:color="auto"/>
      </w:pBdr>
      <w:spacing w:before="100" w:beforeAutospacing="1" w:after="100" w:afterAutospacing="1" w:line="240" w:lineRule="auto"/>
      <w:ind w:firstLine="0"/>
      <w:jc w:val="left"/>
    </w:pPr>
    <w:rPr>
      <w:rFonts w:ascii="Arial Unicode MS" w:eastAsia="Arial Unicode MS" w:hAnsi="Arial Unicode MS" w:cs="Arial Unicode MS"/>
      <w:b/>
      <w:bCs/>
      <w:color w:val="000000"/>
      <w:kern w:val="0"/>
      <w:sz w:val="20"/>
      <w:szCs w:val="20"/>
    </w:rPr>
  </w:style>
  <w:style w:type="paragraph" w:customStyle="1" w:styleId="ParaCharCharCharCharCharCharCharCharCharChar">
    <w:name w:val="默认段落字体 Para Char Char Char Char Char Char Char Char Char Char"/>
    <w:basedOn w:val="afff3"/>
    <w:qFormat/>
    <w:pPr>
      <w:spacing w:line="240" w:lineRule="auto"/>
      <w:ind w:firstLine="0"/>
    </w:pPr>
    <w:rPr>
      <w:rFonts w:ascii="Tahoma" w:hAnsi="Tahoma"/>
      <w:color w:val="000000"/>
      <w:szCs w:val="20"/>
    </w:rPr>
  </w:style>
  <w:style w:type="paragraph" w:customStyle="1" w:styleId="affffffffffff8">
    <w:name w:val="文件正文"/>
    <w:basedOn w:val="afff3"/>
    <w:qFormat/>
    <w:pPr>
      <w:ind w:firstLineChars="200" w:firstLine="480"/>
    </w:pPr>
    <w:rPr>
      <w:rFonts w:ascii="Times New Roman" w:eastAsia="仿宋_GB2312" w:hAnsi="Times New Roman" w:cs="仿宋_GB2312"/>
      <w:color w:val="000000"/>
    </w:rPr>
  </w:style>
  <w:style w:type="paragraph" w:customStyle="1" w:styleId="Content">
    <w:name w:val="Content"/>
    <w:basedOn w:val="affffe"/>
    <w:qFormat/>
    <w:pPr>
      <w:snapToGrid w:val="0"/>
      <w:spacing w:after="0"/>
      <w:ind w:firstLine="480"/>
    </w:pPr>
    <w:rPr>
      <w:rFonts w:ascii="宋体" w:eastAsia="全真簡粗明" w:hAnsi="宋体"/>
      <w:kern w:val="0"/>
      <w:szCs w:val="20"/>
      <w:lang w:eastAsia="zh-TW"/>
    </w:rPr>
  </w:style>
  <w:style w:type="paragraph" w:customStyle="1" w:styleId="CharCharChar1CharCharCharCharCharCharChar">
    <w:name w:val="Char Char Char1 Char Char Char Char Char Char Char"/>
    <w:basedOn w:val="afff3"/>
    <w:qFormat/>
    <w:pPr>
      <w:spacing w:line="240" w:lineRule="auto"/>
      <w:ind w:firstLine="0"/>
    </w:pPr>
    <w:rPr>
      <w:rFonts w:ascii="Tahoma" w:hAnsi="Tahoma"/>
      <w:color w:val="000000"/>
      <w:szCs w:val="20"/>
    </w:rPr>
  </w:style>
  <w:style w:type="paragraph" w:customStyle="1" w:styleId="font0">
    <w:name w:val="font0"/>
    <w:basedOn w:val="afff3"/>
    <w:qFormat/>
    <w:pPr>
      <w:widowControl/>
      <w:spacing w:before="100" w:beforeAutospacing="1" w:after="100" w:afterAutospacing="1" w:line="240" w:lineRule="auto"/>
      <w:ind w:firstLine="0"/>
      <w:jc w:val="left"/>
    </w:pPr>
    <w:rPr>
      <w:rFonts w:ascii="宋体" w:hAnsi="宋体" w:cs="宋体"/>
      <w:color w:val="000000"/>
      <w:kern w:val="0"/>
    </w:rPr>
  </w:style>
  <w:style w:type="paragraph" w:customStyle="1" w:styleId="font1">
    <w:name w:val="font1"/>
    <w:basedOn w:val="afff3"/>
    <w:qFormat/>
    <w:pPr>
      <w:widowControl/>
      <w:spacing w:before="100" w:beforeAutospacing="1" w:after="100" w:afterAutospacing="1" w:line="240" w:lineRule="auto"/>
      <w:ind w:firstLine="0"/>
      <w:jc w:val="left"/>
    </w:pPr>
    <w:rPr>
      <w:rFonts w:ascii="宋体" w:hAnsi="宋体" w:cs="宋体"/>
      <w:color w:val="000000"/>
      <w:kern w:val="0"/>
    </w:rPr>
  </w:style>
  <w:style w:type="paragraph" w:customStyle="1" w:styleId="xl26">
    <w:name w:val="xl26"/>
    <w:basedOn w:val="afff3"/>
    <w:qFormat/>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hAnsi="宋体" w:cs="宋体"/>
      <w:color w:val="000000"/>
      <w:kern w:val="0"/>
      <w:sz w:val="20"/>
      <w:szCs w:val="20"/>
    </w:rPr>
  </w:style>
  <w:style w:type="paragraph" w:customStyle="1" w:styleId="xl27">
    <w:name w:val="xl27"/>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hAnsi="宋体" w:cs="宋体"/>
      <w:color w:val="000000"/>
      <w:kern w:val="0"/>
      <w:sz w:val="20"/>
      <w:szCs w:val="20"/>
    </w:rPr>
  </w:style>
  <w:style w:type="paragraph" w:customStyle="1" w:styleId="affffffffffff9">
    <w:name w:val="标书正文格式"/>
    <w:qFormat/>
    <w:pPr>
      <w:spacing w:line="360" w:lineRule="auto"/>
      <w:ind w:firstLineChars="200" w:firstLine="200"/>
    </w:pPr>
    <w:rPr>
      <w:rFonts w:ascii="Times New Roman" w:eastAsia="楷体_GB2312" w:hAnsi="Times New Roman" w:cs="Times New Roman"/>
      <w:kern w:val="2"/>
      <w:sz w:val="24"/>
      <w:szCs w:val="24"/>
    </w:rPr>
  </w:style>
  <w:style w:type="paragraph" w:customStyle="1" w:styleId="affffffffffffa">
    <w:name w:val="标书表格字体格式"/>
    <w:next w:val="affffffffffff9"/>
    <w:qFormat/>
    <w:rPr>
      <w:rFonts w:ascii="Times New Roman" w:eastAsia="宋体" w:hAnsi="Times New Roman" w:cs="Times New Roman"/>
      <w:kern w:val="2"/>
      <w:sz w:val="21"/>
      <w:szCs w:val="24"/>
    </w:rPr>
  </w:style>
  <w:style w:type="paragraph" w:customStyle="1" w:styleId="3Titre3heading3Heading3-oldH3H31H32H33H34H35">
    <w:name w:val="样式 标题 3Titre3heading 3Heading 3 - oldH3H31H32H33H34H35..."/>
    <w:basedOn w:val="30"/>
    <w:qFormat/>
    <w:pPr>
      <w:keepNext/>
      <w:numPr>
        <w:ilvl w:val="0"/>
        <w:numId w:val="0"/>
      </w:numPr>
      <w:spacing w:before="260" w:after="260" w:line="410" w:lineRule="auto"/>
      <w:ind w:left="1080"/>
      <w:jc w:val="both"/>
    </w:pPr>
    <w:rPr>
      <w:rFonts w:ascii="宋体" w:hAnsi="宋体" w:cs="Times New Roman"/>
      <w:color w:val="000000"/>
      <w:sz w:val="32"/>
      <w:szCs w:val="32"/>
    </w:rPr>
  </w:style>
  <w:style w:type="paragraph" w:customStyle="1" w:styleId="affffffffffffb">
    <w:name w:val="五号正文（标准）"/>
    <w:basedOn w:val="afff3"/>
    <w:qFormat/>
    <w:pPr>
      <w:ind w:firstLine="0"/>
    </w:pPr>
    <w:rPr>
      <w:rFonts w:ascii="宋体" w:hAnsi="宋体"/>
      <w:b/>
      <w:color w:val="000000"/>
    </w:rPr>
  </w:style>
  <w:style w:type="paragraph" w:customStyle="1" w:styleId="affffffffffffc">
    <w:name w:val="正文(首行缩进)"/>
    <w:qFormat/>
    <w:pPr>
      <w:adjustRightInd w:val="0"/>
      <w:snapToGrid w:val="0"/>
      <w:spacing w:line="360" w:lineRule="auto"/>
      <w:ind w:firstLineChars="200" w:firstLine="428"/>
      <w:jc w:val="both"/>
    </w:pPr>
    <w:rPr>
      <w:rFonts w:ascii="Times New Roman" w:eastAsia="宋体" w:hAnsi="Times New Roman" w:cs="Times New Roman"/>
      <w:spacing w:val="2"/>
      <w:kern w:val="24"/>
      <w:sz w:val="21"/>
      <w:szCs w:val="24"/>
    </w:rPr>
  </w:style>
  <w:style w:type="paragraph" w:customStyle="1" w:styleId="affffffffffffd">
    <w:name w:val="文字"/>
    <w:basedOn w:val="afff3"/>
    <w:qFormat/>
    <w:pPr>
      <w:tabs>
        <w:tab w:val="left" w:pos="8520"/>
      </w:tabs>
      <w:spacing w:line="312" w:lineRule="auto"/>
      <w:ind w:right="-210" w:firstLine="556"/>
    </w:pPr>
    <w:rPr>
      <w:rFonts w:ascii="宋体" w:hAnsi="宋体"/>
      <w:color w:val="000000"/>
      <w:sz w:val="28"/>
      <w:szCs w:val="20"/>
    </w:rPr>
  </w:style>
  <w:style w:type="paragraph" w:customStyle="1" w:styleId="1ffc">
    <w:name w:val="表文1"/>
    <w:basedOn w:val="afff3"/>
    <w:qFormat/>
    <w:pPr>
      <w:widowControl/>
      <w:ind w:firstLine="0"/>
    </w:pPr>
    <w:rPr>
      <w:rFonts w:ascii="宋体" w:hAnsi="宋体"/>
      <w:bCs/>
      <w:color w:val="000000"/>
      <w:spacing w:val="10"/>
      <w:kern w:val="0"/>
    </w:rPr>
  </w:style>
  <w:style w:type="paragraph" w:customStyle="1" w:styleId="arial122">
    <w:name w:val="arial122"/>
    <w:basedOn w:val="afff3"/>
    <w:qFormat/>
    <w:pPr>
      <w:widowControl/>
      <w:spacing w:line="300" w:lineRule="atLeast"/>
      <w:ind w:firstLine="0"/>
      <w:jc w:val="left"/>
    </w:pPr>
    <w:rPr>
      <w:rFonts w:ascii="宋体" w:hAnsi="宋体" w:cs="宋体"/>
      <w:color w:val="000000"/>
      <w:kern w:val="0"/>
      <w:sz w:val="18"/>
      <w:szCs w:val="18"/>
    </w:rPr>
  </w:style>
  <w:style w:type="paragraph" w:customStyle="1" w:styleId="DefinitionTerm">
    <w:name w:val="Definition Term"/>
    <w:basedOn w:val="afff3"/>
    <w:next w:val="afff3"/>
    <w:qFormat/>
    <w:pPr>
      <w:widowControl/>
      <w:tabs>
        <w:tab w:val="left" w:pos="900"/>
      </w:tabs>
      <w:snapToGrid w:val="0"/>
      <w:spacing w:before="60" w:after="60" w:line="240" w:lineRule="auto"/>
      <w:ind w:right="-180" w:firstLineChars="300" w:firstLine="720"/>
    </w:pPr>
    <w:rPr>
      <w:rFonts w:ascii="宋体" w:hAnsi="宋体"/>
      <w:color w:val="000000"/>
      <w:kern w:val="0"/>
      <w:lang w:eastAsia="en-US"/>
    </w:rPr>
  </w:style>
  <w:style w:type="paragraph" w:customStyle="1" w:styleId="contentlabel">
    <w:name w:val="contentlabel"/>
    <w:basedOn w:val="afff3"/>
    <w:qFormat/>
    <w:pPr>
      <w:widowControl/>
      <w:spacing w:before="37" w:after="100" w:afterAutospacing="1" w:line="240" w:lineRule="auto"/>
      <w:ind w:left="112" w:firstLine="0"/>
      <w:jc w:val="left"/>
    </w:pPr>
    <w:rPr>
      <w:rFonts w:ascii="宋体" w:hAnsi="宋体"/>
      <w:color w:val="336666"/>
      <w:kern w:val="0"/>
      <w:sz w:val="22"/>
      <w:szCs w:val="22"/>
    </w:rPr>
  </w:style>
  <w:style w:type="paragraph" w:customStyle="1" w:styleId="contentnoteheader">
    <w:name w:val="contentnoteheader"/>
    <w:basedOn w:val="afff3"/>
    <w:qFormat/>
    <w:pPr>
      <w:widowControl/>
      <w:spacing w:before="37" w:after="100" w:afterAutospacing="1" w:line="240" w:lineRule="auto"/>
      <w:ind w:left="112" w:firstLine="0"/>
      <w:jc w:val="left"/>
    </w:pPr>
    <w:rPr>
      <w:rFonts w:ascii="宋体" w:hAnsi="宋体"/>
      <w:b/>
      <w:bCs/>
      <w:color w:val="990000"/>
      <w:kern w:val="0"/>
      <w:sz w:val="22"/>
      <w:szCs w:val="22"/>
    </w:rPr>
  </w:style>
  <w:style w:type="paragraph" w:customStyle="1" w:styleId="affffffffffffe">
    <w:name w:val="子标题"/>
    <w:basedOn w:val="afff3"/>
    <w:qFormat/>
    <w:pPr>
      <w:widowControl/>
      <w:snapToGrid w:val="0"/>
      <w:spacing w:before="200" w:after="200" w:line="240" w:lineRule="auto"/>
      <w:ind w:leftChars="740" w:left="740" w:hangingChars="250" w:hanging="602"/>
    </w:pPr>
    <w:rPr>
      <w:rFonts w:ascii="Times New Roman" w:eastAsia="仿宋_GB2312" w:hAnsi="宋体"/>
      <w:b/>
      <w:bCs/>
      <w:color w:val="000080"/>
      <w:kern w:val="0"/>
      <w:szCs w:val="20"/>
    </w:rPr>
  </w:style>
  <w:style w:type="paragraph" w:customStyle="1" w:styleId="214">
    <w:name w:val="样式 首行缩进:  2 字符1"/>
    <w:basedOn w:val="afff3"/>
    <w:qFormat/>
    <w:pPr>
      <w:ind w:firstLineChars="200" w:firstLine="482"/>
    </w:pPr>
    <w:rPr>
      <w:rFonts w:ascii="Times New Roman" w:hAnsi="Times New Roman"/>
      <w:b/>
      <w:bCs/>
      <w:color w:val="000000"/>
    </w:rPr>
  </w:style>
  <w:style w:type="paragraph" w:customStyle="1" w:styleId="203254">
    <w:name w:val="样式 样式 标题 2 + 左侧:  0.32 厘米 悬挂缩进: 5.4 字符 + 宋体"/>
    <w:basedOn w:val="afff3"/>
    <w:qFormat/>
    <w:pPr>
      <w:tabs>
        <w:tab w:val="left" w:pos="1320"/>
      </w:tabs>
      <w:spacing w:line="240" w:lineRule="auto"/>
      <w:ind w:left="1320" w:hanging="420"/>
    </w:pPr>
    <w:rPr>
      <w:rFonts w:ascii="Times New Roman" w:hAnsi="Times New Roman"/>
      <w:color w:val="000000"/>
      <w:sz w:val="21"/>
    </w:rPr>
  </w:style>
  <w:style w:type="character" w:customStyle="1" w:styleId="Char1c">
    <w:name w:val="文档结构图 Char1"/>
    <w:uiPriority w:val="99"/>
    <w:qFormat/>
    <w:rPr>
      <w:rFonts w:ascii="宋体"/>
      <w:sz w:val="18"/>
      <w:szCs w:val="18"/>
    </w:rPr>
  </w:style>
  <w:style w:type="paragraph" w:customStyle="1" w:styleId="4Char1">
    <w:name w:val="4 Char"/>
    <w:basedOn w:val="affff5"/>
    <w:qFormat/>
    <w:pPr>
      <w:shd w:val="clear" w:color="auto" w:fill="000080"/>
    </w:pPr>
    <w:rPr>
      <w:rFonts w:ascii="Tahoma" w:hAnsi="Tahoma" w:cs="Courier New"/>
    </w:rPr>
  </w:style>
  <w:style w:type="paragraph" w:customStyle="1" w:styleId="1ffd">
    <w:name w:val="小标题 1"/>
    <w:basedOn w:val="afff3"/>
    <w:qFormat/>
    <w:pPr>
      <w:autoSpaceDE w:val="0"/>
      <w:autoSpaceDN w:val="0"/>
      <w:adjustRightInd w:val="0"/>
      <w:spacing w:line="360" w:lineRule="atLeast"/>
      <w:ind w:firstLine="0"/>
    </w:pPr>
    <w:rPr>
      <w:rFonts w:ascii="文鼎粗黑" w:eastAsia="文鼎粗黑" w:hAnsi="Times New Roman"/>
      <w:color w:val="000000"/>
      <w:kern w:val="0"/>
      <w:sz w:val="22"/>
      <w:szCs w:val="20"/>
    </w:rPr>
  </w:style>
  <w:style w:type="paragraph" w:customStyle="1" w:styleId="Default123Text1">
    <w:name w:val="Default 123  Text1"/>
    <w:basedOn w:val="afff3"/>
    <w:qFormat/>
    <w:pPr>
      <w:widowControl/>
      <w:overflowPunct w:val="0"/>
      <w:autoSpaceDE w:val="0"/>
      <w:autoSpaceDN w:val="0"/>
      <w:adjustRightInd w:val="0"/>
      <w:spacing w:line="240" w:lineRule="auto"/>
      <w:ind w:firstLine="0"/>
      <w:jc w:val="left"/>
    </w:pPr>
    <w:rPr>
      <w:rFonts w:ascii="宋体" w:hAnsi="Times New Roman"/>
      <w:color w:val="000000"/>
      <w:kern w:val="0"/>
      <w:sz w:val="26"/>
      <w:szCs w:val="20"/>
    </w:rPr>
  </w:style>
  <w:style w:type="paragraph" w:customStyle="1" w:styleId="240">
    <w:name w:val="2册标题4"/>
    <w:basedOn w:val="afff3"/>
    <w:next w:val="afff3"/>
    <w:qFormat/>
    <w:pPr>
      <w:spacing w:beforeLines="50" w:line="300" w:lineRule="auto"/>
      <w:ind w:leftChars="200" w:left="200" w:firstLine="0"/>
      <w:outlineLvl w:val="3"/>
    </w:pPr>
    <w:rPr>
      <w:rFonts w:eastAsia="幼圆" w:cs="Arial"/>
      <w:b/>
      <w:color w:val="000000"/>
    </w:rPr>
  </w:style>
  <w:style w:type="paragraph" w:customStyle="1" w:styleId="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w:basedOn w:val="afff3"/>
    <w:qFormat/>
    <w:pPr>
      <w:spacing w:line="240" w:lineRule="auto"/>
      <w:ind w:firstLine="0"/>
    </w:pPr>
    <w:rPr>
      <w:rFonts w:ascii="Tahoma" w:hAnsi="Tahoma"/>
      <w:color w:val="000000"/>
      <w:szCs w:val="20"/>
    </w:rPr>
  </w:style>
  <w:style w:type="paragraph" w:customStyle="1" w:styleId="CharCharCharCharCharCharCharCharCharChar1">
    <w:name w:val="Char Char Char Char Char Char Char Char Char Char1"/>
    <w:basedOn w:val="afff3"/>
    <w:qFormat/>
    <w:pPr>
      <w:tabs>
        <w:tab w:val="left" w:pos="425"/>
      </w:tabs>
      <w:spacing w:line="240" w:lineRule="auto"/>
      <w:ind w:left="425" w:hanging="425"/>
    </w:pPr>
    <w:rPr>
      <w:rFonts w:eastAsia="黑体" w:cs="宋体"/>
      <w:b/>
      <w:bCs/>
      <w:color w:val="000000"/>
      <w:sz w:val="32"/>
      <w:szCs w:val="32"/>
    </w:rPr>
  </w:style>
  <w:style w:type="paragraph" w:customStyle="1" w:styleId="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w:basedOn w:val="afff3"/>
    <w:qFormat/>
    <w:pPr>
      <w:spacing w:line="240" w:lineRule="auto"/>
      <w:ind w:firstLine="0"/>
    </w:pPr>
    <w:rPr>
      <w:rFonts w:ascii="Tahoma" w:hAnsi="Tahoma"/>
      <w:color w:val="000000"/>
      <w:szCs w:val="20"/>
    </w:rPr>
  </w:style>
  <w:style w:type="paragraph" w:customStyle="1" w:styleId="CharCharChar1">
    <w:name w:val="Char Char Char1"/>
    <w:basedOn w:val="afff3"/>
    <w:qFormat/>
    <w:pPr>
      <w:spacing w:line="300" w:lineRule="auto"/>
      <w:ind w:firstLine="0"/>
    </w:pPr>
    <w:rPr>
      <w:rFonts w:ascii="Tahoma" w:hAnsi="Tahoma"/>
      <w:color w:val="000000"/>
    </w:rPr>
  </w:style>
  <w:style w:type="paragraph" w:customStyle="1" w:styleId="CharChar2CharCharChar">
    <w:name w:val="Char Char2 Char Char Char"/>
    <w:basedOn w:val="afff3"/>
    <w:qFormat/>
    <w:pPr>
      <w:numPr>
        <w:numId w:val="34"/>
      </w:numPr>
      <w:spacing w:line="240" w:lineRule="auto"/>
      <w:ind w:left="0" w:firstLine="0"/>
    </w:pPr>
    <w:rPr>
      <w:rFonts w:ascii="Tahoma" w:hAnsi="Tahoma"/>
      <w:color w:val="000000"/>
      <w:szCs w:val="20"/>
    </w:rPr>
  </w:style>
  <w:style w:type="paragraph" w:customStyle="1" w:styleId="CM49">
    <w:name w:val="CM49"/>
    <w:basedOn w:val="Default"/>
    <w:next w:val="Default"/>
    <w:qFormat/>
    <w:pPr>
      <w:spacing w:after="225"/>
    </w:pPr>
    <w:rPr>
      <w:rFonts w:ascii="Helvetica" w:eastAsia="宋体" w:hAnsi="Helvetica" w:cs="Century"/>
      <w:color w:val="auto"/>
    </w:rPr>
  </w:style>
  <w:style w:type="paragraph" w:customStyle="1" w:styleId="CM51">
    <w:name w:val="CM51"/>
    <w:basedOn w:val="Default"/>
    <w:next w:val="Default"/>
    <w:qFormat/>
    <w:pPr>
      <w:spacing w:after="170"/>
    </w:pPr>
    <w:rPr>
      <w:rFonts w:ascii="Helvetica" w:eastAsia="宋体" w:hAnsi="Helvetica" w:cs="Century"/>
      <w:color w:val="auto"/>
    </w:rPr>
  </w:style>
  <w:style w:type="paragraph" w:customStyle="1" w:styleId="CM50">
    <w:name w:val="CM50"/>
    <w:basedOn w:val="Default"/>
    <w:next w:val="Default"/>
    <w:qFormat/>
    <w:pPr>
      <w:spacing w:after="95"/>
    </w:pPr>
    <w:rPr>
      <w:rFonts w:ascii="Helvetica" w:eastAsia="宋体" w:hAnsi="Helvetica" w:cs="Century"/>
      <w:color w:val="auto"/>
    </w:rPr>
  </w:style>
  <w:style w:type="paragraph" w:customStyle="1" w:styleId="a14">
    <w:name w:val="a14"/>
    <w:basedOn w:val="afff3"/>
    <w:qFormat/>
    <w:pPr>
      <w:widowControl/>
      <w:spacing w:before="100" w:beforeAutospacing="1" w:after="100" w:afterAutospacing="1" w:line="300" w:lineRule="atLeast"/>
      <w:ind w:firstLine="375"/>
      <w:jc w:val="left"/>
    </w:pPr>
    <w:rPr>
      <w:rFonts w:ascii="宋体" w:hAnsi="宋体"/>
      <w:color w:val="000000"/>
      <w:kern w:val="0"/>
      <w:sz w:val="21"/>
      <w:szCs w:val="21"/>
    </w:rPr>
  </w:style>
  <w:style w:type="paragraph" w:customStyle="1" w:styleId="NormalJustified">
    <w:name w:val="Normal (Justified)"/>
    <w:basedOn w:val="afff3"/>
    <w:qFormat/>
    <w:pPr>
      <w:widowControl/>
      <w:snapToGrid w:val="0"/>
      <w:spacing w:line="240" w:lineRule="auto"/>
      <w:ind w:firstLine="0"/>
    </w:pPr>
    <w:rPr>
      <w:rFonts w:ascii="Times New Roman" w:hAnsi="Times New Roman"/>
      <w:color w:val="000000"/>
      <w:kern w:val="28"/>
      <w:szCs w:val="20"/>
    </w:rPr>
  </w:style>
  <w:style w:type="paragraph" w:customStyle="1" w:styleId="ParaChar">
    <w:name w:val="默认段落字体 Para Char"/>
    <w:basedOn w:val="afff3"/>
    <w:qFormat/>
    <w:pPr>
      <w:tabs>
        <w:tab w:val="left" w:pos="3516"/>
      </w:tabs>
      <w:adjustRightInd w:val="0"/>
      <w:ind w:firstLine="0"/>
    </w:pPr>
    <w:rPr>
      <w:rFonts w:ascii="Times New Roman" w:hAnsi="Times New Roman"/>
      <w:color w:val="000000"/>
      <w:kern w:val="0"/>
      <w:szCs w:val="20"/>
    </w:rPr>
  </w:style>
  <w:style w:type="paragraph" w:customStyle="1" w:styleId="2ffe">
    <w:name w:val="样式 正文文本 + 首行缩进:  2 字符"/>
    <w:basedOn w:val="affffe"/>
    <w:qFormat/>
    <w:pPr>
      <w:spacing w:after="0"/>
      <w:ind w:firstLineChars="200" w:firstLine="480"/>
      <w:jc w:val="left"/>
    </w:pPr>
    <w:rPr>
      <w:rFonts w:ascii="宋体" w:hAnsi="宋体" w:cs="宋体"/>
      <w:szCs w:val="20"/>
    </w:rPr>
  </w:style>
  <w:style w:type="paragraph" w:customStyle="1" w:styleId="ParaCharCharCharCharCharCharCharCharCharCharCharCharCharCharCharCharCharCharCharCharCharChar">
    <w:name w:val="默认段落字体 Para Char Char Char Char Char Char Char Char Char Char Char Char Char Char Char Char Char Char Char Char Char Char"/>
    <w:basedOn w:val="afff3"/>
    <w:qFormat/>
    <w:pPr>
      <w:spacing w:line="240" w:lineRule="auto"/>
      <w:ind w:firstLine="0"/>
    </w:pPr>
    <w:rPr>
      <w:rFonts w:ascii="Tahoma" w:hAnsi="Tahoma"/>
      <w:color w:val="000000"/>
      <w:szCs w:val="20"/>
    </w:rPr>
  </w:style>
  <w:style w:type="paragraph" w:customStyle="1" w:styleId="CQ">
    <w:name w:val="正文CQ"/>
    <w:basedOn w:val="afff3"/>
    <w:semiHidden/>
    <w:qFormat/>
    <w:pPr>
      <w:spacing w:line="240" w:lineRule="auto"/>
      <w:ind w:firstLineChars="200" w:firstLine="200"/>
    </w:pPr>
    <w:rPr>
      <w:rFonts w:ascii="Times New Roman" w:hAnsi="Times New Roman"/>
      <w:color w:val="000000"/>
      <w:szCs w:val="20"/>
    </w:rPr>
  </w:style>
  <w:style w:type="character" w:customStyle="1" w:styleId="Charff4">
    <w:name w:val="附图居中 Char"/>
    <w:link w:val="afffffffffffff"/>
    <w:qFormat/>
    <w:locked/>
    <w:rPr>
      <w:rFonts w:ascii="宋体" w:hAnsi="宋体"/>
    </w:rPr>
  </w:style>
  <w:style w:type="paragraph" w:customStyle="1" w:styleId="afffffffffffff">
    <w:name w:val="附图居中"/>
    <w:basedOn w:val="afff3"/>
    <w:next w:val="afffffffffffff0"/>
    <w:link w:val="Charff4"/>
    <w:qFormat/>
    <w:pPr>
      <w:keepNext/>
      <w:spacing w:line="240" w:lineRule="auto"/>
      <w:ind w:firstLine="0"/>
      <w:jc w:val="center"/>
    </w:pPr>
    <w:rPr>
      <w:rFonts w:ascii="宋体" w:eastAsiaTheme="minorEastAsia" w:hAnsi="宋体" w:cstheme="minorBidi"/>
      <w:sz w:val="21"/>
      <w:szCs w:val="22"/>
    </w:rPr>
  </w:style>
  <w:style w:type="paragraph" w:customStyle="1" w:styleId="afffffffffffff0">
    <w:name w:val="附图标题"/>
    <w:basedOn w:val="afff3"/>
    <w:link w:val="CharChar5"/>
    <w:qFormat/>
    <w:pPr>
      <w:adjustRightInd w:val="0"/>
      <w:spacing w:before="60" w:after="60" w:line="360" w:lineRule="atLeast"/>
      <w:ind w:firstLine="0"/>
    </w:pPr>
    <w:rPr>
      <w:rFonts w:ascii="宋体" w:hAnsi="宋体"/>
      <w:color w:val="000000"/>
    </w:rPr>
  </w:style>
  <w:style w:type="character" w:customStyle="1" w:styleId="CharChar5">
    <w:name w:val="附图标题 Char Char"/>
    <w:link w:val="afffffffffffff0"/>
    <w:qFormat/>
    <w:locked/>
    <w:rPr>
      <w:rFonts w:ascii="宋体" w:eastAsia="宋体" w:hAnsi="宋体" w:cs="Times New Roman"/>
      <w:color w:val="000000"/>
      <w:sz w:val="24"/>
      <w:szCs w:val="24"/>
    </w:rPr>
  </w:style>
  <w:style w:type="paragraph" w:customStyle="1" w:styleId="1H1Heading0PIM1Fab-1h11NormalFontHelvetica">
    <w:name w:val="样式 标题 1H1Heading 0PIM 1Fab-1h11.Normal + Font: Helvetica..."/>
    <w:basedOn w:val="10"/>
    <w:semiHidden/>
    <w:qFormat/>
    <w:pPr>
      <w:pageBreakBefore/>
      <w:numPr>
        <w:numId w:val="0"/>
      </w:numPr>
      <w:spacing w:before="340" w:line="576" w:lineRule="auto"/>
      <w:ind w:left="1001" w:hanging="425"/>
    </w:pPr>
    <w:rPr>
      <w:rFonts w:cs="宋体"/>
      <w:b/>
      <w:spacing w:val="20"/>
      <w:kern w:val="44"/>
      <w:sz w:val="36"/>
      <w:szCs w:val="20"/>
    </w:rPr>
  </w:style>
  <w:style w:type="paragraph" w:customStyle="1" w:styleId="2Para22H2h2sect12DONOTUSEh2chnChapterNumber1">
    <w:name w:val="样式 标题 2Para22H2h2sect 1.2DO NOT USE_h2chnChapter Number/...1"/>
    <w:basedOn w:val="2"/>
    <w:semiHidden/>
    <w:qFormat/>
    <w:pPr>
      <w:keepNext/>
      <w:numPr>
        <w:ilvl w:val="0"/>
        <w:numId w:val="0"/>
      </w:numPr>
      <w:adjustRightInd/>
      <w:spacing w:before="260" w:after="0" w:line="412" w:lineRule="auto"/>
      <w:ind w:left="1287"/>
      <w:jc w:val="both"/>
      <w:textAlignment w:val="auto"/>
    </w:pPr>
    <w:rPr>
      <w:rFonts w:cs="宋体"/>
      <w:b/>
      <w:color w:val="000000"/>
      <w:spacing w:val="20"/>
      <w:kern w:val="2"/>
      <w:sz w:val="32"/>
    </w:rPr>
  </w:style>
  <w:style w:type="paragraph" w:customStyle="1" w:styleId="3H3sect123h3BOD0Heading3-oldl3CTBoldHeadbh1">
    <w:name w:val="样式 标题 3H3sect1.2.3h3BOD 0Heading 3 - oldl3CTBold Headbh...1"/>
    <w:basedOn w:val="30"/>
    <w:semiHidden/>
    <w:qFormat/>
    <w:pPr>
      <w:keepNext/>
      <w:numPr>
        <w:ilvl w:val="0"/>
        <w:numId w:val="0"/>
      </w:numPr>
      <w:spacing w:before="260" w:line="412" w:lineRule="auto"/>
      <w:ind w:left="576"/>
      <w:jc w:val="both"/>
    </w:pPr>
    <w:rPr>
      <w:rFonts w:eastAsia="黑体" w:cs="宋体"/>
      <w:color w:val="000000"/>
      <w:spacing w:val="20"/>
      <w:sz w:val="30"/>
      <w:szCs w:val="20"/>
    </w:rPr>
  </w:style>
  <w:style w:type="paragraph" w:customStyle="1" w:styleId="4H4RefHeading1rh1Headingsqlsect1234PIM4h4">
    <w:name w:val="样式 标题 4H4Ref Heading 1rh1Heading sqlsect 1.2.3.4PIM 4h4(..."/>
    <w:basedOn w:val="4"/>
    <w:semiHidden/>
    <w:qFormat/>
    <w:pPr>
      <w:keepNext/>
      <w:numPr>
        <w:ilvl w:val="0"/>
        <w:numId w:val="0"/>
      </w:numPr>
      <w:tabs>
        <w:tab w:val="left" w:pos="1079"/>
      </w:tabs>
      <w:spacing w:before="280" w:line="374" w:lineRule="auto"/>
      <w:ind w:left="1296" w:hanging="576"/>
      <w:jc w:val="both"/>
    </w:pPr>
    <w:rPr>
      <w:rFonts w:eastAsia="黑体" w:cs="宋体"/>
      <w:color w:val="000000"/>
      <w:spacing w:val="10"/>
      <w:szCs w:val="20"/>
    </w:rPr>
  </w:style>
  <w:style w:type="paragraph" w:customStyle="1" w:styleId="5H5PIM5BlockLabeldashdsddh512Romanlisthe">
    <w:name w:val="样式 标题 5H5PIM 5Block Labeldashdsddh5口口1口2Roman listhe..."/>
    <w:basedOn w:val="51"/>
    <w:semiHidden/>
    <w:qFormat/>
    <w:pPr>
      <w:keepNext/>
      <w:tabs>
        <w:tab w:val="left" w:pos="1260"/>
        <w:tab w:val="left" w:pos="3870"/>
      </w:tabs>
      <w:spacing w:before="240" w:line="374" w:lineRule="auto"/>
      <w:ind w:left="7470" w:hanging="420"/>
    </w:pPr>
    <w:rPr>
      <w:rFonts w:eastAsia="黑体" w:cs="宋体"/>
      <w:color w:val="000000"/>
      <w:spacing w:val="10"/>
      <w:szCs w:val="20"/>
    </w:rPr>
  </w:style>
  <w:style w:type="paragraph" w:customStyle="1" w:styleId="BodyText21">
    <w:name w:val="Body Text 21"/>
    <w:basedOn w:val="afff3"/>
    <w:semiHidden/>
    <w:qFormat/>
    <w:pPr>
      <w:adjustRightInd w:val="0"/>
      <w:ind w:firstLine="0"/>
      <w:jc w:val="left"/>
    </w:pPr>
    <w:rPr>
      <w:rFonts w:ascii="Times New Roman" w:eastAsia="仿宋_GB2312" w:hAnsi="Times New Roman"/>
      <w:color w:val="000000"/>
      <w:szCs w:val="20"/>
    </w:rPr>
  </w:style>
  <w:style w:type="paragraph" w:customStyle="1" w:styleId="BodyTextIndent21">
    <w:name w:val="Body Text Indent 21"/>
    <w:basedOn w:val="afff3"/>
    <w:qFormat/>
    <w:pPr>
      <w:adjustRightInd w:val="0"/>
      <w:ind w:firstLine="720"/>
      <w:jc w:val="left"/>
    </w:pPr>
    <w:rPr>
      <w:rFonts w:ascii="Times New Roman" w:eastAsia="仿宋_GB2312" w:hAnsi="Times New Roman"/>
      <w:color w:val="000000"/>
      <w:szCs w:val="20"/>
    </w:rPr>
  </w:style>
  <w:style w:type="character" w:customStyle="1" w:styleId="2H2h22Header2l2Level2Headheading2H2normalfullChar">
    <w:name w:val="样式 标题 2H2h22Header 2l2Level 2 Headheading 2H2normal full... Char"/>
    <w:link w:val="2H2h22Header2l2Level2Headheading2H2normalfull"/>
    <w:qFormat/>
    <w:locked/>
    <w:rPr>
      <w:rFonts w:ascii="宋体" w:eastAsia="黑体" w:hAnsi="宋体"/>
      <w:b/>
      <w:bCs/>
      <w:color w:val="000000"/>
      <w:sz w:val="28"/>
      <w:szCs w:val="32"/>
    </w:rPr>
  </w:style>
  <w:style w:type="paragraph" w:customStyle="1" w:styleId="2H2h22Header2l2Level2Headheading2H2normalfull">
    <w:name w:val="样式 标题 2H2h22Header 2l2Level 2 Headheading 2H2normal full..."/>
    <w:basedOn w:val="2"/>
    <w:link w:val="2H2h22Header2l2Level2Headheading2H2normalfullChar"/>
    <w:qFormat/>
    <w:pPr>
      <w:keepNext/>
      <w:numPr>
        <w:ilvl w:val="0"/>
        <w:numId w:val="0"/>
      </w:numPr>
      <w:adjustRightInd/>
      <w:spacing w:before="260" w:after="260" w:line="412" w:lineRule="auto"/>
      <w:jc w:val="both"/>
      <w:textAlignment w:val="auto"/>
    </w:pPr>
    <w:rPr>
      <w:rFonts w:ascii="宋体" w:hAnsi="宋体" w:cstheme="minorBidi"/>
      <w:b/>
      <w:color w:val="000000"/>
      <w:kern w:val="2"/>
      <w:szCs w:val="32"/>
    </w:rPr>
  </w:style>
  <w:style w:type="paragraph" w:customStyle="1" w:styleId="1H1PIM1h1Heading0Fab-1h1stlevelheading1LN">
    <w:name w:val="样式 标题 1H1PIM 1h1Heading 0Fab-1h章节1st levelheading 1LN..."/>
    <w:basedOn w:val="10"/>
    <w:semiHidden/>
    <w:qFormat/>
    <w:pPr>
      <w:numPr>
        <w:numId w:val="0"/>
      </w:numPr>
      <w:adjustRightInd w:val="0"/>
      <w:spacing w:before="340" w:after="330"/>
    </w:pPr>
    <w:rPr>
      <w:rFonts w:ascii="宋体" w:eastAsia="宋体" w:hAnsi="宋体" w:cs="宋体"/>
      <w:b/>
      <w:color w:val="000000"/>
      <w:kern w:val="44"/>
      <w:sz w:val="32"/>
      <w:szCs w:val="20"/>
    </w:rPr>
  </w:style>
  <w:style w:type="paragraph" w:customStyle="1" w:styleId="msolistparagraph0">
    <w:name w:val="msolistparagraph"/>
    <w:basedOn w:val="afff3"/>
    <w:qFormat/>
    <w:pPr>
      <w:widowControl/>
      <w:spacing w:line="240" w:lineRule="auto"/>
      <w:ind w:firstLine="420"/>
      <w:jc w:val="left"/>
    </w:pPr>
    <w:rPr>
      <w:rFonts w:ascii="Calibri" w:hAnsi="Calibri" w:cs="宋体"/>
      <w:color w:val="000000"/>
      <w:kern w:val="0"/>
      <w:sz w:val="22"/>
      <w:szCs w:val="22"/>
    </w:rPr>
  </w:style>
  <w:style w:type="character" w:customStyle="1" w:styleId="HTMLChar1">
    <w:name w:val="HTML 预设格式 Char1"/>
    <w:uiPriority w:val="99"/>
    <w:qFormat/>
    <w:locked/>
    <w:rPr>
      <w:rFonts w:ascii="宋体" w:hAnsi="宋体" w:cs="宋体"/>
      <w:color w:val="000000"/>
      <w:sz w:val="24"/>
      <w:szCs w:val="24"/>
    </w:rPr>
  </w:style>
  <w:style w:type="character" w:customStyle="1" w:styleId="2Char10">
    <w:name w:val="正文文本 2 Char1"/>
    <w:uiPriority w:val="99"/>
    <w:qFormat/>
    <w:rPr>
      <w:sz w:val="24"/>
    </w:rPr>
  </w:style>
  <w:style w:type="character" w:customStyle="1" w:styleId="2Char11">
    <w:name w:val="正文文本缩进 2 Char1"/>
    <w:qFormat/>
    <w:rPr>
      <w:sz w:val="24"/>
    </w:rPr>
  </w:style>
  <w:style w:type="character" w:customStyle="1" w:styleId="3Char10">
    <w:name w:val="正文文本缩进 3 Char1"/>
    <w:qFormat/>
    <w:rPr>
      <w:sz w:val="16"/>
      <w:szCs w:val="16"/>
    </w:rPr>
  </w:style>
  <w:style w:type="character" w:customStyle="1" w:styleId="Char1d">
    <w:name w:val="批注框文本 Char1"/>
    <w:uiPriority w:val="99"/>
    <w:qFormat/>
    <w:rPr>
      <w:sz w:val="18"/>
      <w:szCs w:val="18"/>
    </w:rPr>
  </w:style>
  <w:style w:type="character" w:customStyle="1" w:styleId="Char1e">
    <w:name w:val="日期 Char1"/>
    <w:qFormat/>
    <w:rPr>
      <w:sz w:val="24"/>
    </w:rPr>
  </w:style>
  <w:style w:type="character" w:customStyle="1" w:styleId="btCharChar">
    <w:name w:val="bt Char Char"/>
    <w:qFormat/>
    <w:locked/>
    <w:rPr>
      <w:rFonts w:ascii="仿宋_GB2312" w:eastAsia="仿宋_GB2312" w:hint="eastAsia"/>
      <w:sz w:val="28"/>
      <w:szCs w:val="21"/>
      <w:lang w:val="en-US" w:eastAsia="zh-CN" w:bidi="ar-SA"/>
    </w:rPr>
  </w:style>
  <w:style w:type="paragraph" w:customStyle="1" w:styleId="xl120">
    <w:name w:val="xl120"/>
    <w:basedOn w:val="afff3"/>
    <w:qFormat/>
    <w:pPr>
      <w:widowControl/>
      <w:pBdr>
        <w:top w:val="single" w:sz="4" w:space="0" w:color="auto"/>
        <w:left w:val="single" w:sz="4" w:space="31" w:color="auto"/>
        <w:bottom w:val="single" w:sz="4" w:space="0" w:color="auto"/>
        <w:right w:val="single" w:sz="4" w:space="0" w:color="auto"/>
      </w:pBdr>
      <w:shd w:val="clear" w:color="000000" w:fill="FFFF00"/>
      <w:spacing w:before="100" w:beforeAutospacing="1" w:after="100" w:afterAutospacing="1" w:line="240" w:lineRule="auto"/>
      <w:ind w:firstLineChars="200" w:firstLine="200"/>
      <w:jc w:val="left"/>
      <w:textAlignment w:val="top"/>
    </w:pPr>
    <w:rPr>
      <w:rFonts w:ascii="宋体" w:hAnsi="宋体" w:cs="宋体"/>
      <w:b/>
      <w:bCs/>
      <w:color w:val="0000FF"/>
      <w:kern w:val="0"/>
      <w:sz w:val="20"/>
      <w:szCs w:val="20"/>
    </w:rPr>
  </w:style>
  <w:style w:type="paragraph" w:customStyle="1" w:styleId="xl121">
    <w:name w:val="xl121"/>
    <w:basedOn w:val="afff3"/>
    <w:qFormat/>
    <w:pPr>
      <w:widowControl/>
      <w:pBdr>
        <w:top w:val="single" w:sz="4" w:space="0" w:color="auto"/>
        <w:left w:val="single" w:sz="4" w:space="31" w:color="auto"/>
        <w:bottom w:val="single" w:sz="4" w:space="0" w:color="auto"/>
        <w:right w:val="single" w:sz="4" w:space="0" w:color="auto"/>
      </w:pBdr>
      <w:shd w:val="clear" w:color="000000" w:fill="FFFF00"/>
      <w:spacing w:before="100" w:beforeAutospacing="1" w:after="100" w:afterAutospacing="1" w:line="240" w:lineRule="auto"/>
      <w:ind w:firstLineChars="300" w:firstLine="300"/>
      <w:jc w:val="left"/>
      <w:textAlignment w:val="top"/>
    </w:pPr>
    <w:rPr>
      <w:rFonts w:ascii="宋体" w:hAnsi="宋体" w:cs="宋体"/>
      <w:color w:val="0000FF"/>
      <w:kern w:val="0"/>
      <w:sz w:val="20"/>
      <w:szCs w:val="20"/>
    </w:rPr>
  </w:style>
  <w:style w:type="paragraph" w:customStyle="1" w:styleId="xl122">
    <w:name w:val="xl122"/>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kern w:val="0"/>
      <w:sz w:val="20"/>
      <w:szCs w:val="20"/>
    </w:rPr>
  </w:style>
  <w:style w:type="paragraph" w:customStyle="1" w:styleId="xl123">
    <w:name w:val="xl123"/>
    <w:basedOn w:val="afff3"/>
    <w:qFormat/>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ind w:firstLine="0"/>
      <w:jc w:val="left"/>
      <w:textAlignment w:val="top"/>
    </w:pPr>
    <w:rPr>
      <w:rFonts w:ascii="宋体" w:hAnsi="宋体" w:cs="宋体"/>
      <w:b/>
      <w:bCs/>
      <w:color w:val="000000"/>
      <w:kern w:val="0"/>
      <w:sz w:val="20"/>
      <w:szCs w:val="20"/>
    </w:rPr>
  </w:style>
  <w:style w:type="paragraph" w:customStyle="1" w:styleId="xl124">
    <w:name w:val="xl124"/>
    <w:basedOn w:val="afff3"/>
    <w:qFormat/>
    <w:pPr>
      <w:widowControl/>
      <w:pBdr>
        <w:top w:val="single" w:sz="4" w:space="0" w:color="auto"/>
        <w:left w:val="single" w:sz="4" w:space="23" w:color="auto"/>
        <w:bottom w:val="single" w:sz="4" w:space="0" w:color="auto"/>
        <w:right w:val="single" w:sz="4" w:space="0" w:color="auto"/>
      </w:pBdr>
      <w:shd w:val="clear" w:color="000000" w:fill="C2D69A"/>
      <w:spacing w:before="100" w:beforeAutospacing="1" w:after="100" w:afterAutospacing="1" w:line="240" w:lineRule="auto"/>
      <w:ind w:firstLineChars="100" w:firstLine="100"/>
      <w:jc w:val="left"/>
      <w:textAlignment w:val="top"/>
    </w:pPr>
    <w:rPr>
      <w:rFonts w:ascii="宋体" w:hAnsi="宋体" w:cs="宋体"/>
      <w:b/>
      <w:bCs/>
      <w:color w:val="0000FF"/>
      <w:kern w:val="0"/>
      <w:sz w:val="20"/>
      <w:szCs w:val="20"/>
    </w:rPr>
  </w:style>
  <w:style w:type="paragraph" w:customStyle="1" w:styleId="xl125">
    <w:name w:val="xl125"/>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kern w:val="0"/>
      <w:sz w:val="20"/>
      <w:szCs w:val="20"/>
    </w:rPr>
  </w:style>
  <w:style w:type="paragraph" w:customStyle="1" w:styleId="xl126">
    <w:name w:val="xl126"/>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kern w:val="0"/>
      <w:sz w:val="20"/>
      <w:szCs w:val="20"/>
    </w:rPr>
  </w:style>
  <w:style w:type="paragraph" w:customStyle="1" w:styleId="xl127">
    <w:name w:val="xl127"/>
    <w:basedOn w:val="afff3"/>
    <w:qFormat/>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line="240" w:lineRule="auto"/>
      <w:ind w:firstLine="0"/>
      <w:jc w:val="left"/>
      <w:textAlignment w:val="top"/>
    </w:pPr>
    <w:rPr>
      <w:rFonts w:ascii="宋体" w:hAnsi="宋体" w:cs="宋体"/>
      <w:color w:val="000000"/>
      <w:kern w:val="0"/>
      <w:sz w:val="20"/>
      <w:szCs w:val="20"/>
    </w:rPr>
  </w:style>
  <w:style w:type="paragraph" w:customStyle="1" w:styleId="xl128">
    <w:name w:val="xl128"/>
    <w:basedOn w:val="afff3"/>
    <w:qFormat/>
    <w:pPr>
      <w:widowControl/>
      <w:pBdr>
        <w:top w:val="single" w:sz="4" w:space="0" w:color="auto"/>
        <w:left w:val="single" w:sz="4" w:space="0" w:color="auto"/>
        <w:bottom w:val="single" w:sz="4" w:space="0" w:color="auto"/>
        <w:right w:val="single" w:sz="4" w:space="0" w:color="auto"/>
      </w:pBdr>
      <w:shd w:val="clear" w:color="000000" w:fill="FF66FF"/>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29">
    <w:name w:val="xl129"/>
    <w:basedOn w:val="afff3"/>
    <w:qFormat/>
    <w:pPr>
      <w:widowControl/>
      <w:pBdr>
        <w:top w:val="single" w:sz="4" w:space="0" w:color="auto"/>
        <w:left w:val="single" w:sz="4" w:space="0" w:color="auto"/>
        <w:bottom w:val="single" w:sz="4" w:space="0" w:color="auto"/>
        <w:right w:val="single" w:sz="8" w:space="0" w:color="auto"/>
      </w:pBdr>
      <w:shd w:val="clear" w:color="000000" w:fill="FF66FF"/>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0">
    <w:name w:val="xl130"/>
    <w:basedOn w:val="afff3"/>
    <w:qFormat/>
    <w:pPr>
      <w:widowControl/>
      <w:pBdr>
        <w:top w:val="single" w:sz="4" w:space="0" w:color="auto"/>
        <w:left w:val="single" w:sz="8" w:space="0" w:color="auto"/>
        <w:bottom w:val="single" w:sz="4" w:space="0" w:color="auto"/>
        <w:right w:val="single" w:sz="4" w:space="0" w:color="auto"/>
      </w:pBdr>
      <w:shd w:val="clear" w:color="000000" w:fill="33CC33"/>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1">
    <w:name w:val="xl131"/>
    <w:basedOn w:val="afff3"/>
    <w:qFormat/>
    <w:pPr>
      <w:widowControl/>
      <w:pBdr>
        <w:top w:val="single" w:sz="4" w:space="0" w:color="auto"/>
        <w:left w:val="single" w:sz="4" w:space="0" w:color="auto"/>
        <w:bottom w:val="single" w:sz="4" w:space="0" w:color="auto"/>
        <w:right w:val="single" w:sz="4" w:space="0" w:color="auto"/>
      </w:pBdr>
      <w:shd w:val="clear" w:color="000000" w:fill="33CC33"/>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2">
    <w:name w:val="xl132"/>
    <w:basedOn w:val="afff3"/>
    <w:qFormat/>
    <w:pPr>
      <w:widowControl/>
      <w:pBdr>
        <w:top w:val="single" w:sz="4" w:space="0" w:color="auto"/>
        <w:left w:val="single" w:sz="4" w:space="0" w:color="auto"/>
        <w:bottom w:val="single" w:sz="4" w:space="0" w:color="auto"/>
        <w:right w:val="single" w:sz="8" w:space="0" w:color="auto"/>
      </w:pBdr>
      <w:shd w:val="clear" w:color="000000" w:fill="33CC33"/>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3">
    <w:name w:val="xl133"/>
    <w:basedOn w:val="afff3"/>
    <w:qFormat/>
    <w:pPr>
      <w:widowControl/>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4">
    <w:name w:val="xl134"/>
    <w:basedOn w:val="afff3"/>
    <w:qFormat/>
    <w:pPr>
      <w:widowControl/>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FFFF00"/>
      <w:kern w:val="0"/>
      <w:sz w:val="18"/>
      <w:szCs w:val="18"/>
    </w:rPr>
  </w:style>
  <w:style w:type="paragraph" w:customStyle="1" w:styleId="xl135">
    <w:name w:val="xl135"/>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FFFF00"/>
      <w:kern w:val="0"/>
      <w:sz w:val="18"/>
      <w:szCs w:val="18"/>
    </w:rPr>
  </w:style>
  <w:style w:type="paragraph" w:customStyle="1" w:styleId="xl136">
    <w:name w:val="xl136"/>
    <w:basedOn w:val="afff3"/>
    <w:qFormat/>
    <w:pPr>
      <w:widowControl/>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ind w:firstLine="0"/>
      <w:jc w:val="left"/>
      <w:textAlignment w:val="top"/>
    </w:pPr>
    <w:rPr>
      <w:rFonts w:ascii="宋体" w:hAnsi="宋体" w:cs="宋体"/>
      <w:color w:val="FFFF00"/>
      <w:kern w:val="0"/>
      <w:sz w:val="18"/>
      <w:szCs w:val="18"/>
    </w:rPr>
  </w:style>
  <w:style w:type="paragraph" w:customStyle="1" w:styleId="xl137">
    <w:name w:val="xl137"/>
    <w:basedOn w:val="afff3"/>
    <w:qFormat/>
    <w:pPr>
      <w:widowControl/>
      <w:pBdr>
        <w:top w:val="single" w:sz="4" w:space="0" w:color="auto"/>
        <w:left w:val="single" w:sz="8" w:space="0" w:color="auto"/>
        <w:bottom w:val="single" w:sz="4" w:space="0" w:color="auto"/>
        <w:right w:val="single" w:sz="4" w:space="0" w:color="auto"/>
      </w:pBdr>
      <w:shd w:val="clear" w:color="000000" w:fill="FF0066"/>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8">
    <w:name w:val="xl138"/>
    <w:basedOn w:val="afff3"/>
    <w:qFormat/>
    <w:pPr>
      <w:widowControl/>
      <w:pBdr>
        <w:top w:val="single" w:sz="4" w:space="0" w:color="auto"/>
        <w:left w:val="single" w:sz="4" w:space="0" w:color="auto"/>
        <w:bottom w:val="single" w:sz="4" w:space="0" w:color="auto"/>
        <w:right w:val="single" w:sz="8" w:space="0" w:color="auto"/>
      </w:pBdr>
      <w:shd w:val="clear" w:color="000000" w:fill="FF0066"/>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9">
    <w:name w:val="xl139"/>
    <w:basedOn w:val="afff3"/>
    <w:qFormat/>
    <w:pPr>
      <w:widowControl/>
      <w:pBdr>
        <w:top w:val="single" w:sz="4" w:space="0" w:color="auto"/>
        <w:left w:val="single" w:sz="8" w:space="0" w:color="auto"/>
        <w:bottom w:val="single" w:sz="8" w:space="0" w:color="auto"/>
        <w:right w:val="single" w:sz="4" w:space="0" w:color="auto"/>
      </w:pBdr>
      <w:shd w:val="clear" w:color="000000" w:fill="FF0066"/>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0">
    <w:name w:val="xl140"/>
    <w:basedOn w:val="afff3"/>
    <w:qFormat/>
    <w:pPr>
      <w:widowControl/>
      <w:pBdr>
        <w:top w:val="single" w:sz="4" w:space="0" w:color="auto"/>
        <w:left w:val="single" w:sz="8"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1">
    <w:name w:val="xl141"/>
    <w:basedOn w:val="afff3"/>
    <w:qFormat/>
    <w:pPr>
      <w:widowControl/>
      <w:pBdr>
        <w:top w:val="single" w:sz="4" w:space="0" w:color="auto"/>
        <w:left w:val="single" w:sz="4"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2">
    <w:name w:val="xl142"/>
    <w:basedOn w:val="afff3"/>
    <w:qFormat/>
    <w:pPr>
      <w:widowControl/>
      <w:shd w:val="clear" w:color="000000" w:fill="990099"/>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3">
    <w:name w:val="xl143"/>
    <w:basedOn w:val="afff3"/>
    <w:qFormat/>
    <w:pPr>
      <w:widowControl/>
      <w:pBdr>
        <w:top w:val="single" w:sz="4" w:space="0" w:color="auto"/>
        <w:left w:val="single" w:sz="4" w:space="0" w:color="auto"/>
        <w:bottom w:val="single" w:sz="4" w:space="0" w:color="auto"/>
        <w:right w:val="single" w:sz="8" w:space="0" w:color="auto"/>
      </w:pBdr>
      <w:shd w:val="clear" w:color="000000" w:fill="990099"/>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4">
    <w:name w:val="xl144"/>
    <w:basedOn w:val="afff3"/>
    <w:qFormat/>
    <w:pPr>
      <w:widowControl/>
      <w:pBdr>
        <w:top w:val="single" w:sz="4" w:space="0" w:color="auto"/>
        <w:left w:val="single" w:sz="4" w:space="0" w:color="auto"/>
        <w:bottom w:val="single" w:sz="4" w:space="0" w:color="auto"/>
        <w:right w:val="single" w:sz="8" w:space="0" w:color="auto"/>
      </w:pBdr>
      <w:shd w:val="clear" w:color="000000" w:fill="990099"/>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5">
    <w:name w:val="xl145"/>
    <w:basedOn w:val="afff3"/>
    <w:qFormat/>
    <w:pPr>
      <w:widowControl/>
      <w:pBdr>
        <w:top w:val="single" w:sz="4" w:space="0" w:color="auto"/>
        <w:left w:val="single" w:sz="8"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6">
    <w:name w:val="xl146"/>
    <w:basedOn w:val="afff3"/>
    <w:qFormat/>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7">
    <w:name w:val="xl147"/>
    <w:basedOn w:val="afff3"/>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8">
    <w:name w:val="xl148"/>
    <w:basedOn w:val="afff3"/>
    <w:qFormat/>
    <w:pPr>
      <w:widowControl/>
      <w:pBdr>
        <w:top w:val="single" w:sz="4" w:space="0" w:color="auto"/>
        <w:left w:val="single" w:sz="4"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9">
    <w:name w:val="xl149"/>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hAnsi="宋体" w:cs="宋体"/>
      <w:color w:val="000000"/>
      <w:kern w:val="0"/>
      <w:sz w:val="18"/>
      <w:szCs w:val="18"/>
    </w:rPr>
  </w:style>
  <w:style w:type="paragraph" w:customStyle="1" w:styleId="xl150">
    <w:name w:val="xl150"/>
    <w:basedOn w:val="afff3"/>
    <w:qFormat/>
    <w:pPr>
      <w:widowControl/>
      <w:pBdr>
        <w:top w:val="single" w:sz="4" w:space="0" w:color="auto"/>
        <w:left w:val="single" w:sz="4" w:space="0" w:color="auto"/>
        <w:bottom w:val="single" w:sz="4" w:space="0" w:color="auto"/>
      </w:pBdr>
      <w:shd w:val="clear" w:color="000000" w:fill="D8D8D8"/>
      <w:spacing w:before="100" w:beforeAutospacing="1" w:after="100" w:afterAutospacing="1" w:line="240" w:lineRule="auto"/>
      <w:ind w:firstLine="0"/>
      <w:jc w:val="center"/>
      <w:textAlignment w:val="top"/>
    </w:pPr>
    <w:rPr>
      <w:rFonts w:ascii="宋体" w:hAnsi="宋体" w:cs="宋体"/>
      <w:b/>
      <w:bCs/>
      <w:color w:val="000000"/>
      <w:kern w:val="0"/>
      <w:sz w:val="18"/>
      <w:szCs w:val="18"/>
    </w:rPr>
  </w:style>
  <w:style w:type="paragraph" w:customStyle="1" w:styleId="xl151">
    <w:name w:val="xl15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paragraph" w:customStyle="1" w:styleId="xl152">
    <w:name w:val="xl152"/>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paragraph" w:customStyle="1" w:styleId="xl153">
    <w:name w:val="xl153"/>
    <w:basedOn w:val="afff3"/>
    <w:qFormat/>
    <w:pPr>
      <w:widowControl/>
      <w:pBdr>
        <w:top w:val="single" w:sz="4" w:space="0" w:color="auto"/>
        <w:left w:val="single" w:sz="4" w:space="0" w:color="auto"/>
        <w:bottom w:val="single" w:sz="4" w:space="0" w:color="auto"/>
      </w:pBdr>
      <w:shd w:val="clear" w:color="000000" w:fill="8DB4E3"/>
      <w:spacing w:before="100" w:beforeAutospacing="1" w:after="100" w:afterAutospacing="1" w:line="240" w:lineRule="auto"/>
      <w:ind w:firstLine="0"/>
      <w:jc w:val="center"/>
      <w:textAlignment w:val="top"/>
    </w:pPr>
    <w:rPr>
      <w:rFonts w:ascii="宋体" w:hAnsi="宋体" w:cs="宋体"/>
      <w:b/>
      <w:bCs/>
      <w:color w:val="000000"/>
      <w:kern w:val="0"/>
      <w:sz w:val="18"/>
      <w:szCs w:val="18"/>
    </w:rPr>
  </w:style>
  <w:style w:type="paragraph" w:customStyle="1" w:styleId="xl154">
    <w:name w:val="xl154"/>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textAlignment w:val="top"/>
    </w:pPr>
    <w:rPr>
      <w:rFonts w:ascii="宋体" w:hAnsi="宋体" w:cs="宋体"/>
      <w:b/>
      <w:bCs/>
      <w:color w:val="FF0000"/>
      <w:kern w:val="0"/>
      <w:sz w:val="18"/>
      <w:szCs w:val="18"/>
    </w:rPr>
  </w:style>
  <w:style w:type="paragraph" w:customStyle="1" w:styleId="xl155">
    <w:name w:val="xl155"/>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paragraph" w:customStyle="1" w:styleId="xl156">
    <w:name w:val="xl156"/>
    <w:basedOn w:val="afff3"/>
    <w:qFormat/>
    <w:pPr>
      <w:widowControl/>
      <w:pBdr>
        <w:top w:val="single" w:sz="4" w:space="0" w:color="auto"/>
        <w:left w:val="single" w:sz="4" w:space="0" w:color="auto"/>
        <w:bottom w:val="single" w:sz="8" w:space="0" w:color="auto"/>
      </w:pBdr>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paragraph" w:customStyle="1" w:styleId="xl157">
    <w:name w:val="xl157"/>
    <w:basedOn w:val="afff3"/>
    <w:qFormat/>
    <w:pPr>
      <w:widowControl/>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character" w:customStyle="1" w:styleId="Charff5">
    <w:name w:val="正文（绿盟科技） Char"/>
    <w:link w:val="afffffffffffff1"/>
    <w:qFormat/>
    <w:locked/>
    <w:rPr>
      <w:rFonts w:ascii="Arial" w:hAnsi="Arial" w:cs="Arial"/>
      <w:szCs w:val="21"/>
    </w:rPr>
  </w:style>
  <w:style w:type="paragraph" w:customStyle="1" w:styleId="afffffffffffff1">
    <w:name w:val="正文（绿盟科技）"/>
    <w:link w:val="Charff5"/>
    <w:qFormat/>
    <w:pPr>
      <w:spacing w:line="300" w:lineRule="auto"/>
    </w:pPr>
    <w:rPr>
      <w:rFonts w:ascii="Arial" w:hAnsi="Arial" w:cs="Arial"/>
      <w:kern w:val="2"/>
      <w:sz w:val="21"/>
      <w:szCs w:val="21"/>
    </w:rPr>
  </w:style>
  <w:style w:type="paragraph" w:customStyle="1" w:styleId="S">
    <w:name w:val="S_表格文字"/>
    <w:basedOn w:val="afff3"/>
    <w:qFormat/>
    <w:pPr>
      <w:snapToGrid w:val="0"/>
      <w:spacing w:line="240" w:lineRule="auto"/>
      <w:ind w:firstLine="0"/>
    </w:pPr>
    <w:rPr>
      <w:rFonts w:ascii="Times New Roman" w:hAnsi="Times New Roman"/>
      <w:sz w:val="21"/>
      <w:szCs w:val="21"/>
    </w:rPr>
  </w:style>
  <w:style w:type="character" w:customStyle="1" w:styleId="Charff6">
    <w:name w:val="正文表格 Char"/>
    <w:link w:val="afffffffffffff2"/>
    <w:qFormat/>
    <w:locked/>
    <w:rPr>
      <w:rFonts w:ascii="宋体" w:hAnsi="宋体"/>
    </w:rPr>
  </w:style>
  <w:style w:type="paragraph" w:customStyle="1" w:styleId="afffffffffffff2">
    <w:name w:val="正文表格"/>
    <w:basedOn w:val="afff3"/>
    <w:link w:val="Charff6"/>
    <w:qFormat/>
    <w:pPr>
      <w:adjustRightInd w:val="0"/>
      <w:spacing w:before="60" w:after="60" w:line="240" w:lineRule="auto"/>
      <w:ind w:left="20" w:right="20" w:firstLine="0"/>
    </w:pPr>
    <w:rPr>
      <w:rFonts w:ascii="宋体" w:eastAsiaTheme="minorEastAsia" w:hAnsi="宋体" w:cstheme="minorBidi"/>
      <w:sz w:val="21"/>
      <w:szCs w:val="22"/>
    </w:rPr>
  </w:style>
  <w:style w:type="character" w:customStyle="1" w:styleId="1ffe">
    <w:name w:val="明显引用 字符1"/>
    <w:link w:val="afffffffffffff3"/>
    <w:uiPriority w:val="30"/>
    <w:qFormat/>
    <w:locked/>
    <w:rPr>
      <w:rFonts w:ascii="Cambria" w:hAnsi="Cambria"/>
      <w:b/>
      <w:color w:val="365F91"/>
      <w:sz w:val="28"/>
      <w:szCs w:val="28"/>
      <w:lang w:val="zh-CN"/>
    </w:rPr>
  </w:style>
  <w:style w:type="paragraph" w:styleId="afffffffffffff3">
    <w:name w:val="Intense Quote"/>
    <w:basedOn w:val="afff3"/>
    <w:next w:val="afff3"/>
    <w:link w:val="1ffe"/>
    <w:uiPriority w:val="30"/>
    <w:qFormat/>
    <w:pPr>
      <w:pBdr>
        <w:bottom w:val="single" w:sz="4" w:space="4" w:color="4F81BD"/>
      </w:pBdr>
      <w:adjustRightInd w:val="0"/>
      <w:spacing w:before="200" w:after="280" w:line="360" w:lineRule="atLeast"/>
      <w:ind w:left="936" w:right="936" w:firstLine="0"/>
    </w:pPr>
    <w:rPr>
      <w:rFonts w:ascii="Cambria" w:eastAsiaTheme="minorEastAsia" w:hAnsi="Cambria" w:cstheme="minorBidi"/>
      <w:b/>
      <w:color w:val="365F91"/>
      <w:sz w:val="28"/>
      <w:szCs w:val="28"/>
      <w:lang w:val="zh-CN"/>
    </w:rPr>
  </w:style>
  <w:style w:type="character" w:customStyle="1" w:styleId="Charff7">
    <w:name w:val="明显引用 Char"/>
    <w:basedOn w:val="afff4"/>
    <w:link w:val="1fff"/>
    <w:uiPriority w:val="30"/>
    <w:qFormat/>
    <w:rPr>
      <w:rFonts w:ascii="Arial" w:eastAsia="宋体" w:hAnsi="Arial" w:cs="Times New Roman"/>
      <w:b/>
      <w:bCs/>
      <w:i/>
      <w:iCs/>
      <w:color w:val="5B9BD5" w:themeColor="accent1"/>
      <w:sz w:val="24"/>
      <w:szCs w:val="24"/>
    </w:rPr>
  </w:style>
  <w:style w:type="paragraph" w:customStyle="1" w:styleId="1fff">
    <w:name w:val="明显引用1"/>
    <w:basedOn w:val="afff3"/>
    <w:next w:val="afff3"/>
    <w:link w:val="Charff7"/>
    <w:uiPriority w:val="30"/>
    <w:qFormat/>
    <w:pPr>
      <w:widowControl/>
      <w:spacing w:before="100" w:beforeAutospacing="1" w:after="240" w:line="240" w:lineRule="auto"/>
      <w:ind w:left="720" w:firstLine="0"/>
      <w:jc w:val="center"/>
    </w:pPr>
    <w:rPr>
      <w:b/>
      <w:bCs/>
      <w:i/>
      <w:iCs/>
      <w:color w:val="5B9BD5" w:themeColor="accent1"/>
    </w:rPr>
  </w:style>
  <w:style w:type="character" w:customStyle="1" w:styleId="afffffffffffff4">
    <w:name w:val="明显引用 字符"/>
    <w:basedOn w:val="afff4"/>
    <w:uiPriority w:val="30"/>
    <w:qFormat/>
    <w:rPr>
      <w:rFonts w:ascii="Arial" w:eastAsia="宋体" w:hAnsi="Arial" w:cs="Times New Roman"/>
      <w:i/>
      <w:iCs/>
      <w:color w:val="5B9BD5" w:themeColor="accent1"/>
      <w:sz w:val="24"/>
    </w:rPr>
  </w:style>
  <w:style w:type="character" w:customStyle="1" w:styleId="Char1f">
    <w:name w:val="明显引用 Char1"/>
    <w:basedOn w:val="afff4"/>
    <w:uiPriority w:val="30"/>
    <w:qFormat/>
    <w:rPr>
      <w:i/>
      <w:iCs/>
      <w:color w:val="5B9BD5" w:themeColor="accent1"/>
    </w:rPr>
  </w:style>
  <w:style w:type="paragraph" w:customStyle="1" w:styleId="Standard1">
    <w:name w:val="Standard1"/>
    <w:basedOn w:val="afff3"/>
    <w:qFormat/>
    <w:pPr>
      <w:widowControl/>
      <w:spacing w:before="60" w:after="60" w:line="240" w:lineRule="auto"/>
      <w:ind w:firstLine="0"/>
      <w:jc w:val="left"/>
    </w:pPr>
    <w:rPr>
      <w:rFonts w:ascii="Times New Roman" w:hAnsi="Times New Roman"/>
      <w:kern w:val="0"/>
      <w:sz w:val="20"/>
      <w:szCs w:val="20"/>
      <w:lang w:eastAsia="en-US"/>
    </w:rPr>
  </w:style>
  <w:style w:type="paragraph" w:customStyle="1" w:styleId="OneDashStyle">
    <w:name w:val="One Dash Style"/>
    <w:basedOn w:val="afff3"/>
    <w:qFormat/>
    <w:pPr>
      <w:numPr>
        <w:ilvl w:val="1"/>
        <w:numId w:val="35"/>
      </w:numPr>
      <w:spacing w:line="240" w:lineRule="auto"/>
    </w:pPr>
    <w:rPr>
      <w:rFonts w:ascii="Times New Roman" w:hAnsi="Times New Roman"/>
      <w:sz w:val="21"/>
    </w:rPr>
  </w:style>
  <w:style w:type="paragraph" w:customStyle="1" w:styleId="herd">
    <w:name w:val="herd"/>
    <w:basedOn w:val="afff3"/>
    <w:qFormat/>
    <w:pPr>
      <w:autoSpaceDE w:val="0"/>
      <w:autoSpaceDN w:val="0"/>
      <w:adjustRightInd w:val="0"/>
      <w:ind w:firstLineChars="200" w:firstLine="562"/>
    </w:pPr>
    <w:rPr>
      <w:rFonts w:ascii="楷体_GB2312" w:hAnsi="Times New Roman"/>
      <w:sz w:val="21"/>
    </w:rPr>
  </w:style>
  <w:style w:type="paragraph" w:customStyle="1" w:styleId="3f7">
    <w:name w:val="3目录"/>
    <w:basedOn w:val="2"/>
    <w:qFormat/>
    <w:pPr>
      <w:keepNext/>
      <w:keepLines w:val="0"/>
      <w:widowControl/>
      <w:numPr>
        <w:ilvl w:val="0"/>
        <w:numId w:val="0"/>
      </w:numPr>
      <w:adjustRightInd/>
      <w:spacing w:before="240" w:after="240"/>
      <w:jc w:val="both"/>
      <w:textAlignment w:val="auto"/>
    </w:pPr>
    <w:rPr>
      <w:rFonts w:ascii="黑体"/>
      <w:bCs w:val="0"/>
      <w:color w:val="CC0000"/>
      <w:sz w:val="24"/>
      <w:szCs w:val="24"/>
      <w:lang w:val="zh-CN"/>
    </w:rPr>
  </w:style>
  <w:style w:type="paragraph" w:customStyle="1" w:styleId="1fff0">
    <w:name w:val="1目录"/>
    <w:basedOn w:val="afff3"/>
    <w:qFormat/>
    <w:pPr>
      <w:spacing w:line="240" w:lineRule="auto"/>
      <w:ind w:firstLine="0"/>
    </w:pPr>
    <w:rPr>
      <w:rFonts w:ascii="黑体" w:eastAsia="黑体" w:hAnsi="Tahoma" w:cs="Tahoma"/>
      <w:b/>
      <w:color w:val="CC0000"/>
      <w:sz w:val="36"/>
      <w:szCs w:val="32"/>
    </w:rPr>
  </w:style>
  <w:style w:type="paragraph" w:customStyle="1" w:styleId="afffffffffffff5">
    <w:name w:val="表头文本"/>
    <w:qFormat/>
    <w:pPr>
      <w:jc w:val="center"/>
    </w:pPr>
    <w:rPr>
      <w:rFonts w:ascii="Arial" w:eastAsia="宋体" w:hAnsi="Arial" w:cs="Times New Roman"/>
      <w:b/>
      <w:sz w:val="21"/>
      <w:szCs w:val="21"/>
    </w:rPr>
  </w:style>
  <w:style w:type="character" w:customStyle="1" w:styleId="Char1f0">
    <w:name w:val="信息标题 Char1"/>
    <w:basedOn w:val="afff4"/>
    <w:uiPriority w:val="99"/>
    <w:qFormat/>
    <w:rPr>
      <w:rFonts w:asciiTheme="majorHAnsi" w:eastAsiaTheme="majorEastAsia" w:hAnsiTheme="majorHAnsi" w:cstheme="majorBidi"/>
      <w:sz w:val="24"/>
      <w:szCs w:val="24"/>
      <w:shd w:val="pct20" w:color="auto" w:fill="auto"/>
    </w:rPr>
  </w:style>
  <w:style w:type="paragraph" w:customStyle="1" w:styleId="afffffffffffff6">
    <w:name w:val="首消息标题"/>
    <w:basedOn w:val="affffffa"/>
    <w:next w:val="affffffa"/>
    <w:qFormat/>
    <w:pPr>
      <w:keepLines/>
      <w:widowControl/>
      <w:pBdr>
        <w:top w:val="none" w:sz="0" w:space="0" w:color="auto"/>
        <w:left w:val="none" w:sz="0" w:space="0" w:color="auto"/>
        <w:bottom w:val="none" w:sz="0" w:space="0" w:color="auto"/>
        <w:right w:val="none" w:sz="0" w:space="0" w:color="auto"/>
      </w:pBdr>
      <w:shd w:val="clear" w:color="auto" w:fill="auto"/>
      <w:tabs>
        <w:tab w:val="right" w:pos="8640"/>
      </w:tabs>
      <w:snapToGrid w:val="0"/>
      <w:spacing w:before="0" w:after="40" w:line="440" w:lineRule="atLeast"/>
      <w:ind w:leftChars="0" w:left="0" w:firstLineChars="0" w:firstLine="0"/>
    </w:pPr>
    <w:rPr>
      <w:rFonts w:eastAsia="黑体" w:cs="Times New Roman"/>
      <w:bCs/>
      <w:sz w:val="21"/>
      <w:szCs w:val="20"/>
    </w:rPr>
  </w:style>
  <w:style w:type="paragraph" w:customStyle="1" w:styleId="CharChar6">
    <w:name w:val="Char Char"/>
    <w:basedOn w:val="afff3"/>
    <w:qFormat/>
    <w:pPr>
      <w:tabs>
        <w:tab w:val="left" w:pos="360"/>
      </w:tabs>
      <w:spacing w:line="240" w:lineRule="auto"/>
      <w:ind w:firstLine="0"/>
    </w:pPr>
    <w:rPr>
      <w:rFonts w:ascii="Times New Roman" w:hAnsi="Times New Roman"/>
    </w:rPr>
  </w:style>
  <w:style w:type="paragraph" w:customStyle="1" w:styleId="Char1CharCharCharCharCharCharCharCharChar">
    <w:name w:val="Char1 Char Char Char Char Char Char Char Char Char"/>
    <w:basedOn w:val="afff3"/>
    <w:qFormat/>
    <w:pPr>
      <w:spacing w:line="240" w:lineRule="auto"/>
      <w:ind w:firstLine="0"/>
    </w:pPr>
    <w:rPr>
      <w:rFonts w:ascii="Tahoma" w:hAnsi="Tahoma"/>
      <w:szCs w:val="20"/>
    </w:rPr>
  </w:style>
  <w:style w:type="paragraph" w:customStyle="1" w:styleId="ParaCharCharCharCharCharCharCharCharChar1Char">
    <w:name w:val="默认段落字体 Para Char Char Char Char Char Char Char Char Char1 Char"/>
    <w:basedOn w:val="afff3"/>
    <w:qFormat/>
    <w:pPr>
      <w:spacing w:line="240" w:lineRule="auto"/>
      <w:ind w:firstLine="0"/>
    </w:pPr>
    <w:rPr>
      <w:rFonts w:ascii="Tahoma" w:hAnsi="Tahoma"/>
      <w:szCs w:val="20"/>
    </w:rPr>
  </w:style>
  <w:style w:type="paragraph" w:customStyle="1" w:styleId="2fff">
    <w:name w:val="正文缩进2"/>
    <w:basedOn w:val="afff3"/>
    <w:qFormat/>
    <w:pPr>
      <w:widowControl/>
      <w:adjustRightInd w:val="0"/>
      <w:spacing w:before="163" w:after="60" w:line="360" w:lineRule="atLeast"/>
      <w:ind w:firstLine="482"/>
    </w:pPr>
    <w:rPr>
      <w:rFonts w:ascii="宋体" w:hAnsi="宋体"/>
      <w:kern w:val="0"/>
      <w:szCs w:val="20"/>
      <w:lang w:val="en-GB"/>
    </w:rPr>
  </w:style>
  <w:style w:type="paragraph" w:customStyle="1" w:styleId="WYNomal">
    <w:name w:val="WY Nomal"/>
    <w:basedOn w:val="afff3"/>
    <w:qFormat/>
    <w:pPr>
      <w:adjustRightInd w:val="0"/>
      <w:spacing w:before="60" w:after="60" w:line="360" w:lineRule="atLeast"/>
      <w:ind w:firstLine="540"/>
    </w:pPr>
    <w:rPr>
      <w:rFonts w:ascii="Times New Roman" w:hAnsi="Times New Roman"/>
      <w:kern w:val="0"/>
      <w:szCs w:val="20"/>
    </w:rPr>
  </w:style>
  <w:style w:type="paragraph" w:customStyle="1" w:styleId="WYTable">
    <w:name w:val="WY Table"/>
    <w:basedOn w:val="afff3"/>
    <w:qFormat/>
    <w:pPr>
      <w:adjustRightInd w:val="0"/>
      <w:spacing w:before="60" w:after="60" w:line="240" w:lineRule="auto"/>
      <w:ind w:firstLine="0"/>
    </w:pPr>
    <w:rPr>
      <w:rFonts w:ascii="Times New Roman" w:hAnsi="Times New Roman"/>
      <w:kern w:val="0"/>
      <w:szCs w:val="20"/>
    </w:rPr>
  </w:style>
  <w:style w:type="paragraph" w:customStyle="1" w:styleId="StyleWYNomalFirstline2chBefore05lineAfter05">
    <w:name w:val="Style WY Nomal + First line:  2 ch Before:  0.5 line After:  0.5 ..."/>
    <w:basedOn w:val="WYNomal"/>
    <w:qFormat/>
    <w:pPr>
      <w:spacing w:before="120" w:after="120" w:line="240" w:lineRule="auto"/>
      <w:ind w:firstLine="480"/>
    </w:pPr>
  </w:style>
  <w:style w:type="paragraph" w:customStyle="1" w:styleId="StyleWYTableFirstline2chBefore05lineAfter05">
    <w:name w:val="Style WY Table + First line:  2 ch Before:  0.5 line After:  0.5 ..."/>
    <w:basedOn w:val="WYTable"/>
    <w:qFormat/>
    <w:pPr>
      <w:spacing w:before="120" w:after="120"/>
      <w:ind w:firstLine="480"/>
    </w:pPr>
    <w:rPr>
      <w:bCs/>
    </w:rPr>
  </w:style>
  <w:style w:type="paragraph" w:customStyle="1" w:styleId="StyleFirstline2chBefore05lineAfter05line">
    <w:name w:val="Style First line:  2 ch Before:  0.5 line After:  0.5 line"/>
    <w:basedOn w:val="afff3"/>
    <w:qFormat/>
    <w:pPr>
      <w:adjustRightInd w:val="0"/>
      <w:spacing w:before="60" w:after="60" w:line="240" w:lineRule="auto"/>
      <w:ind w:firstLine="420"/>
    </w:pPr>
    <w:rPr>
      <w:rFonts w:ascii="Times New Roman" w:hAnsi="Times New Roman"/>
      <w:kern w:val="0"/>
      <w:szCs w:val="20"/>
    </w:rPr>
  </w:style>
  <w:style w:type="paragraph" w:customStyle="1" w:styleId="StyleFirstline2chBefore05lineAfter05line1">
    <w:name w:val="Style First line:  2 ch Before:  0.5 line After:  0.5 line1"/>
    <w:basedOn w:val="afff3"/>
    <w:qFormat/>
    <w:pPr>
      <w:adjustRightInd w:val="0"/>
      <w:spacing w:before="60" w:after="60" w:line="240" w:lineRule="auto"/>
      <w:ind w:firstLine="420"/>
    </w:pPr>
    <w:rPr>
      <w:rFonts w:ascii="Times New Roman" w:hAnsi="Times New Roman"/>
      <w:kern w:val="0"/>
      <w:szCs w:val="20"/>
    </w:rPr>
  </w:style>
  <w:style w:type="paragraph" w:customStyle="1" w:styleId="StyleHeading1H1PIM1h1DocAccptfeaturehead1Header1Heading">
    <w:name w:val="Style Heading 1H1PIM 1h1DocAccptfeaturehead1Header 1Heading..."/>
    <w:basedOn w:val="10"/>
    <w:next w:val="afff3"/>
    <w:qFormat/>
    <w:pPr>
      <w:numPr>
        <w:numId w:val="0"/>
      </w:numPr>
      <w:adjustRightInd w:val="0"/>
      <w:spacing w:before="163" w:after="163" w:line="600" w:lineRule="atLeast"/>
      <w:jc w:val="left"/>
    </w:pPr>
    <w:rPr>
      <w:rFonts w:ascii="Times New Roman" w:eastAsia="宋体" w:hAnsi="Times New Roman"/>
      <w:b/>
      <w:bCs w:val="0"/>
      <w:kern w:val="44"/>
      <w:sz w:val="36"/>
      <w:szCs w:val="20"/>
      <w:lang w:val="zh-CN"/>
    </w:rPr>
  </w:style>
  <w:style w:type="paragraph" w:customStyle="1" w:styleId="Style1">
    <w:name w:val="Style1"/>
    <w:basedOn w:val="10"/>
    <w:next w:val="afff3"/>
    <w:qFormat/>
    <w:pPr>
      <w:numPr>
        <w:numId w:val="0"/>
      </w:numPr>
      <w:adjustRightInd w:val="0"/>
      <w:spacing w:before="163" w:after="163" w:line="600" w:lineRule="atLeast"/>
      <w:jc w:val="left"/>
    </w:pPr>
    <w:rPr>
      <w:rFonts w:ascii="Times New Roman" w:eastAsia="宋体" w:hAnsi="Times New Roman"/>
      <w:b/>
      <w:kern w:val="44"/>
      <w:sz w:val="36"/>
      <w:szCs w:val="20"/>
      <w:lang w:val="zh-CN"/>
    </w:rPr>
  </w:style>
  <w:style w:type="paragraph" w:customStyle="1" w:styleId="1fff1">
    <w:name w:val="正文列表1"/>
    <w:basedOn w:val="afffffff1"/>
    <w:qFormat/>
    <w:pPr>
      <w:tabs>
        <w:tab w:val="left" w:pos="601"/>
      </w:tabs>
      <w:adjustRightInd w:val="0"/>
      <w:snapToGrid w:val="0"/>
      <w:spacing w:before="60" w:afterLines="50" w:after="0" w:line="300" w:lineRule="auto"/>
      <w:ind w:left="601" w:firstLineChars="0" w:hanging="420"/>
    </w:pPr>
    <w:rPr>
      <w:rFonts w:ascii="宋体" w:hAnsi="宋体"/>
      <w:kern w:val="0"/>
      <w:szCs w:val="21"/>
      <w:lang w:val="zh-CN"/>
    </w:rPr>
  </w:style>
  <w:style w:type="paragraph" w:customStyle="1" w:styleId="CheckList">
    <w:name w:val="CheckList"/>
    <w:basedOn w:val="afff3"/>
    <w:qFormat/>
    <w:pPr>
      <w:widowControl/>
      <w:adjustRightInd w:val="0"/>
      <w:spacing w:before="60" w:after="60" w:line="240" w:lineRule="auto"/>
      <w:ind w:left="720" w:hanging="360"/>
    </w:pPr>
    <w:rPr>
      <w:rFonts w:ascii="Times New Roman" w:hAnsi="Times New Roman"/>
      <w:b/>
      <w:kern w:val="0"/>
      <w:szCs w:val="20"/>
      <w:lang w:eastAsia="en-US"/>
    </w:rPr>
  </w:style>
  <w:style w:type="paragraph" w:customStyle="1" w:styleId="4h4PIM4H4bulletblbb44headingH41H42H43H44H45">
    <w:name w:val="样式 标题 4h4PIM 4H4bulletblbb44headingH41H42H43H44H45..."/>
    <w:basedOn w:val="afff3"/>
    <w:qFormat/>
    <w:pPr>
      <w:adjustRightInd w:val="0"/>
      <w:spacing w:before="60" w:after="60" w:line="240" w:lineRule="auto"/>
      <w:ind w:firstLine="0"/>
    </w:pPr>
    <w:rPr>
      <w:rFonts w:ascii="Times New Roman" w:hAnsi="Times New Roman"/>
      <w:kern w:val="0"/>
      <w:sz w:val="21"/>
      <w:szCs w:val="20"/>
    </w:rPr>
  </w:style>
  <w:style w:type="paragraph" w:customStyle="1" w:styleId="98">
    <w:name w:val="98 正文 基准样式"/>
    <w:basedOn w:val="afff3"/>
    <w:qFormat/>
    <w:pPr>
      <w:adjustRightInd w:val="0"/>
      <w:spacing w:before="60" w:after="60" w:line="360" w:lineRule="atLeast"/>
      <w:ind w:firstLine="0"/>
    </w:pPr>
    <w:rPr>
      <w:rFonts w:ascii="Times New Roman" w:hAnsi="Times New Roman"/>
      <w:b/>
      <w:kern w:val="0"/>
      <w:szCs w:val="20"/>
    </w:rPr>
  </w:style>
  <w:style w:type="paragraph" w:customStyle="1" w:styleId="440">
    <w:name w:val="4文章大标题4 日期"/>
    <w:basedOn w:val="4"/>
    <w:qFormat/>
    <w:pPr>
      <w:keepNext/>
      <w:keepLines w:val="0"/>
      <w:numPr>
        <w:ilvl w:val="0"/>
        <w:numId w:val="0"/>
      </w:numPr>
      <w:adjustRightInd w:val="0"/>
      <w:spacing w:beforeLines="30" w:line="400" w:lineRule="exact"/>
      <w:jc w:val="center"/>
      <w:outlineLvl w:val="9"/>
    </w:pPr>
    <w:rPr>
      <w:rFonts w:ascii="Times" w:hAnsi="Times"/>
      <w:bCs w:val="0"/>
      <w:kern w:val="0"/>
      <w:lang w:val="zh-CN"/>
    </w:rPr>
  </w:style>
  <w:style w:type="paragraph" w:customStyle="1" w:styleId="2fff0">
    <w:name w:val="正文2无缩自由"/>
    <w:basedOn w:val="afff3"/>
    <w:qFormat/>
    <w:pPr>
      <w:adjustRightInd w:val="0"/>
      <w:spacing w:before="60" w:after="60" w:line="300" w:lineRule="auto"/>
      <w:ind w:firstLine="0"/>
    </w:pPr>
    <w:rPr>
      <w:rFonts w:ascii="Times New Roman" w:hAnsi="Times New Roman"/>
      <w:kern w:val="0"/>
      <w:szCs w:val="20"/>
    </w:rPr>
  </w:style>
  <w:style w:type="paragraph" w:customStyle="1" w:styleId="117">
    <w:name w:val="1 文章大标题1"/>
    <w:basedOn w:val="afff3"/>
    <w:qFormat/>
    <w:pPr>
      <w:adjustRightInd w:val="0"/>
      <w:spacing w:beforeLines="150" w:after="50" w:line="360" w:lineRule="atLeast"/>
      <w:ind w:firstLine="0"/>
      <w:jc w:val="center"/>
    </w:pPr>
    <w:rPr>
      <w:rFonts w:ascii="Times" w:eastAsia="华文楷体" w:hAnsi="Times"/>
      <w:b/>
      <w:kern w:val="0"/>
      <w:sz w:val="84"/>
      <w:szCs w:val="20"/>
    </w:rPr>
  </w:style>
  <w:style w:type="paragraph" w:customStyle="1" w:styleId="ALTZ41Char">
    <w:name w:val="样式 正文缩进正文非缩进特点ALT+Z水上软件标题4四号正文不缩进段1特点标题正文（首行缩进两字） Char..."/>
    <w:basedOn w:val="affff0"/>
    <w:qFormat/>
    <w:pPr>
      <w:adjustRightInd w:val="0"/>
      <w:snapToGrid w:val="0"/>
      <w:spacing w:before="60" w:afterLines="100" w:line="300" w:lineRule="auto"/>
      <w:ind w:firstLine="200"/>
    </w:pPr>
    <w:rPr>
      <w:rFonts w:ascii="Arial" w:hAnsi="Arial" w:cs="宋体"/>
      <w:kern w:val="0"/>
      <w:szCs w:val="20"/>
    </w:rPr>
  </w:style>
  <w:style w:type="paragraph" w:customStyle="1" w:styleId="afffffffffffff7">
    <w:name w:val="应答"/>
    <w:basedOn w:val="afff3"/>
    <w:qFormat/>
    <w:pPr>
      <w:tabs>
        <w:tab w:val="left" w:pos="2100"/>
      </w:tabs>
      <w:adjustRightInd w:val="0"/>
      <w:spacing w:before="60" w:after="60" w:line="240" w:lineRule="auto"/>
      <w:ind w:left="2100" w:hanging="420"/>
    </w:pPr>
    <w:rPr>
      <w:rFonts w:ascii="Times New Roman" w:hAnsi="Times New Roman"/>
      <w:kern w:val="0"/>
      <w:sz w:val="21"/>
      <w:szCs w:val="20"/>
    </w:rPr>
  </w:style>
  <w:style w:type="paragraph" w:customStyle="1" w:styleId="4-125C8">
    <w:name w:val="正文－小4-1.25距－可改－C8"/>
    <w:basedOn w:val="afff3"/>
    <w:qFormat/>
    <w:pPr>
      <w:adjustRightInd w:val="0"/>
      <w:spacing w:before="60" w:after="60" w:line="240" w:lineRule="auto"/>
      <w:ind w:leftChars="75" w:left="180" w:firstLine="0"/>
    </w:pPr>
    <w:rPr>
      <w:rFonts w:ascii="Times New Roman" w:eastAsia="楷体_GB2312" w:hAnsi="Times New Roman"/>
      <w:color w:val="000000"/>
      <w:kern w:val="21"/>
      <w:szCs w:val="20"/>
    </w:rPr>
  </w:style>
  <w:style w:type="paragraph" w:customStyle="1" w:styleId="085">
    <w:name w:val="首行缩进:  0.85 厘米"/>
    <w:basedOn w:val="afff3"/>
    <w:link w:val="085Char"/>
    <w:qFormat/>
    <w:pPr>
      <w:adjustRightInd w:val="0"/>
      <w:spacing w:before="60" w:after="60" w:line="500" w:lineRule="exact"/>
      <w:ind w:firstLine="482"/>
    </w:pPr>
    <w:rPr>
      <w:rFonts w:ascii="Times New Roman" w:hAnsi="Times New Roman" w:cs="宋体"/>
      <w:kern w:val="0"/>
      <w:szCs w:val="20"/>
    </w:rPr>
  </w:style>
  <w:style w:type="paragraph" w:customStyle="1" w:styleId="TableCellBullet">
    <w:name w:val="Table Cell Bullet"/>
    <w:basedOn w:val="afff3"/>
    <w:qFormat/>
    <w:pPr>
      <w:widowControl/>
      <w:numPr>
        <w:numId w:val="36"/>
      </w:numPr>
      <w:adjustRightInd w:val="0"/>
      <w:spacing w:before="60" w:after="60" w:line="240" w:lineRule="auto"/>
      <w:ind w:firstLine="0"/>
    </w:pPr>
    <w:rPr>
      <w:rFonts w:ascii="Times New Roman" w:hAnsi="Times New Roman"/>
      <w:kern w:val="0"/>
      <w:szCs w:val="20"/>
      <w:lang w:eastAsia="en-US"/>
    </w:rPr>
  </w:style>
  <w:style w:type="paragraph" w:customStyle="1" w:styleId="Body">
    <w:name w:val="Body"/>
    <w:basedOn w:val="afff3"/>
    <w:qFormat/>
    <w:pPr>
      <w:widowControl/>
      <w:adjustRightInd w:val="0"/>
      <w:spacing w:before="60" w:after="60" w:line="240" w:lineRule="auto"/>
      <w:ind w:firstLine="0"/>
    </w:pPr>
    <w:rPr>
      <w:rFonts w:ascii="Tahoma" w:eastAsia="Times New Roman" w:hAnsi="Tahoma"/>
      <w:kern w:val="0"/>
      <w:sz w:val="20"/>
      <w:szCs w:val="20"/>
      <w:lang w:val="en-GB" w:eastAsia="en-US"/>
    </w:rPr>
  </w:style>
  <w:style w:type="paragraph" w:customStyle="1" w:styleId="Style2">
    <w:name w:val="Style2"/>
    <w:basedOn w:val="10"/>
    <w:qFormat/>
    <w:pPr>
      <w:keepNext w:val="0"/>
      <w:pageBreakBefore/>
      <w:numPr>
        <w:numId w:val="0"/>
      </w:numPr>
      <w:adjustRightInd w:val="0"/>
      <w:spacing w:before="360" w:after="720" w:line="240" w:lineRule="auto"/>
      <w:ind w:left="100" w:hanging="432"/>
    </w:pPr>
    <w:rPr>
      <w:rFonts w:ascii="Times New Roman" w:eastAsia="宋体" w:hAnsi="Times New Roman"/>
      <w:b/>
      <w:kern w:val="44"/>
      <w:sz w:val="36"/>
      <w:szCs w:val="20"/>
      <w:lang w:val="zh-CN"/>
    </w:rPr>
  </w:style>
  <w:style w:type="paragraph" w:customStyle="1" w:styleId="afffffffffffff8">
    <w:name w:val="标号"/>
    <w:basedOn w:val="afff3"/>
    <w:qFormat/>
    <w:pPr>
      <w:adjustRightInd w:val="0"/>
      <w:spacing w:before="60" w:after="60" w:line="360" w:lineRule="atLeast"/>
      <w:ind w:firstLine="0"/>
    </w:pPr>
    <w:rPr>
      <w:rFonts w:ascii="宋体" w:hAnsi="宋体"/>
      <w:kern w:val="0"/>
      <w:szCs w:val="20"/>
    </w:rPr>
  </w:style>
  <w:style w:type="paragraph" w:customStyle="1" w:styleId="1H1Heading01h1123321level1Level1Headheading">
    <w:name w:val="样式 标题 1H1Heading 01h1123321章level 1Level 1 Headheading ..."/>
    <w:basedOn w:val="10"/>
    <w:qFormat/>
    <w:pPr>
      <w:numPr>
        <w:numId w:val="0"/>
      </w:numPr>
      <w:tabs>
        <w:tab w:val="left" w:pos="425"/>
      </w:tabs>
      <w:adjustRightInd w:val="0"/>
      <w:spacing w:before="360" w:after="720" w:line="576" w:lineRule="auto"/>
      <w:ind w:left="425" w:hanging="425"/>
    </w:pPr>
    <w:rPr>
      <w:rFonts w:ascii="Times New Roman" w:eastAsia="宋体" w:hAnsi="Times New Roman" w:cs="宋体"/>
      <w:b/>
      <w:kern w:val="44"/>
      <w:sz w:val="32"/>
      <w:szCs w:val="20"/>
      <w:lang w:val="zh-CN"/>
    </w:rPr>
  </w:style>
  <w:style w:type="paragraph" w:customStyle="1" w:styleId="CN-">
    <w:name w:val="CN-标题二"/>
    <w:basedOn w:val="2"/>
    <w:next w:val="afff3"/>
    <w:qFormat/>
    <w:pPr>
      <w:keepNext/>
      <w:widowControl/>
      <w:numPr>
        <w:ilvl w:val="0"/>
        <w:numId w:val="0"/>
      </w:numPr>
      <w:pBdr>
        <w:bottom w:val="single" w:sz="4" w:space="1" w:color="auto"/>
      </w:pBdr>
      <w:tabs>
        <w:tab w:val="left" w:pos="567"/>
        <w:tab w:val="left" w:pos="1260"/>
      </w:tabs>
      <w:overflowPunct w:val="0"/>
      <w:autoSpaceDE w:val="0"/>
      <w:autoSpaceDN w:val="0"/>
      <w:snapToGrid w:val="0"/>
      <w:spacing w:beforeLines="100" w:line="440" w:lineRule="exact"/>
      <w:ind w:left="567" w:hanging="113"/>
      <w:textAlignment w:val="auto"/>
    </w:pPr>
    <w:rPr>
      <w:b/>
      <w:bCs w:val="0"/>
      <w:sz w:val="32"/>
      <w:lang w:val="zh-CN" w:eastAsia="en-US"/>
    </w:rPr>
  </w:style>
  <w:style w:type="paragraph" w:customStyle="1" w:styleId="CN-0">
    <w:name w:val="CN-正文（标注）"/>
    <w:basedOn w:val="afff3"/>
    <w:qFormat/>
    <w:pPr>
      <w:widowControl/>
      <w:pBdr>
        <w:top w:val="wave" w:sz="6" w:space="1" w:color="auto"/>
        <w:left w:val="wave" w:sz="6" w:space="4" w:color="auto"/>
        <w:bottom w:val="wave" w:sz="6" w:space="1" w:color="auto"/>
        <w:right w:val="wave" w:sz="6" w:space="4" w:color="auto"/>
      </w:pBdr>
      <w:overflowPunct w:val="0"/>
      <w:autoSpaceDE w:val="0"/>
      <w:autoSpaceDN w:val="0"/>
      <w:adjustRightInd w:val="0"/>
      <w:snapToGrid w:val="0"/>
      <w:spacing w:before="60" w:after="60" w:line="264" w:lineRule="auto"/>
      <w:ind w:firstLine="0"/>
    </w:pPr>
    <w:rPr>
      <w:rFonts w:ascii="Times New Roman" w:eastAsia="仿宋_GB2312" w:hAnsi="Times New Roman"/>
      <w:b/>
      <w:kern w:val="0"/>
      <w:sz w:val="20"/>
      <w:szCs w:val="20"/>
    </w:rPr>
  </w:style>
  <w:style w:type="paragraph" w:customStyle="1" w:styleId="CN-1">
    <w:name w:val="CN-标题三"/>
    <w:basedOn w:val="afff3"/>
    <w:qFormat/>
    <w:pPr>
      <w:keepNext/>
      <w:widowControl/>
      <w:suppressLineNumbers/>
      <w:tabs>
        <w:tab w:val="left" w:pos="1440"/>
        <w:tab w:val="left" w:pos="3200"/>
      </w:tabs>
      <w:topLinePunct/>
      <w:adjustRightInd w:val="0"/>
      <w:snapToGrid w:val="0"/>
      <w:spacing w:beforeLines="200" w:afterLines="100" w:line="240" w:lineRule="auto"/>
      <w:ind w:left="2880" w:hanging="113"/>
      <w:outlineLvl w:val="1"/>
    </w:pPr>
    <w:rPr>
      <w:rFonts w:eastAsia="黑体"/>
      <w:b/>
      <w:kern w:val="0"/>
      <w:sz w:val="28"/>
      <w:szCs w:val="32"/>
      <w:u w:val="single"/>
    </w:rPr>
  </w:style>
  <w:style w:type="paragraph" w:customStyle="1" w:styleId="ParaCharCharCharCharChar">
    <w:name w:val="默认段落字体 Para Char Char Char Char Char"/>
    <w:basedOn w:val="afff3"/>
    <w:qFormat/>
    <w:pPr>
      <w:tabs>
        <w:tab w:val="left" w:pos="360"/>
      </w:tabs>
      <w:adjustRightInd w:val="0"/>
      <w:spacing w:before="60" w:after="60" w:line="240" w:lineRule="auto"/>
      <w:ind w:firstLine="454"/>
    </w:pPr>
    <w:rPr>
      <w:rFonts w:ascii="Times New Roman" w:hAnsi="Times New Roman"/>
      <w:kern w:val="0"/>
      <w:szCs w:val="20"/>
    </w:rPr>
  </w:style>
  <w:style w:type="paragraph" w:customStyle="1" w:styleId="205">
    <w:name w:val="样式 正文－１ + 左侧:  2 字符 段后: 0.5 行"/>
    <w:basedOn w:val="afff3"/>
    <w:qFormat/>
    <w:pPr>
      <w:wordWrap w:val="0"/>
      <w:topLinePunct/>
      <w:adjustRightInd w:val="0"/>
      <w:snapToGrid w:val="0"/>
      <w:spacing w:before="60" w:after="50" w:line="360" w:lineRule="atLeast"/>
      <w:ind w:firstLine="200"/>
    </w:pPr>
    <w:rPr>
      <w:rFonts w:ascii="Century Schoolbook" w:eastAsia="华文中宋" w:hAnsi="Century Schoolbook" w:cs="宋体"/>
      <w:kern w:val="0"/>
      <w:szCs w:val="20"/>
    </w:rPr>
  </w:style>
  <w:style w:type="paragraph" w:customStyle="1" w:styleId="CharCharCharCharCharCharCharCharCharChar">
    <w:name w:val="Char Char Char Char Char Char Char Char Char Char"/>
    <w:basedOn w:val="afff3"/>
    <w:qFormat/>
    <w:pPr>
      <w:tabs>
        <w:tab w:val="left" w:pos="360"/>
      </w:tabs>
      <w:adjustRightInd w:val="0"/>
      <w:spacing w:before="60" w:after="60" w:line="240" w:lineRule="auto"/>
      <w:ind w:firstLine="0"/>
    </w:pPr>
    <w:rPr>
      <w:rFonts w:ascii="Times New Roman" w:hAnsi="Times New Roman"/>
      <w:kern w:val="0"/>
      <w:szCs w:val="20"/>
    </w:rPr>
  </w:style>
  <w:style w:type="paragraph" w:customStyle="1" w:styleId="HeadingB">
    <w:name w:val="Heading B"/>
    <w:basedOn w:val="2"/>
    <w:qFormat/>
    <w:pPr>
      <w:keepNext/>
      <w:keepLines w:val="0"/>
      <w:widowControl/>
      <w:numPr>
        <w:ilvl w:val="0"/>
        <w:numId w:val="0"/>
      </w:numPr>
      <w:tabs>
        <w:tab w:val="left" w:pos="1320"/>
        <w:tab w:val="left" w:pos="3969"/>
      </w:tabs>
      <w:overflowPunct w:val="0"/>
      <w:autoSpaceDE w:val="0"/>
      <w:autoSpaceDN w:val="0"/>
      <w:spacing w:before="240" w:after="240" w:line="240" w:lineRule="auto"/>
      <w:ind w:left="1320" w:hanging="1080"/>
      <w:textAlignment w:val="auto"/>
      <w:outlineLvl w:val="9"/>
    </w:pPr>
    <w:rPr>
      <w:rFonts w:ascii="Tahoma" w:eastAsia="宋体" w:hAnsi="Tahoma" w:cs="Tahoma"/>
      <w:b/>
      <w:bCs w:val="0"/>
      <w:szCs w:val="28"/>
      <w:lang w:val="zh-CN" w:eastAsia="en-US"/>
    </w:rPr>
  </w:style>
  <w:style w:type="paragraph" w:customStyle="1" w:styleId="afffffffffffff9">
    <w:name w:val="标题文本"/>
    <w:next w:val="afff3"/>
    <w:qFormat/>
    <w:pPr>
      <w:adjustRightInd w:val="0"/>
      <w:snapToGrid w:val="0"/>
      <w:spacing w:line="360" w:lineRule="auto"/>
      <w:jc w:val="both"/>
    </w:pPr>
    <w:rPr>
      <w:rFonts w:ascii="Arial" w:eastAsia="宋体" w:hAnsi="Arial" w:cs="Times New Roman"/>
      <w:kern w:val="2"/>
      <w:sz w:val="24"/>
      <w:szCs w:val="24"/>
    </w:rPr>
  </w:style>
  <w:style w:type="paragraph" w:customStyle="1" w:styleId="ParaCharCharCharCharCharCharChar">
    <w:name w:val="默认段落字体 Para Char Char Char Char Char Char Char"/>
    <w:basedOn w:val="afff3"/>
    <w:qFormat/>
    <w:pPr>
      <w:tabs>
        <w:tab w:val="left" w:pos="840"/>
      </w:tabs>
      <w:adjustRightInd w:val="0"/>
      <w:spacing w:before="60" w:after="60" w:line="240" w:lineRule="auto"/>
      <w:ind w:left="840" w:firstLine="454"/>
    </w:pPr>
    <w:rPr>
      <w:rFonts w:ascii="Times New Roman" w:hAnsi="Times New Roman"/>
      <w:kern w:val="0"/>
      <w:szCs w:val="20"/>
    </w:rPr>
  </w:style>
  <w:style w:type="paragraph" w:customStyle="1" w:styleId="121215">
    <w:name w:val="样式 宋体 小四 黑色 两端对齐 段前: 1.2 磅 段后: 1.2 磅 行距: 1.5 倍行距"/>
    <w:basedOn w:val="afff3"/>
    <w:qFormat/>
    <w:pPr>
      <w:widowControl/>
      <w:overflowPunct w:val="0"/>
      <w:autoSpaceDE w:val="0"/>
      <w:autoSpaceDN w:val="0"/>
      <w:adjustRightInd w:val="0"/>
      <w:spacing w:before="60" w:after="60" w:line="460" w:lineRule="exact"/>
      <w:ind w:firstLine="200"/>
    </w:pPr>
    <w:rPr>
      <w:rFonts w:ascii="宋体" w:hAnsi="Times New Roman" w:cs="宋体"/>
      <w:color w:val="000000"/>
      <w:kern w:val="0"/>
      <w:szCs w:val="20"/>
      <w:lang w:eastAsia="en-US"/>
    </w:rPr>
  </w:style>
  <w:style w:type="paragraph" w:customStyle="1" w:styleId="1212152">
    <w:name w:val="样式 样式 宋体 小四 黑色 两端对齐 段前: 1.2 磅 段后: 1.2 磅 行距: 1.5 倍行距 + 首行缩进:  2 字符"/>
    <w:basedOn w:val="121215"/>
    <w:qFormat/>
    <w:pPr>
      <w:spacing w:line="400" w:lineRule="exact"/>
      <w:ind w:firstLine="480"/>
    </w:pPr>
    <w:rPr>
      <w:rFonts w:ascii="Arial" w:hAnsi="Arial"/>
      <w:color w:val="auto"/>
      <w:szCs w:val="24"/>
      <w:lang w:val="en-GB" w:eastAsia="zh-CN"/>
    </w:rPr>
  </w:style>
  <w:style w:type="paragraph" w:customStyle="1" w:styleId="lastincell">
    <w:name w:val="lastincell"/>
    <w:basedOn w:val="afff3"/>
    <w:qFormat/>
    <w:pPr>
      <w:widowControl/>
      <w:adjustRightInd w:val="0"/>
      <w:spacing w:before="100" w:beforeAutospacing="1" w:after="100" w:afterAutospacing="1" w:line="240" w:lineRule="auto"/>
      <w:ind w:firstLine="0"/>
    </w:pPr>
    <w:rPr>
      <w:rFonts w:ascii="Times New Roman" w:eastAsia="Batang" w:hAnsi="Times New Roman"/>
      <w:kern w:val="0"/>
      <w:szCs w:val="20"/>
      <w:lang w:eastAsia="ja-JP"/>
    </w:rPr>
  </w:style>
  <w:style w:type="paragraph" w:customStyle="1" w:styleId="11">
    <w:name w:val="编号1"/>
    <w:basedOn w:val="afff3"/>
    <w:link w:val="1CharChar0"/>
    <w:qFormat/>
    <w:pPr>
      <w:numPr>
        <w:ilvl w:val="1"/>
        <w:numId w:val="37"/>
      </w:numPr>
      <w:adjustRightInd w:val="0"/>
      <w:spacing w:before="60" w:after="120" w:line="360" w:lineRule="exact"/>
      <w:ind w:firstLine="0"/>
    </w:pPr>
    <w:rPr>
      <w:kern w:val="0"/>
      <w:szCs w:val="20"/>
    </w:rPr>
  </w:style>
  <w:style w:type="paragraph" w:customStyle="1" w:styleId="2a">
    <w:name w:val="编号2"/>
    <w:basedOn w:val="afff3"/>
    <w:link w:val="2Chara"/>
    <w:qFormat/>
    <w:pPr>
      <w:numPr>
        <w:numId w:val="38"/>
      </w:numPr>
      <w:adjustRightInd w:val="0"/>
      <w:spacing w:before="60" w:after="156" w:line="400" w:lineRule="exact"/>
      <w:ind w:firstLine="0"/>
    </w:pPr>
    <w:rPr>
      <w:kern w:val="0"/>
      <w:szCs w:val="20"/>
    </w:rPr>
  </w:style>
  <w:style w:type="paragraph" w:customStyle="1" w:styleId="CharCharCharChar1">
    <w:name w:val="Char Char Char Char1"/>
    <w:basedOn w:val="afff3"/>
    <w:qFormat/>
    <w:pPr>
      <w:adjustRightInd w:val="0"/>
      <w:spacing w:before="60" w:after="60" w:line="240" w:lineRule="auto"/>
      <w:ind w:firstLine="0"/>
    </w:pPr>
    <w:rPr>
      <w:rFonts w:ascii="Tahoma" w:hAnsi="Tahoma"/>
      <w:kern w:val="0"/>
      <w:szCs w:val="20"/>
    </w:rPr>
  </w:style>
  <w:style w:type="paragraph" w:customStyle="1" w:styleId="2TOC1h2Heading2HiddenHeading2CCBSheading2">
    <w:name w:val="样式 标题 2标题二TOC1h2Heading 2 HiddenHeading 2 CCBSheading 2第一..."/>
    <w:basedOn w:val="2"/>
    <w:qFormat/>
    <w:pPr>
      <w:keepNext/>
      <w:numPr>
        <w:ilvl w:val="0"/>
        <w:numId w:val="0"/>
      </w:numPr>
      <w:tabs>
        <w:tab w:val="left" w:pos="1320"/>
      </w:tabs>
      <w:spacing w:line="440" w:lineRule="exact"/>
      <w:ind w:left="1320" w:hanging="1080"/>
      <w:textAlignment w:val="auto"/>
    </w:pPr>
    <w:rPr>
      <w:rFonts w:eastAsia="宋体" w:cs="宋体"/>
      <w:b/>
      <w:bCs w:val="0"/>
      <w:sz w:val="32"/>
      <w:lang w:val="zh-CN"/>
    </w:rPr>
  </w:style>
  <w:style w:type="paragraph" w:customStyle="1" w:styleId="3h3Heading3-oldLevel3HeadH3level3PIM3sec">
    <w:name w:val="样式 标题 3标题三h3Heading 3 - oldLevel 3 HeadH3level_3PIM 3sec..."/>
    <w:basedOn w:val="30"/>
    <w:qFormat/>
    <w:pPr>
      <w:keepNext/>
      <w:numPr>
        <w:ilvl w:val="0"/>
        <w:numId w:val="0"/>
      </w:numPr>
      <w:tabs>
        <w:tab w:val="left" w:pos="1740"/>
      </w:tabs>
      <w:adjustRightInd w:val="0"/>
      <w:spacing w:before="240" w:after="120" w:line="240" w:lineRule="auto"/>
      <w:ind w:left="1740" w:hanging="420"/>
      <w:jc w:val="both"/>
    </w:pPr>
    <w:rPr>
      <w:rFonts w:ascii="Times New Roman" w:eastAsia="黑体" w:hAnsi="Times New Roman" w:cs="宋体"/>
      <w:kern w:val="0"/>
      <w:sz w:val="30"/>
      <w:szCs w:val="20"/>
      <w:lang w:val="zh-CN"/>
    </w:rPr>
  </w:style>
  <w:style w:type="paragraph" w:customStyle="1" w:styleId="3052">
    <w:name w:val="样式 标题 3 + 段后: 0.5 行2"/>
    <w:basedOn w:val="30"/>
    <w:qFormat/>
    <w:pPr>
      <w:keepNext/>
      <w:numPr>
        <w:ilvl w:val="0"/>
        <w:numId w:val="0"/>
      </w:numPr>
      <w:tabs>
        <w:tab w:val="left" w:pos="1740"/>
      </w:tabs>
      <w:adjustRightInd w:val="0"/>
      <w:spacing w:before="240" w:after="50" w:line="300" w:lineRule="auto"/>
      <w:ind w:left="1740" w:hanging="420"/>
      <w:jc w:val="both"/>
    </w:pPr>
    <w:rPr>
      <w:rFonts w:eastAsia="黑体" w:cs="宋体"/>
      <w:kern w:val="0"/>
      <w:sz w:val="30"/>
      <w:szCs w:val="20"/>
      <w:lang w:val="zh-CN"/>
    </w:rPr>
  </w:style>
  <w:style w:type="paragraph" w:customStyle="1" w:styleId="2050">
    <w:name w:val="样式 标题 2 + 段后: 0.5 行"/>
    <w:basedOn w:val="2"/>
    <w:qFormat/>
    <w:pPr>
      <w:keepNext/>
      <w:numPr>
        <w:ilvl w:val="0"/>
        <w:numId w:val="0"/>
      </w:numPr>
      <w:tabs>
        <w:tab w:val="left" w:pos="1320"/>
      </w:tabs>
      <w:spacing w:before="240" w:afterLines="50" w:line="300" w:lineRule="auto"/>
      <w:ind w:left="578" w:hanging="578"/>
      <w:textAlignment w:val="auto"/>
    </w:pPr>
    <w:rPr>
      <w:rFonts w:cs="宋体"/>
      <w:b/>
      <w:bCs w:val="0"/>
      <w:sz w:val="32"/>
      <w:lang w:val="zh-CN"/>
    </w:rPr>
  </w:style>
  <w:style w:type="paragraph" w:customStyle="1" w:styleId="CharChar10">
    <w:name w:val="Char Char1"/>
    <w:basedOn w:val="afff3"/>
    <w:qFormat/>
    <w:pPr>
      <w:pageBreakBefore/>
      <w:tabs>
        <w:tab w:val="left" w:pos="432"/>
      </w:tabs>
      <w:adjustRightInd w:val="0"/>
      <w:spacing w:before="60" w:after="60" w:line="360" w:lineRule="atLeast"/>
      <w:ind w:left="432" w:hanging="432"/>
    </w:pPr>
    <w:rPr>
      <w:rFonts w:ascii="Tahoma" w:hAnsi="Tahoma"/>
      <w:kern w:val="0"/>
      <w:szCs w:val="20"/>
    </w:rPr>
  </w:style>
  <w:style w:type="paragraph" w:customStyle="1" w:styleId="afffffffffffffa">
    <w:name w:val="封面一"/>
    <w:basedOn w:val="afff3"/>
    <w:qFormat/>
    <w:pPr>
      <w:widowControl/>
      <w:overflowPunct w:val="0"/>
      <w:autoSpaceDE w:val="0"/>
      <w:autoSpaceDN w:val="0"/>
      <w:adjustRightInd w:val="0"/>
      <w:spacing w:before="120" w:after="60" w:line="240" w:lineRule="auto"/>
      <w:ind w:firstLine="0"/>
      <w:jc w:val="center"/>
    </w:pPr>
    <w:rPr>
      <w:rFonts w:ascii="宋体" w:eastAsia="仿宋_GB2312" w:hAnsi="宋体"/>
      <w:b/>
      <w:kern w:val="0"/>
      <w:sz w:val="48"/>
      <w:szCs w:val="20"/>
    </w:rPr>
  </w:style>
  <w:style w:type="paragraph" w:customStyle="1" w:styleId="1fff2">
    <w:name w:val="正文首行缩进1"/>
    <w:basedOn w:val="afff3"/>
    <w:qFormat/>
    <w:pPr>
      <w:adjustRightInd w:val="0"/>
      <w:spacing w:before="60" w:after="60" w:line="360" w:lineRule="atLeast"/>
      <w:ind w:firstLine="0"/>
    </w:pPr>
    <w:rPr>
      <w:spacing w:val="8"/>
      <w:kern w:val="0"/>
      <w:szCs w:val="20"/>
    </w:rPr>
  </w:style>
  <w:style w:type="paragraph" w:customStyle="1" w:styleId="afffffffffffffb">
    <w:name w:val="图表文字"/>
    <w:basedOn w:val="afff3"/>
    <w:qFormat/>
    <w:pPr>
      <w:adjustRightInd w:val="0"/>
      <w:spacing w:before="60" w:after="60" w:line="440" w:lineRule="exact"/>
      <w:ind w:firstLine="0"/>
    </w:pPr>
    <w:rPr>
      <w:rFonts w:ascii="Times New Roman" w:eastAsia="仿宋_GB2312" w:hAnsi="Times New Roman"/>
      <w:kern w:val="0"/>
      <w:szCs w:val="20"/>
    </w:rPr>
  </w:style>
  <w:style w:type="paragraph" w:customStyle="1" w:styleId="PlainText1">
    <w:name w:val="Plain Text1"/>
    <w:basedOn w:val="afff3"/>
    <w:qFormat/>
    <w:pPr>
      <w:adjustRightInd w:val="0"/>
      <w:spacing w:before="60" w:after="60" w:line="240" w:lineRule="auto"/>
      <w:ind w:firstLine="0"/>
    </w:pPr>
    <w:rPr>
      <w:rFonts w:ascii="宋体" w:hAnsi="Courier New"/>
      <w:kern w:val="0"/>
      <w:sz w:val="21"/>
      <w:szCs w:val="20"/>
    </w:rPr>
  </w:style>
  <w:style w:type="paragraph" w:customStyle="1" w:styleId="2fff1">
    <w:name w:val="我的标题2"/>
    <w:basedOn w:val="affffffc"/>
    <w:qFormat/>
    <w:pPr>
      <w:widowControl/>
      <w:adjustRightInd w:val="0"/>
      <w:spacing w:before="100" w:after="100" w:line="270" w:lineRule="atLeast"/>
      <w:jc w:val="both"/>
    </w:pPr>
    <w:rPr>
      <w:rFonts w:ascii="宋体" w:eastAsia="仿宋_GB2312" w:hAnsi="宋体"/>
      <w:b/>
      <w:szCs w:val="21"/>
    </w:rPr>
  </w:style>
  <w:style w:type="paragraph" w:customStyle="1" w:styleId="Table">
    <w:name w:val="Table"/>
    <w:qFormat/>
    <w:rPr>
      <w:rFonts w:ascii="Times New Roman" w:eastAsia="宋体" w:hAnsi="Times New Roman" w:cs="Times New Roman"/>
      <w:sz w:val="21"/>
      <w:lang w:eastAsia="en-US"/>
    </w:rPr>
  </w:style>
  <w:style w:type="paragraph" w:customStyle="1" w:styleId="DefaultText">
    <w:name w:val="Default Text"/>
    <w:basedOn w:val="afff3"/>
    <w:link w:val="DefaultTextChar"/>
    <w:qFormat/>
    <w:pPr>
      <w:widowControl/>
      <w:autoSpaceDE w:val="0"/>
      <w:autoSpaceDN w:val="0"/>
      <w:adjustRightInd w:val="0"/>
      <w:spacing w:before="60" w:after="60" w:line="240" w:lineRule="auto"/>
      <w:ind w:firstLine="0"/>
    </w:pPr>
    <w:rPr>
      <w:rFonts w:ascii="Times New Roman" w:eastAsia="Times New Roman" w:hAnsi="Times New Roman"/>
      <w:kern w:val="0"/>
      <w:szCs w:val="20"/>
      <w:lang w:eastAsia="en-US"/>
    </w:rPr>
  </w:style>
  <w:style w:type="paragraph" w:customStyle="1" w:styleId="118">
    <w:name w:val="列出段落11"/>
    <w:basedOn w:val="afff3"/>
    <w:uiPriority w:val="34"/>
    <w:qFormat/>
    <w:pPr>
      <w:adjustRightInd w:val="0"/>
      <w:spacing w:before="60" w:after="60" w:line="240" w:lineRule="auto"/>
      <w:ind w:firstLine="420"/>
    </w:pPr>
    <w:rPr>
      <w:rFonts w:ascii="Times New Roman" w:hAnsi="Times New Roman"/>
      <w:kern w:val="0"/>
      <w:szCs w:val="20"/>
    </w:rPr>
  </w:style>
  <w:style w:type="paragraph" w:customStyle="1" w:styleId="1f2">
    <w:name w:val="1级列表"/>
    <w:basedOn w:val="afff3"/>
    <w:qFormat/>
    <w:pPr>
      <w:numPr>
        <w:numId w:val="39"/>
      </w:numPr>
      <w:adjustRightInd w:val="0"/>
      <w:spacing w:before="156" w:after="60" w:line="360" w:lineRule="atLeast"/>
      <w:ind w:firstLine="0"/>
    </w:pPr>
    <w:rPr>
      <w:rFonts w:ascii="Times New Roman" w:eastAsia="楷体_GB2312" w:hAnsi="Times New Roman"/>
      <w:kern w:val="0"/>
      <w:szCs w:val="20"/>
    </w:rPr>
  </w:style>
  <w:style w:type="paragraph" w:customStyle="1" w:styleId="Number">
    <w:name w:val="Number"/>
    <w:basedOn w:val="afff3"/>
    <w:qFormat/>
    <w:pPr>
      <w:numPr>
        <w:numId w:val="40"/>
      </w:numPr>
      <w:tabs>
        <w:tab w:val="left" w:pos="7920"/>
      </w:tabs>
      <w:adjustRightInd w:val="0"/>
      <w:snapToGrid w:val="0"/>
      <w:spacing w:before="60" w:after="60" w:line="360" w:lineRule="exact"/>
      <w:ind w:firstLine="0"/>
    </w:pPr>
    <w:rPr>
      <w:kern w:val="0"/>
      <w:szCs w:val="20"/>
      <w:lang w:val="en-GB"/>
    </w:rPr>
  </w:style>
  <w:style w:type="paragraph" w:customStyle="1" w:styleId="SubText">
    <w:name w:val="SubText"/>
    <w:basedOn w:val="afff3"/>
    <w:qFormat/>
    <w:pPr>
      <w:widowControl/>
      <w:adjustRightInd w:val="0"/>
      <w:snapToGrid w:val="0"/>
      <w:spacing w:before="60" w:after="60" w:line="360" w:lineRule="atLeast"/>
      <w:ind w:left="315" w:hanging="315"/>
    </w:pPr>
    <w:rPr>
      <w:rFonts w:ascii="宋体" w:hAnsi="宋体"/>
      <w:kern w:val="0"/>
      <w:szCs w:val="20"/>
      <w:lang w:val="en-GB" w:eastAsia="en-US"/>
    </w:rPr>
  </w:style>
  <w:style w:type="paragraph" w:customStyle="1" w:styleId="PPTitle1">
    <w:name w:val="PPTitle1"/>
    <w:basedOn w:val="afff3"/>
    <w:next w:val="afff3"/>
    <w:qFormat/>
    <w:pPr>
      <w:adjustRightInd w:val="0"/>
      <w:spacing w:before="60" w:after="60" w:line="240" w:lineRule="auto"/>
      <w:ind w:firstLine="0"/>
      <w:jc w:val="center"/>
    </w:pPr>
    <w:rPr>
      <w:b/>
      <w:kern w:val="0"/>
      <w:sz w:val="28"/>
      <w:szCs w:val="20"/>
    </w:rPr>
  </w:style>
  <w:style w:type="paragraph" w:customStyle="1" w:styleId="27">
    <w:name w:val="样式 标题 2 + 小四"/>
    <w:basedOn w:val="2"/>
    <w:qFormat/>
    <w:pPr>
      <w:keepNext/>
      <w:numPr>
        <w:numId w:val="41"/>
      </w:numPr>
      <w:jc w:val="both"/>
      <w:textAlignment w:val="auto"/>
    </w:pPr>
    <w:rPr>
      <w:rFonts w:eastAsia="宋体"/>
      <w:b/>
      <w:bCs w:val="0"/>
      <w:sz w:val="32"/>
      <w:lang w:val="zh-CN"/>
    </w:rPr>
  </w:style>
  <w:style w:type="paragraph" w:customStyle="1" w:styleId="3f8">
    <w:name w:val="正文缩进3"/>
    <w:basedOn w:val="afff3"/>
    <w:qFormat/>
    <w:pPr>
      <w:adjustRightInd w:val="0"/>
      <w:spacing w:before="60" w:after="60" w:line="240" w:lineRule="auto"/>
      <w:ind w:leftChars="300" w:left="630" w:firstLine="0"/>
    </w:pPr>
    <w:rPr>
      <w:rFonts w:cs="Arial"/>
      <w:kern w:val="0"/>
      <w:szCs w:val="20"/>
    </w:rPr>
  </w:style>
  <w:style w:type="paragraph" w:customStyle="1" w:styleId="normalbold">
    <w:name w:val="normal bold"/>
    <w:basedOn w:val="afff3"/>
    <w:qFormat/>
    <w:pPr>
      <w:adjustRightInd w:val="0"/>
      <w:spacing w:before="60" w:after="60" w:line="240" w:lineRule="auto"/>
      <w:ind w:firstLine="0"/>
    </w:pPr>
    <w:rPr>
      <w:rFonts w:cs="Arial"/>
      <w:b/>
      <w:kern w:val="0"/>
      <w:szCs w:val="20"/>
    </w:rPr>
  </w:style>
  <w:style w:type="paragraph" w:customStyle="1" w:styleId="afffffffffffffc">
    <w:name w:val="样式 宋体 五号 行距: 单倍行距"/>
    <w:basedOn w:val="afff3"/>
    <w:qFormat/>
    <w:pPr>
      <w:tabs>
        <w:tab w:val="left" w:pos="360"/>
      </w:tabs>
      <w:adjustRightInd w:val="0"/>
      <w:spacing w:before="60" w:after="60" w:line="360" w:lineRule="atLeast"/>
      <w:ind w:hangingChars="200" w:hanging="200"/>
      <w:jc w:val="left"/>
    </w:pPr>
    <w:rPr>
      <w:rFonts w:ascii="宋体" w:hAnsi="宋体" w:cs="宋体"/>
      <w:kern w:val="0"/>
      <w:szCs w:val="20"/>
    </w:rPr>
  </w:style>
  <w:style w:type="paragraph" w:customStyle="1" w:styleId="411">
    <w:name w:val="4.1.1"/>
    <w:basedOn w:val="30"/>
    <w:qFormat/>
    <w:pPr>
      <w:keepNext/>
      <w:keepLines w:val="0"/>
      <w:widowControl/>
      <w:numPr>
        <w:numId w:val="42"/>
      </w:numPr>
      <w:tabs>
        <w:tab w:val="left" w:pos="0"/>
      </w:tabs>
      <w:adjustRightInd w:val="0"/>
      <w:spacing w:before="240" w:after="120" w:line="412" w:lineRule="auto"/>
      <w:ind w:left="0" w:hanging="993"/>
    </w:pPr>
    <w:rPr>
      <w:rFonts w:ascii="宋体" w:eastAsia="黑体" w:hAnsi="宋体" w:cs="Times New Roman"/>
      <w:bCs w:val="0"/>
      <w:color w:val="000000"/>
      <w:kern w:val="0"/>
      <w:szCs w:val="26"/>
      <w:lang w:val="zh-CN" w:eastAsia="en-US" w:bidi="en-US"/>
    </w:rPr>
  </w:style>
  <w:style w:type="paragraph" w:customStyle="1" w:styleId="001">
    <w:name w:val="00内文"/>
    <w:basedOn w:val="afff3"/>
    <w:qFormat/>
    <w:pPr>
      <w:adjustRightInd w:val="0"/>
      <w:spacing w:before="60" w:after="60" w:line="360" w:lineRule="atLeast"/>
      <w:ind w:firstLineChars="200" w:firstLine="340"/>
      <w:jc w:val="left"/>
    </w:pPr>
    <w:rPr>
      <w:rFonts w:eastAsia="汉仪中等线简" w:cs="Arial"/>
      <w:bCs/>
      <w:kern w:val="0"/>
      <w:sz w:val="17"/>
      <w:szCs w:val="20"/>
    </w:rPr>
  </w:style>
  <w:style w:type="paragraph" w:customStyle="1" w:styleId="TableHeading0">
    <w:name w:val="Table Heading"/>
    <w:basedOn w:val="afff3"/>
    <w:link w:val="TableHeadingChar"/>
    <w:qFormat/>
    <w:pPr>
      <w:widowControl/>
      <w:adjustRightInd w:val="0"/>
      <w:spacing w:before="60" w:after="60" w:line="288" w:lineRule="auto"/>
      <w:ind w:firstLine="0"/>
      <w:jc w:val="center"/>
    </w:pPr>
    <w:rPr>
      <w:rFonts w:ascii="Times New Roman" w:hAnsi="Times New Roman"/>
      <w:b/>
      <w:kern w:val="0"/>
      <w:szCs w:val="20"/>
    </w:rPr>
  </w:style>
  <w:style w:type="character" w:customStyle="1" w:styleId="TableHeadingChar">
    <w:name w:val="Table Heading Char"/>
    <w:link w:val="TableHeading0"/>
    <w:qFormat/>
    <w:rPr>
      <w:rFonts w:ascii="Times New Roman" w:eastAsia="宋体" w:hAnsi="Times New Roman" w:cs="Times New Roman"/>
      <w:b/>
      <w:kern w:val="0"/>
      <w:sz w:val="24"/>
      <w:szCs w:val="20"/>
    </w:rPr>
  </w:style>
  <w:style w:type="paragraph" w:customStyle="1" w:styleId="1fff3">
    <w:name w:val="段落1"/>
    <w:basedOn w:val="afff3"/>
    <w:qFormat/>
    <w:pPr>
      <w:autoSpaceDE w:val="0"/>
      <w:autoSpaceDN w:val="0"/>
      <w:adjustRightInd w:val="0"/>
      <w:spacing w:before="105" w:after="60" w:line="360" w:lineRule="atLeast"/>
      <w:ind w:firstLine="0"/>
      <w:jc w:val="left"/>
    </w:pPr>
    <w:rPr>
      <w:rFonts w:ascii="宋体" w:hAnsi="Times New Roman"/>
      <w:kern w:val="0"/>
      <w:szCs w:val="20"/>
    </w:rPr>
  </w:style>
  <w:style w:type="paragraph" w:customStyle="1" w:styleId="CharChar2CharCharCharCharCharCharCharCharCharCharCharChar">
    <w:name w:val="Char Char2 Char Char Char Char Char Char Char Char Char Char Char Char"/>
    <w:basedOn w:val="afff3"/>
    <w:qFormat/>
    <w:pPr>
      <w:widowControl/>
      <w:adjustRightInd w:val="0"/>
      <w:spacing w:before="60" w:after="160" w:line="240" w:lineRule="exact"/>
      <w:ind w:firstLine="0"/>
      <w:jc w:val="left"/>
    </w:pPr>
    <w:rPr>
      <w:rFonts w:ascii="Verdana" w:hAnsi="Verdana"/>
      <w:kern w:val="0"/>
      <w:sz w:val="20"/>
      <w:szCs w:val="20"/>
      <w:lang w:eastAsia="en-US"/>
    </w:rPr>
  </w:style>
  <w:style w:type="paragraph" w:customStyle="1" w:styleId="02">
    <w:name w:val="02二级标题"/>
    <w:basedOn w:val="afff3"/>
    <w:qFormat/>
    <w:pPr>
      <w:adjustRightInd w:val="0"/>
      <w:spacing w:beforeLines="80" w:after="60" w:line="360" w:lineRule="atLeast"/>
      <w:ind w:firstLine="0"/>
      <w:jc w:val="left"/>
    </w:pPr>
    <w:rPr>
      <w:rFonts w:eastAsia="汉仪中黑简" w:cs="Arial"/>
      <w:bCs/>
      <w:color w:val="000080"/>
      <w:kern w:val="0"/>
      <w:sz w:val="25"/>
      <w:szCs w:val="20"/>
      <w:lang w:val="sv-SE"/>
    </w:rPr>
  </w:style>
  <w:style w:type="paragraph" w:customStyle="1" w:styleId="04">
    <w:name w:val="04四级标题"/>
    <w:basedOn w:val="001"/>
    <w:qFormat/>
    <w:pPr>
      <w:spacing w:beforeLines="25"/>
    </w:pPr>
    <w:rPr>
      <w:rFonts w:eastAsia="汉仪中黑简"/>
      <w:bCs w:val="0"/>
      <w:color w:val="000080"/>
    </w:rPr>
  </w:style>
  <w:style w:type="paragraph" w:customStyle="1" w:styleId="05">
    <w:name w:val="05突出文字"/>
    <w:basedOn w:val="001"/>
    <w:qFormat/>
    <w:rPr>
      <w:rFonts w:eastAsia="汉仪中黑简"/>
    </w:rPr>
  </w:style>
  <w:style w:type="paragraph" w:customStyle="1" w:styleId="03">
    <w:name w:val="03三级标题"/>
    <w:basedOn w:val="001"/>
    <w:qFormat/>
    <w:pPr>
      <w:spacing w:beforeLines="80"/>
      <w:ind w:firstLineChars="0" w:firstLine="0"/>
    </w:pPr>
    <w:rPr>
      <w:rFonts w:eastAsia="汉仪中黑简"/>
      <w:color w:val="000080"/>
      <w:sz w:val="20"/>
      <w:lang w:val="sv-SE"/>
    </w:rPr>
  </w:style>
  <w:style w:type="paragraph" w:customStyle="1" w:styleId="0A">
    <w:name w:val="0A表格标题栏"/>
    <w:basedOn w:val="afff3"/>
    <w:qFormat/>
    <w:pPr>
      <w:adjustRightInd w:val="0"/>
      <w:spacing w:before="60" w:after="60" w:line="360" w:lineRule="atLeast"/>
      <w:ind w:firstLine="0"/>
      <w:jc w:val="center"/>
    </w:pPr>
    <w:rPr>
      <w:rFonts w:eastAsia="汉仪中黑简" w:cs="Arial"/>
      <w:bCs/>
      <w:kern w:val="0"/>
      <w:sz w:val="17"/>
      <w:szCs w:val="20"/>
    </w:rPr>
  </w:style>
  <w:style w:type="paragraph" w:customStyle="1" w:styleId="2fff2">
    <w:name w:val="样式 标题 2 + 宋体 五号 行距: 单倍行距"/>
    <w:basedOn w:val="2"/>
    <w:qFormat/>
    <w:pPr>
      <w:keepNext/>
      <w:numPr>
        <w:ilvl w:val="0"/>
        <w:numId w:val="0"/>
      </w:numPr>
      <w:spacing w:before="240" w:line="240" w:lineRule="auto"/>
      <w:ind w:left="1262" w:hanging="420"/>
      <w:textAlignment w:val="auto"/>
    </w:pPr>
    <w:rPr>
      <w:rFonts w:ascii="宋体" w:hAnsi="宋体"/>
      <w:b/>
      <w:bCs w:val="0"/>
      <w:sz w:val="21"/>
      <w:lang w:val="zh-CN"/>
    </w:rPr>
  </w:style>
  <w:style w:type="paragraph" w:customStyle="1" w:styleId="260">
    <w:name w:val="样式 样式 样式 样式 标题 2 + 宋体 五号 非加粗 黑色 + 段前: 6 磅 段后: 0 磅 行距: 单倍行距 + 段前:..."/>
    <w:basedOn w:val="afff3"/>
    <w:qFormat/>
    <w:pPr>
      <w:keepNext/>
      <w:keepLines/>
      <w:adjustRightInd w:val="0"/>
      <w:spacing w:before="240" w:after="60" w:line="360" w:lineRule="atLeast"/>
      <w:ind w:firstLine="0"/>
      <w:jc w:val="left"/>
      <w:outlineLvl w:val="1"/>
    </w:pPr>
    <w:rPr>
      <w:rFonts w:ascii="宋体" w:hAnsi="宋体" w:cs="宋体"/>
      <w:b/>
      <w:bCs/>
      <w:color w:val="000000"/>
      <w:kern w:val="0"/>
      <w:szCs w:val="20"/>
    </w:rPr>
  </w:style>
  <w:style w:type="paragraph" w:customStyle="1" w:styleId="xl24">
    <w:name w:val="xl24"/>
    <w:basedOn w:val="afff3"/>
    <w:qFormat/>
    <w:pPr>
      <w:widowControl/>
      <w:pBdr>
        <w:top w:val="single" w:sz="4" w:space="0" w:color="auto"/>
        <w:left w:val="single" w:sz="4" w:space="0" w:color="auto"/>
        <w:bottom w:val="single" w:sz="4" w:space="0" w:color="auto"/>
        <w:right w:val="single" w:sz="4" w:space="0" w:color="auto"/>
      </w:pBdr>
      <w:shd w:val="clear" w:color="auto" w:fill="FFFF00"/>
      <w:adjustRightInd w:val="0"/>
      <w:spacing w:before="100" w:beforeAutospacing="1" w:after="100" w:afterAutospacing="1" w:line="360" w:lineRule="atLeast"/>
      <w:ind w:firstLine="0"/>
      <w:jc w:val="center"/>
    </w:pPr>
    <w:rPr>
      <w:rFonts w:ascii="宋体" w:hAnsi="宋体"/>
      <w:b/>
      <w:bCs/>
      <w:kern w:val="0"/>
      <w:sz w:val="20"/>
      <w:szCs w:val="20"/>
    </w:rPr>
  </w:style>
  <w:style w:type="paragraph" w:customStyle="1" w:styleId="11212">
    <w:name w:val="样式 标题 1 + 四号 居中 段前: 12 磅 段后: 12 磅 行距: 单倍行距"/>
    <w:basedOn w:val="10"/>
    <w:qFormat/>
    <w:pPr>
      <w:pageBreakBefore/>
      <w:numPr>
        <w:numId w:val="0"/>
      </w:numPr>
      <w:tabs>
        <w:tab w:val="left" w:pos="0"/>
        <w:tab w:val="left" w:pos="425"/>
      </w:tabs>
      <w:adjustRightInd w:val="0"/>
      <w:spacing w:before="240" w:after="240" w:line="240" w:lineRule="auto"/>
      <w:ind w:left="425" w:firstLine="288"/>
    </w:pPr>
    <w:rPr>
      <w:rFonts w:ascii="Times New Roman" w:eastAsia="宋体" w:hAnsi="Times New Roman"/>
      <w:b/>
      <w:bCs w:val="0"/>
      <w:kern w:val="44"/>
      <w:sz w:val="28"/>
      <w:szCs w:val="20"/>
      <w:lang w:val="zh-CN"/>
    </w:rPr>
  </w:style>
  <w:style w:type="paragraph" w:customStyle="1" w:styleId="g">
    <w:name w:val="g"/>
    <w:basedOn w:val="afff3"/>
    <w:qFormat/>
    <w:pPr>
      <w:widowControl/>
      <w:adjustRightInd w:val="0"/>
      <w:spacing w:before="240" w:after="240" w:line="360" w:lineRule="atLeast"/>
      <w:ind w:firstLine="0"/>
      <w:jc w:val="left"/>
    </w:pPr>
    <w:rPr>
      <w:rFonts w:ascii="宋体" w:hAnsi="宋体" w:cs="宋体"/>
      <w:kern w:val="0"/>
      <w:szCs w:val="20"/>
    </w:rPr>
  </w:style>
  <w:style w:type="paragraph" w:customStyle="1" w:styleId="e">
    <w:name w:val="e"/>
    <w:basedOn w:val="afff3"/>
    <w:qFormat/>
    <w:pPr>
      <w:widowControl/>
      <w:adjustRightInd w:val="0"/>
      <w:spacing w:before="180" w:after="180" w:line="360" w:lineRule="atLeast"/>
      <w:ind w:firstLine="0"/>
      <w:jc w:val="left"/>
    </w:pPr>
    <w:rPr>
      <w:rFonts w:ascii="宋体" w:hAnsi="宋体" w:cs="宋体"/>
      <w:kern w:val="0"/>
      <w:szCs w:val="20"/>
    </w:rPr>
  </w:style>
  <w:style w:type="paragraph" w:customStyle="1" w:styleId="xl23">
    <w:name w:val="xl23"/>
    <w:basedOn w:val="afff3"/>
    <w:qFormat/>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ind w:firstLine="0"/>
      <w:jc w:val="left"/>
    </w:pPr>
    <w:rPr>
      <w:rFonts w:ascii="宋体" w:hAnsi="宋体" w:cs="宋体"/>
      <w:kern w:val="0"/>
      <w:sz w:val="16"/>
      <w:szCs w:val="16"/>
    </w:rPr>
  </w:style>
  <w:style w:type="paragraph" w:customStyle="1" w:styleId="xl22">
    <w:name w:val="xl22"/>
    <w:basedOn w:val="afff3"/>
    <w:qFormat/>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ind w:firstLine="0"/>
      <w:jc w:val="left"/>
    </w:pPr>
    <w:rPr>
      <w:rFonts w:ascii="宋体" w:hAnsi="宋体" w:cs="宋体"/>
      <w:kern w:val="0"/>
      <w:sz w:val="20"/>
      <w:szCs w:val="20"/>
    </w:rPr>
  </w:style>
  <w:style w:type="paragraph" w:customStyle="1" w:styleId="25">
    <w:name w:val="招标标题2"/>
    <w:basedOn w:val="afff3"/>
    <w:qFormat/>
    <w:pPr>
      <w:numPr>
        <w:numId w:val="43"/>
      </w:numPr>
      <w:tabs>
        <w:tab w:val="left" w:pos="8640"/>
      </w:tabs>
      <w:adjustRightInd w:val="0"/>
      <w:spacing w:before="60" w:after="60" w:line="360" w:lineRule="atLeast"/>
    </w:pPr>
    <w:rPr>
      <w:rFonts w:ascii="楷体_GB2312" w:eastAsia="楷体_GB2312" w:hAnsi="Times New Roman"/>
      <w:kern w:val="0"/>
      <w:szCs w:val="20"/>
    </w:rPr>
  </w:style>
  <w:style w:type="paragraph" w:customStyle="1" w:styleId="afffffffffffffd">
    <w:name w:val="表格文字（大）"/>
    <w:basedOn w:val="afffffffff8"/>
    <w:qFormat/>
    <w:pPr>
      <w:widowControl w:val="0"/>
      <w:adjustRightInd w:val="0"/>
      <w:snapToGrid/>
      <w:spacing w:before="20" w:after="20" w:line="360" w:lineRule="atLeast"/>
      <w:jc w:val="both"/>
    </w:pPr>
    <w:rPr>
      <w:rFonts w:ascii="Century Gothic" w:hAnsi="Century Gothic" w:cs="Times New Roman"/>
      <w:lang w:val="zh-CN"/>
    </w:rPr>
  </w:style>
  <w:style w:type="paragraph" w:customStyle="1" w:styleId="afffffffffffffe">
    <w:name w:val="简单回函地址"/>
    <w:basedOn w:val="afff3"/>
    <w:qFormat/>
    <w:pPr>
      <w:adjustRightInd w:val="0"/>
      <w:spacing w:before="60" w:after="60" w:line="312" w:lineRule="atLeast"/>
      <w:ind w:firstLine="0"/>
    </w:pPr>
    <w:rPr>
      <w:rFonts w:ascii="Times New Roman" w:hAnsi="Times New Roman"/>
      <w:kern w:val="0"/>
      <w:szCs w:val="20"/>
    </w:rPr>
  </w:style>
  <w:style w:type="paragraph" w:customStyle="1" w:styleId="pr1">
    <w:name w:val="pr1"/>
    <w:basedOn w:val="afff3"/>
    <w:qFormat/>
    <w:pPr>
      <w:widowControl/>
      <w:adjustRightInd w:val="0"/>
      <w:spacing w:before="100" w:beforeAutospacing="1" w:after="100" w:afterAutospacing="1" w:line="360" w:lineRule="atLeast"/>
      <w:ind w:firstLine="0"/>
      <w:jc w:val="left"/>
    </w:pPr>
    <w:rPr>
      <w:rFonts w:ascii="Times New Roman" w:hAnsi="Times New Roman" w:cs="Arial"/>
      <w:color w:val="000000"/>
      <w:kern w:val="0"/>
      <w:szCs w:val="20"/>
    </w:rPr>
  </w:style>
  <w:style w:type="paragraph" w:customStyle="1" w:styleId="455">
    <w:name w:val="样式 标题 4 + 段前: 5 磅 段后: 5 磅 行距: 单倍行距"/>
    <w:basedOn w:val="4"/>
    <w:qFormat/>
    <w:pPr>
      <w:keepNext/>
      <w:numPr>
        <w:ilvl w:val="0"/>
        <w:numId w:val="0"/>
      </w:numPr>
      <w:tabs>
        <w:tab w:val="left" w:pos="851"/>
      </w:tabs>
      <w:adjustRightInd w:val="0"/>
      <w:spacing w:before="100" w:after="100" w:line="400" w:lineRule="exact"/>
      <w:ind w:left="1680" w:hanging="420"/>
      <w:jc w:val="both"/>
    </w:pPr>
    <w:rPr>
      <w:rFonts w:ascii="Times New Roman" w:hAnsi="Times New Roman" w:cs="Times New Roman"/>
      <w:kern w:val="0"/>
      <w:sz w:val="30"/>
      <w:szCs w:val="20"/>
      <w:lang w:val="zh-CN"/>
    </w:rPr>
  </w:style>
  <w:style w:type="paragraph" w:customStyle="1" w:styleId="555">
    <w:name w:val="样式 标题 5 + 段前: 5 磅 段后: 5 磅 行距: 单倍行距"/>
    <w:basedOn w:val="51"/>
    <w:qFormat/>
    <w:pPr>
      <w:keepNext/>
      <w:tabs>
        <w:tab w:val="left" w:pos="992"/>
      </w:tabs>
      <w:adjustRightInd w:val="0"/>
      <w:spacing w:before="100" w:after="100" w:line="240" w:lineRule="auto"/>
      <w:ind w:left="2100" w:hanging="420"/>
      <w:jc w:val="left"/>
    </w:pPr>
    <w:rPr>
      <w:rFonts w:ascii="Times New Roman" w:eastAsia="宋体" w:hAnsi="Times New Roman"/>
      <w:kern w:val="0"/>
      <w:sz w:val="24"/>
      <w:szCs w:val="20"/>
      <w:lang w:val="zh-CN"/>
    </w:rPr>
  </w:style>
  <w:style w:type="paragraph" w:customStyle="1" w:styleId="4550">
    <w:name w:val="样式 样式 标题 4 + 段前: 5 磅 段后: 5 磅 行距: 单倍行距 + 五号"/>
    <w:basedOn w:val="455"/>
    <w:qFormat/>
    <w:rPr>
      <w:sz w:val="21"/>
    </w:rPr>
  </w:style>
  <w:style w:type="paragraph" w:customStyle="1" w:styleId="5550">
    <w:name w:val="样式 样式 标题 5 + 段前: 5 磅 段后: 5 磅 行距: 单倍行距 + 五号"/>
    <w:basedOn w:val="555"/>
    <w:qFormat/>
    <w:rPr>
      <w:sz w:val="21"/>
    </w:rPr>
  </w:style>
  <w:style w:type="paragraph" w:customStyle="1" w:styleId="affffffffffffff">
    <w:name w:val="摘要"/>
    <w:basedOn w:val="afff3"/>
    <w:next w:val="2"/>
    <w:qFormat/>
    <w:pPr>
      <w:adjustRightInd w:val="0"/>
      <w:spacing w:before="60" w:after="60"/>
      <w:ind w:firstLine="0"/>
    </w:pPr>
    <w:rPr>
      <w:rFonts w:ascii="Times New Roman" w:eastAsia="黑体" w:hAnsi="Times New Roman"/>
      <w:kern w:val="0"/>
      <w:sz w:val="20"/>
      <w:szCs w:val="20"/>
    </w:rPr>
  </w:style>
  <w:style w:type="paragraph" w:customStyle="1" w:styleId="affffffffffffff0">
    <w:name w:val="关键词"/>
    <w:basedOn w:val="afff3"/>
    <w:next w:val="affffffffffffff"/>
    <w:qFormat/>
    <w:pPr>
      <w:adjustRightInd w:val="0"/>
      <w:spacing w:before="60" w:after="60"/>
      <w:ind w:firstLine="0"/>
    </w:pPr>
    <w:rPr>
      <w:rFonts w:ascii="Times New Roman" w:eastAsia="黑体" w:hAnsi="Times New Roman"/>
      <w:kern w:val="0"/>
      <w:sz w:val="20"/>
      <w:szCs w:val="20"/>
    </w:rPr>
  </w:style>
  <w:style w:type="paragraph" w:customStyle="1" w:styleId="-a">
    <w:name w:val="宋五-缩进"/>
    <w:basedOn w:val="affff0"/>
    <w:qFormat/>
    <w:pPr>
      <w:spacing w:before="60" w:after="60" w:line="360" w:lineRule="atLeast"/>
      <w:ind w:firstLineChars="0" w:firstLine="0"/>
    </w:pPr>
    <w:rPr>
      <w:rFonts w:ascii="宋体"/>
      <w:kern w:val="0"/>
      <w:szCs w:val="20"/>
    </w:rPr>
  </w:style>
  <w:style w:type="paragraph" w:customStyle="1" w:styleId="affffffffffffff1">
    <w:name w:val="宋五"/>
    <w:basedOn w:val="affffe"/>
    <w:qFormat/>
    <w:pPr>
      <w:adjustRightInd w:val="0"/>
      <w:spacing w:after="0" w:line="360" w:lineRule="atLeast"/>
      <w:ind w:firstLine="0"/>
    </w:pPr>
    <w:rPr>
      <w:rFonts w:ascii="宋体" w:hAnsi="Times New Roman"/>
      <w:kern w:val="0"/>
      <w:szCs w:val="20"/>
    </w:rPr>
  </w:style>
  <w:style w:type="paragraph" w:customStyle="1" w:styleId="Lb1">
    <w:name w:val="Lb1"/>
    <w:basedOn w:val="afff3"/>
    <w:qFormat/>
    <w:pPr>
      <w:widowControl/>
      <w:tabs>
        <w:tab w:val="left" w:pos="280"/>
      </w:tabs>
      <w:overflowPunct w:val="0"/>
      <w:autoSpaceDE w:val="0"/>
      <w:autoSpaceDN w:val="0"/>
      <w:adjustRightInd w:val="0"/>
      <w:spacing w:before="60" w:after="80" w:line="240" w:lineRule="exact"/>
      <w:ind w:left="280" w:hanging="280"/>
      <w:jc w:val="left"/>
    </w:pPr>
    <w:rPr>
      <w:rFonts w:ascii="Times New Roman" w:hAnsi="Times New Roman"/>
      <w:kern w:val="0"/>
      <w:szCs w:val="20"/>
    </w:rPr>
  </w:style>
  <w:style w:type="paragraph" w:customStyle="1" w:styleId="Char2CharCharChar1">
    <w:name w:val="Char2 Char Char Char1"/>
    <w:basedOn w:val="afff3"/>
    <w:qFormat/>
    <w:pPr>
      <w:adjustRightInd w:val="0"/>
      <w:spacing w:before="60" w:after="60" w:line="360" w:lineRule="atLeast"/>
      <w:ind w:firstLine="0"/>
    </w:pPr>
    <w:rPr>
      <w:rFonts w:ascii="Tahoma" w:hAnsi="Tahoma"/>
      <w:kern w:val="0"/>
      <w:szCs w:val="20"/>
    </w:rPr>
  </w:style>
  <w:style w:type="paragraph" w:customStyle="1" w:styleId="CharChar1CharCharCharChar">
    <w:name w:val="Char Char1 Char Char Char Char"/>
    <w:basedOn w:val="afff3"/>
    <w:qFormat/>
    <w:pPr>
      <w:adjustRightInd w:val="0"/>
      <w:spacing w:before="60" w:after="60" w:line="360" w:lineRule="atLeast"/>
      <w:ind w:firstLine="0"/>
    </w:pPr>
    <w:rPr>
      <w:rFonts w:ascii="Tahoma" w:hAnsi="Tahoma"/>
      <w:kern w:val="0"/>
      <w:szCs w:val="20"/>
    </w:rPr>
  </w:style>
  <w:style w:type="paragraph" w:customStyle="1" w:styleId="CharChar2CharCharCharCharCharCharCharChar">
    <w:name w:val="Char Char2 Char Char Char Char Char Char Char Char"/>
    <w:basedOn w:val="afff3"/>
    <w:qFormat/>
    <w:pPr>
      <w:adjustRightInd w:val="0"/>
      <w:spacing w:before="60" w:after="160" w:line="240" w:lineRule="exact"/>
      <w:ind w:firstLine="0"/>
    </w:pPr>
    <w:rPr>
      <w:rFonts w:ascii="Verdana" w:hAnsi="Verdana"/>
      <w:kern w:val="0"/>
      <w:sz w:val="20"/>
      <w:szCs w:val="20"/>
      <w:lang w:eastAsia="en-US"/>
    </w:rPr>
  </w:style>
  <w:style w:type="paragraph" w:customStyle="1" w:styleId="yellow">
    <w:name w:val="yellow"/>
    <w:basedOn w:val="afff3"/>
    <w:qFormat/>
    <w:pPr>
      <w:widowControl/>
      <w:adjustRightInd w:val="0"/>
      <w:spacing w:before="100" w:beforeAutospacing="1" w:after="100" w:afterAutospacing="1" w:line="360" w:lineRule="atLeast"/>
      <w:ind w:firstLine="0"/>
      <w:jc w:val="left"/>
    </w:pPr>
    <w:rPr>
      <w:rFonts w:ascii="Verdana" w:hAnsi="Verdana" w:cs="宋体"/>
      <w:b/>
      <w:bCs/>
      <w:color w:val="CC9900"/>
      <w:kern w:val="0"/>
      <w:szCs w:val="21"/>
    </w:rPr>
  </w:style>
  <w:style w:type="paragraph" w:customStyle="1" w:styleId="affffffffffffff2">
    <w:name w:val="封面主题"/>
    <w:basedOn w:val="affffffe"/>
    <w:qFormat/>
    <w:pPr>
      <w:widowControl w:val="0"/>
      <w:autoSpaceDE w:val="0"/>
      <w:autoSpaceDN w:val="0"/>
      <w:adjustRightInd w:val="0"/>
      <w:spacing w:before="360" w:after="240" w:line="360" w:lineRule="atLeast"/>
      <w:outlineLvl w:val="9"/>
    </w:pPr>
    <w:rPr>
      <w:rFonts w:ascii="Times New Roman" w:hAnsi="Times New Roman" w:cs="Arial"/>
      <w:spacing w:val="0"/>
      <w:sz w:val="52"/>
      <w:szCs w:val="52"/>
    </w:rPr>
  </w:style>
  <w:style w:type="paragraph" w:customStyle="1" w:styleId="CharCharCharCharCharChar1CharCharCharChar">
    <w:name w:val="Char Char Char Char Char Char1 Char Char Char Char"/>
    <w:basedOn w:val="afff3"/>
    <w:qFormat/>
    <w:pPr>
      <w:widowControl/>
      <w:numPr>
        <w:numId w:val="44"/>
      </w:numPr>
      <w:adjustRightInd w:val="0"/>
      <w:spacing w:before="60" w:after="160" w:line="240" w:lineRule="exact"/>
      <w:jc w:val="left"/>
    </w:pPr>
    <w:rPr>
      <w:rFonts w:ascii="Verdana" w:hAnsi="Verdana"/>
      <w:kern w:val="0"/>
      <w:szCs w:val="20"/>
      <w:lang w:eastAsia="en-US"/>
    </w:rPr>
  </w:style>
  <w:style w:type="paragraph" w:customStyle="1" w:styleId="Charff8">
    <w:name w:val="章正文 Char"/>
    <w:basedOn w:val="afff3"/>
    <w:link w:val="CharChar7"/>
    <w:qFormat/>
    <w:pPr>
      <w:adjustRightInd w:val="0"/>
      <w:spacing w:before="60" w:afterLines="50" w:line="380" w:lineRule="exact"/>
      <w:ind w:firstLineChars="200" w:firstLine="504"/>
    </w:pPr>
    <w:rPr>
      <w:rFonts w:ascii="宋体" w:hAnsi="宋体"/>
      <w:spacing w:val="6"/>
      <w:kern w:val="0"/>
      <w:szCs w:val="20"/>
    </w:rPr>
  </w:style>
  <w:style w:type="paragraph" w:customStyle="1" w:styleId="ParaCharCharCharCharCharCharCharCharChar">
    <w:name w:val="默认段落字体 Para Char Char Char Char Char Char Char Char Char"/>
    <w:basedOn w:val="afff3"/>
    <w:qFormat/>
    <w:pPr>
      <w:adjustRightInd w:val="0"/>
      <w:spacing w:before="60" w:after="60" w:line="360" w:lineRule="atLeast"/>
      <w:ind w:firstLine="0"/>
    </w:pPr>
    <w:rPr>
      <w:rFonts w:ascii="Tahoma" w:hAnsi="Tahoma"/>
      <w:kern w:val="0"/>
      <w:szCs w:val="20"/>
    </w:rPr>
  </w:style>
  <w:style w:type="paragraph" w:customStyle="1" w:styleId="CharChar1CharCharChar">
    <w:name w:val="Char Char1 Char Char Char"/>
    <w:basedOn w:val="affff5"/>
    <w:qFormat/>
    <w:pPr>
      <w:shd w:val="clear" w:color="auto" w:fill="000080"/>
      <w:adjustRightInd w:val="0"/>
      <w:spacing w:before="60" w:after="60" w:line="360" w:lineRule="atLeast"/>
      <w:ind w:firstLine="482"/>
    </w:pPr>
    <w:rPr>
      <w:rFonts w:ascii="Tahoma" w:hAnsi="Tahoma" w:cs="Courier New"/>
      <w:kern w:val="0"/>
      <w:lang w:val="zh-CN"/>
    </w:rPr>
  </w:style>
  <w:style w:type="paragraph" w:customStyle="1" w:styleId="BulletingFirstIndent1">
    <w:name w:val="Bulleting First Indent 1"/>
    <w:basedOn w:val="afffffff1"/>
    <w:qFormat/>
    <w:pPr>
      <w:tabs>
        <w:tab w:val="left" w:pos="1481"/>
      </w:tabs>
      <w:adjustRightInd w:val="0"/>
      <w:spacing w:before="20" w:after="20" w:line="300" w:lineRule="auto"/>
      <w:ind w:left="1481" w:firstLineChars="0" w:hanging="374"/>
    </w:pPr>
    <w:rPr>
      <w:rFonts w:ascii="Tahoma" w:hAnsi="Tahoma"/>
      <w:kern w:val="0"/>
      <w:szCs w:val="21"/>
    </w:rPr>
  </w:style>
  <w:style w:type="paragraph" w:customStyle="1" w:styleId="Char1CharCharChar1">
    <w:name w:val="Char1 Char Char Char1"/>
    <w:basedOn w:val="afff3"/>
    <w:qFormat/>
    <w:pPr>
      <w:adjustRightInd w:val="0"/>
      <w:spacing w:before="60" w:after="60" w:line="360" w:lineRule="atLeast"/>
      <w:ind w:firstLine="0"/>
    </w:pPr>
    <w:rPr>
      <w:rFonts w:ascii="Tahoma" w:hAnsi="Tahoma"/>
      <w:kern w:val="0"/>
      <w:szCs w:val="20"/>
    </w:rPr>
  </w:style>
  <w:style w:type="paragraph" w:customStyle="1" w:styleId="affffffffffffff3">
    <w:name w:val="表格标题"/>
    <w:basedOn w:val="afff3"/>
    <w:link w:val="CharChar8"/>
    <w:qFormat/>
    <w:pPr>
      <w:adjustRightInd w:val="0"/>
      <w:spacing w:before="60" w:after="60" w:line="360" w:lineRule="atLeast"/>
      <w:ind w:firstLine="0"/>
      <w:jc w:val="center"/>
    </w:pPr>
    <w:rPr>
      <w:rFonts w:ascii="Times New Roman" w:hAnsi="Times New Roman"/>
      <w:b/>
      <w:kern w:val="0"/>
      <w:szCs w:val="20"/>
    </w:rPr>
  </w:style>
  <w:style w:type="paragraph" w:customStyle="1" w:styleId="affffffffffffff4">
    <w:name w:val="着重文字缩进"/>
    <w:basedOn w:val="afff3"/>
    <w:qFormat/>
    <w:pPr>
      <w:adjustRightInd w:val="0"/>
      <w:spacing w:before="60" w:after="60"/>
      <w:ind w:firstLineChars="200" w:firstLine="200"/>
      <w:jc w:val="left"/>
    </w:pPr>
    <w:rPr>
      <w:rFonts w:ascii="Times New Roman" w:hAnsi="Times New Roman"/>
      <w:b/>
      <w:bCs/>
      <w:i/>
      <w:kern w:val="0"/>
      <w:szCs w:val="20"/>
    </w:rPr>
  </w:style>
  <w:style w:type="paragraph" w:customStyle="1" w:styleId="CharCharCharCharCharCharCharCharCharCharCharCharChar">
    <w:name w:val="Char Char Char Char Char Char Char Char Char Char Char Char Char"/>
    <w:basedOn w:val="affff5"/>
    <w:qFormat/>
    <w:pPr>
      <w:shd w:val="clear" w:color="auto" w:fill="000080"/>
      <w:adjustRightInd w:val="0"/>
      <w:spacing w:before="60" w:after="60" w:line="360" w:lineRule="atLeast"/>
      <w:ind w:firstLine="482"/>
    </w:pPr>
    <w:rPr>
      <w:rFonts w:ascii="Tahoma" w:hAnsi="Tahoma" w:cs="Courier New"/>
      <w:kern w:val="0"/>
      <w:lang w:val="zh-CN"/>
    </w:rPr>
  </w:style>
  <w:style w:type="paragraph" w:customStyle="1" w:styleId="00">
    <w:name w:val="00内文项目符"/>
    <w:basedOn w:val="afff3"/>
    <w:qFormat/>
    <w:pPr>
      <w:numPr>
        <w:numId w:val="45"/>
      </w:numPr>
      <w:tabs>
        <w:tab w:val="left" w:pos="300"/>
      </w:tabs>
      <w:adjustRightInd w:val="0"/>
      <w:spacing w:before="60" w:after="60" w:line="300" w:lineRule="exact"/>
      <w:jc w:val="left"/>
    </w:pPr>
    <w:rPr>
      <w:rFonts w:eastAsia="汉仪中等线简" w:cs="Arial"/>
      <w:bCs/>
      <w:kern w:val="0"/>
      <w:sz w:val="17"/>
      <w:szCs w:val="21"/>
    </w:rPr>
  </w:style>
  <w:style w:type="character" w:customStyle="1" w:styleId="Charff9">
    <w:name w:val="正文首行缩进两字 Char"/>
    <w:link w:val="affffffffffffff5"/>
    <w:qFormat/>
    <w:locked/>
    <w:rPr>
      <w:rFonts w:ascii="宋体" w:hAnsi="宋体" w:cs="宋体"/>
      <w:b/>
      <w:color w:val="000000"/>
      <w:szCs w:val="21"/>
    </w:rPr>
  </w:style>
  <w:style w:type="paragraph" w:customStyle="1" w:styleId="affffffffffffff5">
    <w:name w:val="正文首行缩进两字"/>
    <w:link w:val="Charff9"/>
    <w:qFormat/>
    <w:pPr>
      <w:spacing w:afterLines="50" w:line="300" w:lineRule="auto"/>
      <w:jc w:val="both"/>
    </w:pPr>
    <w:rPr>
      <w:rFonts w:ascii="宋体" w:hAnsi="宋体" w:cs="宋体"/>
      <w:b/>
      <w:color w:val="000000"/>
      <w:kern w:val="2"/>
      <w:sz w:val="21"/>
      <w:szCs w:val="21"/>
    </w:rPr>
  </w:style>
  <w:style w:type="paragraph" w:customStyle="1" w:styleId="affffffffffffff6">
    <w:name w:val="封面文字"/>
    <w:qFormat/>
    <w:pPr>
      <w:spacing w:beforeLines="50" w:afterLines="50" w:line="276" w:lineRule="auto"/>
      <w:jc w:val="center"/>
    </w:pPr>
    <w:rPr>
      <w:rFonts w:ascii="Calibri" w:eastAsia="宋体" w:hAnsi="Calibri" w:cs="Times New Roman"/>
      <w:b/>
      <w:kern w:val="2"/>
      <w:sz w:val="52"/>
      <w:szCs w:val="52"/>
    </w:rPr>
  </w:style>
  <w:style w:type="paragraph" w:customStyle="1" w:styleId="affffffffffffff7">
    <w:name w:val="正文重要标记"/>
    <w:basedOn w:val="affffffffffffff5"/>
    <w:next w:val="affffffffffffff5"/>
    <w:qFormat/>
    <w:rPr>
      <w:b w:val="0"/>
    </w:rPr>
  </w:style>
  <w:style w:type="paragraph" w:customStyle="1" w:styleId="affffffffffffff8">
    <w:name w:val="正文缩进两字重要标记"/>
    <w:basedOn w:val="affffffffffffff7"/>
    <w:qFormat/>
    <w:pPr>
      <w:ind w:firstLineChars="200" w:firstLine="482"/>
    </w:pPr>
  </w:style>
  <w:style w:type="paragraph" w:customStyle="1" w:styleId="affffffffffffff9">
    <w:name w:val="正文缩四"/>
    <w:basedOn w:val="affffffffffffff5"/>
    <w:qFormat/>
    <w:pPr>
      <w:ind w:leftChars="400" w:left="400"/>
    </w:pPr>
  </w:style>
  <w:style w:type="paragraph" w:customStyle="1" w:styleId="aff7">
    <w:name w:val="正文缩两字"/>
    <w:basedOn w:val="affffffffffffff5"/>
    <w:next w:val="affffffffffffff5"/>
    <w:qFormat/>
    <w:pPr>
      <w:numPr>
        <w:numId w:val="46"/>
      </w:numPr>
      <w:tabs>
        <w:tab w:val="clear" w:pos="420"/>
        <w:tab w:val="left" w:pos="360"/>
        <w:tab w:val="left" w:pos="680"/>
        <w:tab w:val="left" w:pos="720"/>
        <w:tab w:val="left" w:pos="902"/>
        <w:tab w:val="left" w:pos="1200"/>
      </w:tabs>
      <w:ind w:left="1200" w:hangingChars="200" w:hanging="720"/>
    </w:pPr>
  </w:style>
  <w:style w:type="paragraph" w:customStyle="1" w:styleId="bullets">
    <w:name w:val="bullets"/>
    <w:basedOn w:val="afff3"/>
    <w:qFormat/>
    <w:pPr>
      <w:widowControl/>
      <w:overflowPunct w:val="0"/>
      <w:autoSpaceDE w:val="0"/>
      <w:autoSpaceDN w:val="0"/>
      <w:adjustRightInd w:val="0"/>
      <w:spacing w:before="60" w:after="60" w:line="360" w:lineRule="atLeast"/>
      <w:ind w:left="360" w:hanging="360"/>
      <w:jc w:val="left"/>
    </w:pPr>
    <w:rPr>
      <w:rFonts w:ascii="Calibri" w:hAnsi="Calibri"/>
      <w:kern w:val="0"/>
      <w:sz w:val="28"/>
      <w:szCs w:val="20"/>
      <w:lang w:eastAsia="en-US" w:bidi="en-US"/>
    </w:rPr>
  </w:style>
  <w:style w:type="paragraph" w:customStyle="1" w:styleId="affffffffffffffa">
    <w:name w:val="封面"/>
    <w:basedOn w:val="afff3"/>
    <w:qFormat/>
    <w:pPr>
      <w:widowControl/>
      <w:adjustRightInd w:val="0"/>
      <w:spacing w:before="60" w:after="60" w:line="360" w:lineRule="atLeast"/>
      <w:ind w:firstLine="0"/>
      <w:jc w:val="right"/>
    </w:pPr>
    <w:rPr>
      <w:kern w:val="0"/>
      <w:szCs w:val="20"/>
      <w:lang w:eastAsia="en-US" w:bidi="en-US"/>
    </w:rPr>
  </w:style>
  <w:style w:type="character" w:customStyle="1" w:styleId="3Char2">
    <w:name w:val="标题3 Char"/>
    <w:link w:val="35"/>
    <w:qFormat/>
    <w:locked/>
    <w:rPr>
      <w:rFonts w:ascii="Calibri" w:hAnsi="Calibri" w:cs="宋体"/>
      <w:b/>
      <w:bCs/>
      <w:kern w:val="2"/>
      <w:sz w:val="32"/>
      <w:szCs w:val="32"/>
    </w:rPr>
  </w:style>
  <w:style w:type="paragraph" w:customStyle="1" w:styleId="35">
    <w:name w:val="标题3"/>
    <w:next w:val="affffffffffffff5"/>
    <w:link w:val="3Char2"/>
    <w:qFormat/>
    <w:pPr>
      <w:numPr>
        <w:ilvl w:val="2"/>
        <w:numId w:val="47"/>
      </w:numPr>
      <w:spacing w:afterLines="50" w:line="360" w:lineRule="auto"/>
      <w:outlineLvl w:val="2"/>
    </w:pPr>
    <w:rPr>
      <w:rFonts w:ascii="Calibri" w:hAnsi="Calibri" w:cs="宋体"/>
      <w:b/>
      <w:bCs/>
      <w:kern w:val="2"/>
      <w:sz w:val="32"/>
      <w:szCs w:val="32"/>
    </w:rPr>
  </w:style>
  <w:style w:type="paragraph" w:customStyle="1" w:styleId="215">
    <w:name w:val="样式 标题 2 + 宋体 小三 非倾斜 段后: 1 行"/>
    <w:basedOn w:val="2"/>
    <w:qFormat/>
    <w:pPr>
      <w:keepNext/>
      <w:keepLines w:val="0"/>
      <w:widowControl/>
      <w:numPr>
        <w:ilvl w:val="0"/>
        <w:numId w:val="0"/>
      </w:numPr>
      <w:tabs>
        <w:tab w:val="left" w:pos="576"/>
      </w:tabs>
      <w:snapToGrid w:val="0"/>
      <w:spacing w:before="240" w:afterLines="100" w:line="240" w:lineRule="auto"/>
      <w:ind w:left="576" w:hanging="576"/>
      <w:textAlignment w:val="auto"/>
    </w:pPr>
    <w:rPr>
      <w:rFonts w:cs="Arial"/>
      <w:b/>
      <w:bCs w:val="0"/>
      <w:i/>
      <w:iCs/>
      <w:sz w:val="32"/>
      <w:szCs w:val="30"/>
      <w:lang w:val="zh-CN" w:eastAsia="en-US" w:bidi="en-US"/>
    </w:rPr>
  </w:style>
  <w:style w:type="paragraph" w:customStyle="1" w:styleId="119">
    <w:name w:val="样式 标题 1 + 小二 段后: 1 行"/>
    <w:basedOn w:val="10"/>
    <w:qFormat/>
    <w:pPr>
      <w:keepLines w:val="0"/>
      <w:pageBreakBefore/>
      <w:widowControl/>
      <w:numPr>
        <w:numId w:val="0"/>
      </w:numPr>
      <w:tabs>
        <w:tab w:val="left" w:pos="432"/>
      </w:tabs>
      <w:adjustRightInd w:val="0"/>
      <w:snapToGrid w:val="0"/>
      <w:spacing w:before="240" w:afterLines="100" w:line="240" w:lineRule="auto"/>
      <w:ind w:left="432" w:hanging="432"/>
      <w:jc w:val="left"/>
    </w:pPr>
    <w:rPr>
      <w:rFonts w:eastAsia="宋体" w:cs="Arial"/>
      <w:b/>
      <w:bCs w:val="0"/>
      <w:kern w:val="32"/>
      <w:sz w:val="36"/>
      <w:szCs w:val="36"/>
      <w:lang w:val="zh-CN" w:eastAsia="en-US" w:bidi="en-US"/>
    </w:rPr>
  </w:style>
  <w:style w:type="character" w:customStyle="1" w:styleId="3Char3">
    <w:name w:val="标书标题3 Char"/>
    <w:link w:val="3f9"/>
    <w:qFormat/>
    <w:locked/>
    <w:rPr>
      <w:rFonts w:ascii="Arial" w:eastAsia="黑体" w:hAnsi="Arial" w:cs="宋体"/>
      <w:b/>
      <w:sz w:val="28"/>
      <w:szCs w:val="28"/>
      <w:lang w:val="zh-CN" w:eastAsia="en-US" w:bidi="en-US"/>
    </w:rPr>
  </w:style>
  <w:style w:type="paragraph" w:customStyle="1" w:styleId="3f9">
    <w:name w:val="标书标题3"/>
    <w:basedOn w:val="30"/>
    <w:next w:val="affffffffc"/>
    <w:link w:val="3Char3"/>
    <w:qFormat/>
    <w:pPr>
      <w:keepNext/>
      <w:keepLines w:val="0"/>
      <w:widowControl/>
      <w:numPr>
        <w:ilvl w:val="0"/>
        <w:numId w:val="0"/>
      </w:numPr>
      <w:tabs>
        <w:tab w:val="left" w:pos="720"/>
      </w:tabs>
      <w:adjustRightInd w:val="0"/>
      <w:snapToGrid w:val="0"/>
      <w:spacing w:beforeLines="50" w:before="120" w:afterLines="50" w:after="120" w:line="240" w:lineRule="auto"/>
      <w:ind w:left="720" w:hanging="720"/>
    </w:pPr>
    <w:rPr>
      <w:rFonts w:eastAsia="黑体" w:cs="宋体"/>
      <w:bCs w:val="0"/>
      <w:szCs w:val="28"/>
      <w:lang w:val="zh-CN" w:eastAsia="en-US" w:bidi="en-US"/>
    </w:rPr>
  </w:style>
  <w:style w:type="paragraph" w:customStyle="1" w:styleId="3-">
    <w:name w:val="标题3-无编号"/>
    <w:next w:val="affffffffffffff5"/>
    <w:qFormat/>
    <w:pPr>
      <w:spacing w:after="200" w:line="276" w:lineRule="auto"/>
    </w:pPr>
    <w:rPr>
      <w:rFonts w:ascii="Calibri" w:eastAsia="宋体" w:hAnsi="Calibri" w:cs="宋体"/>
      <w:b/>
      <w:bCs/>
      <w:sz w:val="32"/>
      <w:szCs w:val="32"/>
    </w:rPr>
  </w:style>
  <w:style w:type="paragraph" w:customStyle="1" w:styleId="cnfont">
    <w:name w:val="cnfont"/>
    <w:basedOn w:val="afff3"/>
    <w:qFormat/>
    <w:pPr>
      <w:widowControl/>
      <w:adjustRightInd w:val="0"/>
      <w:spacing w:before="100" w:beforeAutospacing="1" w:after="100" w:afterAutospacing="1" w:line="210" w:lineRule="atLeast"/>
      <w:ind w:firstLine="0"/>
      <w:jc w:val="left"/>
    </w:pPr>
    <w:rPr>
      <w:rFonts w:eastAsia="Arial Unicode MS" w:cs="Arial"/>
      <w:color w:val="000000"/>
      <w:kern w:val="0"/>
      <w:sz w:val="20"/>
      <w:szCs w:val="20"/>
      <w:lang w:eastAsia="en-US" w:bidi="en-US"/>
    </w:rPr>
  </w:style>
  <w:style w:type="paragraph" w:customStyle="1" w:styleId="test2">
    <w:name w:val="test2"/>
    <w:basedOn w:val="afff3"/>
    <w:qFormat/>
    <w:pPr>
      <w:widowControl/>
      <w:numPr>
        <w:numId w:val="48"/>
      </w:numPr>
      <w:tabs>
        <w:tab w:val="clear" w:pos="953"/>
        <w:tab w:val="left" w:pos="1425"/>
      </w:tabs>
      <w:overflowPunct w:val="0"/>
      <w:autoSpaceDE w:val="0"/>
      <w:autoSpaceDN w:val="0"/>
      <w:adjustRightInd w:val="0"/>
      <w:spacing w:before="60" w:after="60" w:line="360" w:lineRule="atLeast"/>
      <w:ind w:left="1423" w:hanging="527"/>
      <w:jc w:val="left"/>
    </w:pPr>
    <w:rPr>
      <w:rFonts w:ascii="宋体" w:hAnsi="Calibri"/>
      <w:kern w:val="0"/>
      <w:szCs w:val="20"/>
      <w:lang w:eastAsia="en-US" w:bidi="en-US"/>
    </w:rPr>
  </w:style>
  <w:style w:type="paragraph" w:customStyle="1" w:styleId="2-">
    <w:name w:val="标题2-无编号"/>
    <w:basedOn w:val="2"/>
    <w:next w:val="affffffffffffff5"/>
    <w:qFormat/>
    <w:pPr>
      <w:keepLines w:val="0"/>
      <w:widowControl/>
      <w:numPr>
        <w:ilvl w:val="0"/>
        <w:numId w:val="0"/>
      </w:numPr>
      <w:adjustRightInd/>
      <w:spacing w:before="0" w:afterLines="50"/>
      <w:ind w:left="432" w:hanging="432"/>
      <w:textAlignment w:val="auto"/>
    </w:pPr>
    <w:rPr>
      <w:rFonts w:ascii="Calibri" w:eastAsia="宋体" w:hAnsi="Calibri" w:cs="宋体"/>
      <w:b/>
      <w:kern w:val="36"/>
      <w:sz w:val="36"/>
      <w:szCs w:val="36"/>
      <w:lang w:val="zh-CN"/>
    </w:rPr>
  </w:style>
  <w:style w:type="character" w:customStyle="1" w:styleId="3072121CharChar">
    <w:name w:val="样式 标题 3 + 小四 左侧:  0 厘米 悬挂缩进: 7.2 字符 段前: 12 磅 段后: 1 行 行距: 多倍... Char Char"/>
    <w:link w:val="3072121Char"/>
    <w:qFormat/>
    <w:locked/>
    <w:rPr>
      <w:rFonts w:ascii="Arial" w:eastAsia="黑体" w:hAnsi="Arial" w:cs="Arial"/>
      <w:b/>
      <w:bCs/>
      <w:sz w:val="24"/>
      <w:szCs w:val="26"/>
      <w:lang w:val="zh-CN" w:eastAsia="en-US" w:bidi="en-US"/>
    </w:rPr>
  </w:style>
  <w:style w:type="paragraph" w:customStyle="1" w:styleId="3072121Char">
    <w:name w:val="样式 标题 3 + 小四 左侧:  0 厘米 悬挂缩进: 7.2 字符 段前: 12 磅 段后: 1 行 行距: 多倍... Char"/>
    <w:basedOn w:val="30"/>
    <w:next w:val="afff3"/>
    <w:link w:val="3072121CharChar"/>
    <w:qFormat/>
    <w:pPr>
      <w:keepLines w:val="0"/>
      <w:widowControl/>
      <w:numPr>
        <w:ilvl w:val="0"/>
        <w:numId w:val="0"/>
      </w:numPr>
      <w:tabs>
        <w:tab w:val="left" w:pos="709"/>
        <w:tab w:val="left" w:pos="1740"/>
      </w:tabs>
      <w:adjustRightInd w:val="0"/>
      <w:snapToGrid w:val="0"/>
      <w:spacing w:afterLines="50" w:after="120" w:line="300" w:lineRule="auto"/>
      <w:ind w:left="709" w:hanging="709"/>
    </w:pPr>
    <w:rPr>
      <w:rFonts w:eastAsia="黑体"/>
      <w:sz w:val="24"/>
      <w:szCs w:val="26"/>
      <w:lang w:val="zh-CN" w:eastAsia="en-US" w:bidi="en-US"/>
    </w:rPr>
  </w:style>
  <w:style w:type="paragraph" w:customStyle="1" w:styleId="110">
    <w:name w:val="标题1.1"/>
    <w:basedOn w:val="afff3"/>
    <w:qFormat/>
    <w:pPr>
      <w:keepNext/>
      <w:keepLines/>
      <w:widowControl/>
      <w:numPr>
        <w:ilvl w:val="1"/>
        <w:numId w:val="49"/>
      </w:numPr>
      <w:overflowPunct w:val="0"/>
      <w:topLinePunct/>
      <w:adjustRightInd w:val="0"/>
      <w:spacing w:beforeLines="50" w:after="156"/>
      <w:ind w:rightChars="-64" w:right="-154"/>
      <w:jc w:val="left"/>
      <w:outlineLvl w:val="1"/>
    </w:pPr>
    <w:rPr>
      <w:rFonts w:ascii="宋体" w:hAnsi="宋体" w:cs="Arial"/>
      <w:b/>
      <w:kern w:val="44"/>
      <w:sz w:val="28"/>
      <w:szCs w:val="44"/>
      <w:lang w:eastAsia="en-US" w:bidi="en-US"/>
    </w:rPr>
  </w:style>
  <w:style w:type="paragraph" w:customStyle="1" w:styleId="affffffffffffffb">
    <w:name w:val="纯正文"/>
    <w:basedOn w:val="afff3"/>
    <w:qFormat/>
    <w:pPr>
      <w:widowControl/>
      <w:adjustRightInd w:val="0"/>
      <w:spacing w:before="60" w:after="60"/>
      <w:ind w:firstLineChars="218" w:firstLine="523"/>
      <w:jc w:val="left"/>
    </w:pPr>
    <w:rPr>
      <w:rFonts w:ascii="宋体" w:hAnsi="宋体"/>
      <w:bCs/>
      <w:kern w:val="0"/>
      <w:szCs w:val="20"/>
      <w:lang w:eastAsia="en-US" w:bidi="en-US"/>
    </w:rPr>
  </w:style>
  <w:style w:type="paragraph" w:customStyle="1" w:styleId="TOC20">
    <w:name w:val="TOC2"/>
    <w:basedOn w:val="afff3"/>
    <w:qFormat/>
    <w:pPr>
      <w:widowControl/>
      <w:adjustRightInd w:val="0"/>
      <w:spacing w:before="60" w:after="60" w:line="360" w:lineRule="atLeast"/>
      <w:ind w:firstLine="420"/>
      <w:jc w:val="left"/>
    </w:pPr>
    <w:rPr>
      <w:rFonts w:ascii="Calibri" w:eastAsia="楷体_GB2312" w:hAnsi="Calibri"/>
      <w:spacing w:val="-2"/>
      <w:kern w:val="22"/>
      <w:szCs w:val="20"/>
      <w:lang w:eastAsia="en-US" w:bidi="en-US"/>
    </w:rPr>
  </w:style>
  <w:style w:type="paragraph" w:customStyle="1" w:styleId="97">
    <w:name w:val="97 页脚文字"/>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29">
    <w:name w:val="标点2"/>
    <w:basedOn w:val="afff3"/>
    <w:qFormat/>
    <w:pPr>
      <w:widowControl/>
      <w:numPr>
        <w:numId w:val="50"/>
      </w:numPr>
      <w:adjustRightInd w:val="0"/>
      <w:spacing w:before="60" w:after="60"/>
      <w:jc w:val="left"/>
    </w:pPr>
    <w:rPr>
      <w:rFonts w:ascii="Calibri" w:hAnsi="Calibri"/>
      <w:kern w:val="0"/>
      <w:szCs w:val="20"/>
      <w:lang w:eastAsia="en-US" w:bidi="en-US"/>
    </w:rPr>
  </w:style>
  <w:style w:type="character" w:customStyle="1" w:styleId="Numberedlist21Char">
    <w:name w:val="Numbered list 2.1 Char"/>
    <w:link w:val="Numberedlist21"/>
    <w:qFormat/>
    <w:locked/>
    <w:rPr>
      <w:rFonts w:ascii="Futura Bk" w:hAnsi="Futura Bk"/>
      <w:b/>
      <w:bCs/>
      <w:kern w:val="28"/>
      <w:sz w:val="32"/>
      <w:szCs w:val="22"/>
      <w:lang w:val="en-GB" w:eastAsia="en-US" w:bidi="en-US"/>
    </w:rPr>
  </w:style>
  <w:style w:type="paragraph" w:customStyle="1" w:styleId="Numberedlist21">
    <w:name w:val="Numbered list 2.1"/>
    <w:basedOn w:val="10"/>
    <w:next w:val="afff3"/>
    <w:link w:val="Numberedlist21Char"/>
    <w:qFormat/>
    <w:pPr>
      <w:keepLines w:val="0"/>
      <w:pageBreakBefore/>
      <w:widowControl/>
      <w:numPr>
        <w:numId w:val="51"/>
      </w:numPr>
      <w:tabs>
        <w:tab w:val="left" w:pos="720"/>
      </w:tabs>
      <w:adjustRightInd w:val="0"/>
      <w:spacing w:line="240" w:lineRule="auto"/>
      <w:jc w:val="left"/>
    </w:pPr>
    <w:rPr>
      <w:rFonts w:ascii="Futura Bk" w:eastAsiaTheme="minorEastAsia" w:hAnsi="Futura Bk" w:cstheme="minorBidi"/>
      <w:b/>
      <w:kern w:val="28"/>
      <w:sz w:val="32"/>
      <w:szCs w:val="22"/>
      <w:lang w:val="en-GB" w:eastAsia="en-US" w:bidi="en-US"/>
    </w:rPr>
  </w:style>
  <w:style w:type="character" w:customStyle="1" w:styleId="Numberedlist22Char">
    <w:name w:val="Numbered list 2.2 Char"/>
    <w:link w:val="Numberedlist22"/>
    <w:qFormat/>
    <w:locked/>
    <w:rPr>
      <w:rFonts w:ascii="Futura Bk" w:eastAsia="黑体" w:hAnsi="Futura Bk"/>
      <w:b/>
      <w:bCs/>
      <w:i/>
      <w:iCs/>
      <w:sz w:val="28"/>
      <w:lang w:val="en-GB" w:eastAsia="en-US" w:bidi="en-US"/>
    </w:rPr>
  </w:style>
  <w:style w:type="paragraph" w:customStyle="1" w:styleId="Numberedlist22">
    <w:name w:val="Numbered list 2.2"/>
    <w:basedOn w:val="2"/>
    <w:next w:val="afff3"/>
    <w:link w:val="Numberedlist22Char"/>
    <w:qFormat/>
    <w:pPr>
      <w:keepNext/>
      <w:keepLines w:val="0"/>
      <w:widowControl/>
      <w:numPr>
        <w:ilvl w:val="0"/>
        <w:numId w:val="0"/>
      </w:numPr>
      <w:tabs>
        <w:tab w:val="left" w:pos="720"/>
      </w:tabs>
      <w:spacing w:line="240" w:lineRule="auto"/>
      <w:ind w:left="360" w:hanging="360"/>
      <w:textAlignment w:val="auto"/>
    </w:pPr>
    <w:rPr>
      <w:rFonts w:ascii="Futura Bk" w:hAnsi="Futura Bk" w:cstheme="minorBidi"/>
      <w:b/>
      <w:i/>
      <w:iCs/>
      <w:kern w:val="2"/>
      <w:szCs w:val="22"/>
      <w:lang w:val="en-GB" w:eastAsia="en-US" w:bidi="en-US"/>
    </w:rPr>
  </w:style>
  <w:style w:type="paragraph" w:customStyle="1" w:styleId="Numberedlist23">
    <w:name w:val="Numbered list 2.3"/>
    <w:basedOn w:val="30"/>
    <w:next w:val="afff3"/>
    <w:qFormat/>
    <w:pPr>
      <w:keepNext/>
      <w:keepLines w:val="0"/>
      <w:widowControl/>
      <w:numPr>
        <w:ilvl w:val="0"/>
        <w:numId w:val="0"/>
      </w:numPr>
      <w:adjustRightInd w:val="0"/>
      <w:spacing w:beforeLines="50" w:before="120" w:afterLines="50" w:after="120" w:line="240" w:lineRule="auto"/>
      <w:ind w:left="360" w:hanging="360"/>
    </w:pPr>
    <w:rPr>
      <w:rFonts w:ascii="Futura Bk" w:eastAsia="黑体" w:hAnsi="Futura Bk" w:cs="Times New Roman"/>
      <w:kern w:val="0"/>
      <w:sz w:val="24"/>
      <w:szCs w:val="20"/>
      <w:lang w:val="zh-CN" w:eastAsia="en-US" w:bidi="en-US"/>
    </w:rPr>
  </w:style>
  <w:style w:type="paragraph" w:customStyle="1" w:styleId="Numberedlist24">
    <w:name w:val="Numbered list 2.4"/>
    <w:basedOn w:val="4"/>
    <w:next w:val="afff3"/>
    <w:qFormat/>
    <w:pPr>
      <w:keepNext/>
      <w:keepLines w:val="0"/>
      <w:widowControl/>
      <w:numPr>
        <w:ilvl w:val="0"/>
        <w:numId w:val="0"/>
      </w:numPr>
      <w:tabs>
        <w:tab w:val="left" w:pos="540"/>
        <w:tab w:val="left" w:pos="1080"/>
        <w:tab w:val="left" w:pos="1800"/>
      </w:tabs>
      <w:adjustRightInd w:val="0"/>
      <w:spacing w:beforeLines="50" w:afterLines="50" w:line="400" w:lineRule="exact"/>
      <w:ind w:left="360" w:hanging="360"/>
      <w:jc w:val="both"/>
    </w:pPr>
    <w:rPr>
      <w:rFonts w:ascii="Futura Bk" w:hAnsi="Futura Bk" w:cs="Times New Roman"/>
      <w:kern w:val="0"/>
      <w:szCs w:val="20"/>
      <w:lang w:val="zh-CN" w:eastAsia="en-US" w:bidi="en-US"/>
    </w:rPr>
  </w:style>
  <w:style w:type="paragraph" w:customStyle="1" w:styleId="Char1CharCharCharCharCharCharCharCharCharCharCharCharChar">
    <w:name w:val="Char1 Char Char Char Char Char Char Char Char Char Char Char Char Char"/>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subtext0">
    <w:name w:val="subtext"/>
    <w:basedOn w:val="afff3"/>
    <w:qFormat/>
    <w:pPr>
      <w:widowControl/>
      <w:adjustRightInd w:val="0"/>
      <w:snapToGrid w:val="0"/>
      <w:spacing w:before="72" w:after="60"/>
      <w:ind w:left="1440" w:firstLine="0"/>
      <w:jc w:val="left"/>
    </w:pPr>
    <w:rPr>
      <w:rFonts w:ascii="宋体" w:hAnsi="宋体" w:cs="宋体"/>
      <w:kern w:val="0"/>
      <w:szCs w:val="20"/>
      <w:lang w:eastAsia="en-US" w:bidi="en-US"/>
    </w:rPr>
  </w:style>
  <w:style w:type="paragraph" w:customStyle="1" w:styleId="subtitle2">
    <w:name w:val="subtitle 2"/>
    <w:basedOn w:val="afff3"/>
    <w:qFormat/>
    <w:pPr>
      <w:widowControl/>
      <w:adjustRightInd w:val="0"/>
      <w:snapToGrid w:val="0"/>
      <w:spacing w:before="240" w:after="240" w:line="312" w:lineRule="atLeast"/>
      <w:ind w:firstLine="0"/>
      <w:jc w:val="left"/>
    </w:pPr>
    <w:rPr>
      <w:rFonts w:ascii="Calibri" w:eastAsia="Times New Roman" w:hAnsi="Calibri"/>
      <w:kern w:val="0"/>
      <w:szCs w:val="20"/>
      <w:lang w:eastAsia="en-US" w:bidi="en-US"/>
    </w:rPr>
  </w:style>
  <w:style w:type="paragraph" w:customStyle="1" w:styleId="RightPar">
    <w:name w:val="Right Par"/>
    <w:basedOn w:val="afff3"/>
    <w:qFormat/>
    <w:pPr>
      <w:widowControl/>
      <w:adjustRightInd w:val="0"/>
      <w:spacing w:before="60" w:after="60" w:line="360" w:lineRule="atLeast"/>
      <w:ind w:left="720" w:firstLine="0"/>
      <w:jc w:val="left"/>
    </w:pPr>
    <w:rPr>
      <w:rFonts w:ascii="Courier" w:eastAsia="Times New Roman" w:hAnsi="Courier"/>
      <w:kern w:val="0"/>
      <w:szCs w:val="20"/>
      <w:lang w:eastAsia="en-US" w:bidi="en-US"/>
    </w:rPr>
  </w:style>
  <w:style w:type="paragraph" w:customStyle="1" w:styleId="Subheading">
    <w:name w:val="Subheading"/>
    <w:basedOn w:val="afff3"/>
    <w:qFormat/>
    <w:pPr>
      <w:widowControl/>
      <w:adjustRightInd w:val="0"/>
      <w:spacing w:before="60" w:after="60" w:line="360" w:lineRule="atLeast"/>
      <w:ind w:firstLine="0"/>
      <w:jc w:val="left"/>
    </w:pPr>
    <w:rPr>
      <w:rFonts w:ascii="Courier" w:eastAsia="Times New Roman" w:hAnsi="Courier"/>
      <w:kern w:val="0"/>
      <w:szCs w:val="20"/>
      <w:lang w:eastAsia="en-US" w:bidi="en-US"/>
    </w:rPr>
  </w:style>
  <w:style w:type="paragraph" w:customStyle="1" w:styleId="affffffffffffffc">
    <w:name w:val="题头内容"/>
    <w:basedOn w:val="afff3"/>
    <w:qFormat/>
    <w:pPr>
      <w:widowControl/>
      <w:adjustRightInd w:val="0"/>
      <w:spacing w:before="120" w:after="120" w:line="312" w:lineRule="atLeast"/>
      <w:ind w:right="879" w:firstLine="839"/>
      <w:jc w:val="center"/>
    </w:pPr>
    <w:rPr>
      <w:rFonts w:ascii="黑体" w:eastAsia="黑体" w:hAnsi="Calibri"/>
      <w:kern w:val="0"/>
      <w:sz w:val="32"/>
      <w:szCs w:val="20"/>
      <w:lang w:eastAsia="en-US" w:bidi="en-US"/>
    </w:rPr>
  </w:style>
  <w:style w:type="character" w:customStyle="1" w:styleId="Numberedlist21VerdanaChar">
    <w:name w:val="样式 Numbered list 2.1 + Verdana Char"/>
    <w:link w:val="Numberedlist21Verdana"/>
    <w:qFormat/>
    <w:locked/>
    <w:rPr>
      <w:rFonts w:ascii="Verdana" w:hAnsi="Verdana"/>
      <w:b/>
      <w:bCs/>
      <w:kern w:val="28"/>
      <w:sz w:val="32"/>
      <w:lang w:val="en-GB" w:eastAsia="en-US" w:bidi="en-US"/>
    </w:rPr>
  </w:style>
  <w:style w:type="paragraph" w:customStyle="1" w:styleId="Numberedlist21Verdana">
    <w:name w:val="样式 Numbered list 2.1 + Verdana"/>
    <w:basedOn w:val="Numberedlist21"/>
    <w:link w:val="Numberedlist21VerdanaChar"/>
    <w:qFormat/>
    <w:pPr>
      <w:numPr>
        <w:numId w:val="0"/>
      </w:numPr>
      <w:tabs>
        <w:tab w:val="left" w:pos="420"/>
      </w:tabs>
      <w:ind w:left="420" w:hanging="420"/>
    </w:pPr>
    <w:rPr>
      <w:rFonts w:ascii="Verdana" w:hAnsi="Verdana"/>
    </w:rPr>
  </w:style>
  <w:style w:type="character" w:customStyle="1" w:styleId="Numberedlist22VerdanaChar">
    <w:name w:val="样式 Numbered list 2.2 + Verdana Char"/>
    <w:link w:val="Numberedlist22Verdana"/>
    <w:qFormat/>
    <w:locked/>
    <w:rPr>
      <w:rFonts w:ascii="Verdana" w:eastAsia="黑体" w:hAnsi="Verdana"/>
      <w:b/>
      <w:bCs/>
      <w:i/>
      <w:iCs/>
      <w:sz w:val="28"/>
      <w:lang w:val="en-GB" w:eastAsia="en-US" w:bidi="en-US"/>
    </w:rPr>
  </w:style>
  <w:style w:type="paragraph" w:customStyle="1" w:styleId="Numberedlist22Verdana">
    <w:name w:val="样式 Numbered list 2.2 + Verdana"/>
    <w:basedOn w:val="Numberedlist22"/>
    <w:link w:val="Numberedlist22VerdanaChar"/>
    <w:qFormat/>
    <w:pPr>
      <w:tabs>
        <w:tab w:val="left" w:pos="840"/>
      </w:tabs>
      <w:ind w:left="840" w:hanging="420"/>
    </w:pPr>
    <w:rPr>
      <w:rFonts w:ascii="Verdana" w:hAnsi="Verdana"/>
    </w:rPr>
  </w:style>
  <w:style w:type="paragraph" w:customStyle="1" w:styleId="Numberedlist230505">
    <w:name w:val="样式 Numbered list 2.3 + 段前: 0.5 行 段后: 0.5 行"/>
    <w:basedOn w:val="Numberedlist23"/>
    <w:qFormat/>
    <w:pPr>
      <w:tabs>
        <w:tab w:val="left" w:pos="1260"/>
      </w:tabs>
      <w:ind w:left="1260" w:hanging="420"/>
    </w:pPr>
    <w:rPr>
      <w:rFonts w:cs="宋体"/>
      <w:bCs w:val="0"/>
      <w:sz w:val="28"/>
      <w:szCs w:val="28"/>
    </w:rPr>
  </w:style>
  <w:style w:type="paragraph" w:customStyle="1" w:styleId="Numberedlist2305051">
    <w:name w:val="样式 Numbered list 2.3 + 段前: 0.5 行 段后: 0.5 行1"/>
    <w:basedOn w:val="Numberedlist23"/>
    <w:qFormat/>
    <w:pPr>
      <w:tabs>
        <w:tab w:val="left" w:pos="1260"/>
      </w:tabs>
      <w:ind w:left="1260" w:hanging="420"/>
    </w:pPr>
    <w:rPr>
      <w:rFonts w:cs="宋体"/>
      <w:bCs w:val="0"/>
      <w:sz w:val="28"/>
      <w:szCs w:val="28"/>
    </w:rPr>
  </w:style>
  <w:style w:type="paragraph" w:customStyle="1" w:styleId="30505">
    <w:name w:val="样式 样式3 + 段前: 0.5 行 段后: 0.5 行"/>
    <w:basedOn w:val="affff0"/>
    <w:qFormat/>
    <w:pPr>
      <w:keepNext/>
      <w:widowControl/>
      <w:tabs>
        <w:tab w:val="left" w:pos="425"/>
        <w:tab w:val="left" w:pos="540"/>
        <w:tab w:val="left" w:pos="1080"/>
        <w:tab w:val="left" w:pos="1260"/>
        <w:tab w:val="left" w:pos="1440"/>
        <w:tab w:val="left" w:pos="1680"/>
      </w:tabs>
      <w:adjustRightInd w:val="0"/>
      <w:spacing w:beforeLines="50" w:afterLines="50"/>
      <w:ind w:left="924" w:firstLineChars="0" w:hanging="567"/>
      <w:jc w:val="left"/>
      <w:outlineLvl w:val="3"/>
    </w:pPr>
    <w:rPr>
      <w:rFonts w:ascii="Futura Bk" w:hAnsi="Futura Bk" w:cs="宋体"/>
      <w:b/>
      <w:kern w:val="0"/>
      <w:sz w:val="28"/>
      <w:szCs w:val="20"/>
      <w:lang w:val="zh-CN" w:eastAsia="en-US" w:bidi="en-US"/>
    </w:rPr>
  </w:style>
  <w:style w:type="paragraph" w:customStyle="1" w:styleId="Numberedlist230505Verdana">
    <w:name w:val="样式 样式 Numbered list 2.3 + 段前: 0.5 行 段后: 0.5 行 + Verdana"/>
    <w:basedOn w:val="Numberedlist230505"/>
    <w:qFormat/>
    <w:rPr>
      <w:rFonts w:ascii="Verdana" w:hAnsi="Verdana"/>
    </w:rPr>
  </w:style>
  <w:style w:type="paragraph" w:customStyle="1" w:styleId="Numberedlist22Verdana0">
    <w:name w:val="样式 样式 Numbered list 2.2 + Verdana + 黑色"/>
    <w:basedOn w:val="Numberedlist22Verdana"/>
    <w:qFormat/>
    <w:rPr>
      <w:color w:val="000000"/>
    </w:rPr>
  </w:style>
  <w:style w:type="paragraph" w:customStyle="1" w:styleId="Numberedlist23Verdana0505">
    <w:name w:val="样式 Numbered list 2.3 + Verdana 段前: 0.5 行 段后: 0.5 行"/>
    <w:basedOn w:val="Numberedlist23"/>
    <w:qFormat/>
    <w:pPr>
      <w:tabs>
        <w:tab w:val="left" w:pos="1260"/>
      </w:tabs>
      <w:ind w:left="1260" w:hanging="420"/>
    </w:pPr>
    <w:rPr>
      <w:rFonts w:ascii="Verdana" w:hAnsi="宋体" w:cs="宋体"/>
      <w:bCs w:val="0"/>
      <w:sz w:val="28"/>
    </w:rPr>
  </w:style>
  <w:style w:type="paragraph" w:customStyle="1" w:styleId="CNTitle">
    <w:name w:val="CN Title"/>
    <w:basedOn w:val="afff3"/>
    <w:qFormat/>
    <w:pPr>
      <w:widowControl/>
      <w:numPr>
        <w:numId w:val="52"/>
      </w:numPr>
      <w:adjustRightInd w:val="0"/>
      <w:spacing w:before="144" w:after="72" w:line="360" w:lineRule="atLeast"/>
      <w:jc w:val="center"/>
    </w:pPr>
    <w:rPr>
      <w:rFonts w:ascii="Calibri" w:hAnsi="Calibri"/>
      <w:b/>
      <w:bCs/>
      <w:kern w:val="0"/>
      <w:sz w:val="28"/>
      <w:szCs w:val="28"/>
      <w:lang w:eastAsia="en-US" w:bidi="en-US"/>
    </w:rPr>
  </w:style>
  <w:style w:type="paragraph" w:customStyle="1" w:styleId="CharCharCharCharCharCharCharCharCharCharCharCharCharChar">
    <w:name w:val="Char Char Char Char Char Char Char Char Char Char Char Char Char Char"/>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Char1CharCharCharCharCharCharCharChar">
    <w:name w:val="Char1 Char Char Char Char Char Char Char Char"/>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affffffffffffffd">
    <w:name w:val="标准"/>
    <w:basedOn w:val="afff3"/>
    <w:qFormat/>
    <w:pPr>
      <w:widowControl/>
      <w:adjustRightInd w:val="0"/>
      <w:spacing w:before="60" w:after="60" w:line="288" w:lineRule="auto"/>
      <w:ind w:right="-57" w:firstLine="0"/>
      <w:jc w:val="left"/>
    </w:pPr>
    <w:rPr>
      <w:rFonts w:ascii="宋体" w:hAnsi="Calibri"/>
      <w:kern w:val="0"/>
      <w:szCs w:val="20"/>
      <w:lang w:eastAsia="en-US" w:bidi="en-US"/>
    </w:rPr>
  </w:style>
  <w:style w:type="character" w:customStyle="1" w:styleId="33Char">
    <w:name w:val="样式 标题 3标书标题3 + 非加粗 Char"/>
    <w:link w:val="331"/>
    <w:qFormat/>
    <w:locked/>
    <w:rPr>
      <w:rFonts w:ascii="Arial" w:eastAsia="黑体" w:hAnsi="Arial"/>
      <w:b/>
      <w:bCs/>
      <w:spacing w:val="6"/>
      <w:sz w:val="24"/>
      <w:szCs w:val="26"/>
      <w:lang w:val="zh-CN" w:eastAsia="en-US" w:bidi="en-US"/>
    </w:rPr>
  </w:style>
  <w:style w:type="paragraph" w:customStyle="1" w:styleId="331">
    <w:name w:val="样式 标题 3标书标题3 + 非加粗"/>
    <w:basedOn w:val="30"/>
    <w:next w:val="affffffffc"/>
    <w:link w:val="33Char"/>
    <w:qFormat/>
    <w:pPr>
      <w:keepNext/>
      <w:keepLines w:val="0"/>
      <w:widowControl/>
      <w:numPr>
        <w:ilvl w:val="0"/>
        <w:numId w:val="0"/>
      </w:numPr>
      <w:tabs>
        <w:tab w:val="left" w:pos="709"/>
      </w:tabs>
      <w:adjustRightInd w:val="0"/>
      <w:spacing w:before="240" w:after="120" w:line="412" w:lineRule="auto"/>
      <w:ind w:left="709" w:hanging="709"/>
    </w:pPr>
    <w:rPr>
      <w:rFonts w:eastAsia="黑体" w:cstheme="minorBidi"/>
      <w:spacing w:val="6"/>
      <w:sz w:val="24"/>
      <w:szCs w:val="26"/>
      <w:lang w:val="zh-CN" w:eastAsia="en-US" w:bidi="en-US"/>
    </w:rPr>
  </w:style>
  <w:style w:type="paragraph" w:customStyle="1" w:styleId="CharCharCharCharCharCharCharCharCharCharChar">
    <w:name w:val="Char Char Char Char Char Char Char Char Char Char Char"/>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Heading2">
    <w:name w:val="附录 Heading 2"/>
    <w:basedOn w:val="2"/>
    <w:qFormat/>
    <w:pPr>
      <w:keepNext/>
      <w:keepLines w:val="0"/>
      <w:widowControl/>
      <w:numPr>
        <w:ilvl w:val="0"/>
        <w:numId w:val="53"/>
      </w:numPr>
      <w:tabs>
        <w:tab w:val="left" w:pos="0"/>
      </w:tabs>
      <w:spacing w:before="480" w:line="288" w:lineRule="auto"/>
      <w:textAlignment w:val="auto"/>
    </w:pPr>
    <w:rPr>
      <w:rFonts w:ascii="Microsoft Sans Serif" w:eastAsia="仿宋_GB2312" w:hAnsi="Microsoft Sans Serif" w:cs="Microsoft Sans Serif"/>
      <w:bCs w:val="0"/>
      <w:i/>
      <w:iCs/>
      <w:sz w:val="32"/>
      <w:szCs w:val="28"/>
      <w:lang w:val="zh-CN" w:eastAsia="en-US" w:bidi="en-US"/>
    </w:rPr>
  </w:style>
  <w:style w:type="paragraph" w:customStyle="1" w:styleId="1Arial">
    <w:name w:val="样式 标题 1 + Arial 三号 段前: 自动 段后: 自动"/>
    <w:basedOn w:val="10"/>
    <w:qFormat/>
    <w:pPr>
      <w:keepNext w:val="0"/>
      <w:keepLines w:val="0"/>
      <w:pageBreakBefore/>
      <w:widowControl/>
      <w:numPr>
        <w:numId w:val="0"/>
      </w:numPr>
      <w:adjustRightInd w:val="0"/>
      <w:spacing w:beforeLines="100" w:afterLines="100" w:line="240" w:lineRule="auto"/>
      <w:ind w:left="420" w:hanging="420"/>
      <w:jc w:val="left"/>
    </w:pPr>
    <w:rPr>
      <w:rFonts w:cs="宋体"/>
      <w:b/>
      <w:bCs w:val="0"/>
      <w:kern w:val="0"/>
      <w:sz w:val="32"/>
      <w:szCs w:val="32"/>
      <w:lang w:val="zh-CN" w:eastAsia="en-US" w:bidi="en-US"/>
    </w:rPr>
  </w:style>
  <w:style w:type="paragraph" w:customStyle="1" w:styleId="affffffffffffffe">
    <w:name w:val="正文标准"/>
    <w:basedOn w:val="afff3"/>
    <w:qFormat/>
    <w:pPr>
      <w:widowControl/>
      <w:adjustRightInd w:val="0"/>
      <w:spacing w:before="60" w:after="60" w:line="360" w:lineRule="atLeast"/>
      <w:ind w:firstLineChars="200" w:firstLine="200"/>
      <w:jc w:val="left"/>
    </w:pPr>
    <w:rPr>
      <w:rFonts w:ascii="Calibri" w:hAnsi="Calibri"/>
      <w:kern w:val="0"/>
      <w:szCs w:val="21"/>
      <w:lang w:eastAsia="en-US" w:bidi="en-US"/>
    </w:rPr>
  </w:style>
  <w:style w:type="paragraph" w:customStyle="1" w:styleId="Bullet1">
    <w:name w:val="Bullet 1"/>
    <w:basedOn w:val="afff3"/>
    <w:qFormat/>
    <w:pPr>
      <w:widowControl/>
      <w:tabs>
        <w:tab w:val="left" w:pos="900"/>
      </w:tabs>
      <w:adjustRightInd w:val="0"/>
      <w:spacing w:before="40" w:after="60" w:line="360" w:lineRule="atLeast"/>
      <w:ind w:left="252" w:hanging="252"/>
      <w:jc w:val="left"/>
    </w:pPr>
    <w:rPr>
      <w:rFonts w:eastAsia="Times New Roman"/>
      <w:kern w:val="24"/>
      <w:sz w:val="22"/>
      <w:szCs w:val="20"/>
      <w:lang w:eastAsia="en-US" w:bidi="en-US"/>
    </w:rPr>
  </w:style>
  <w:style w:type="character" w:customStyle="1" w:styleId="1fff4">
    <w:name w:val="不明显强调1"/>
    <w:uiPriority w:val="19"/>
    <w:qFormat/>
    <w:rPr>
      <w:i/>
      <w:color w:val="5A5A5A"/>
    </w:rPr>
  </w:style>
  <w:style w:type="character" w:customStyle="1" w:styleId="1fff5">
    <w:name w:val="不明显参考1"/>
    <w:uiPriority w:val="31"/>
    <w:qFormat/>
    <w:rPr>
      <w:sz w:val="24"/>
      <w:szCs w:val="24"/>
      <w:u w:val="single"/>
    </w:rPr>
  </w:style>
  <w:style w:type="character" w:customStyle="1" w:styleId="1fff6">
    <w:name w:val="明显参考1"/>
    <w:uiPriority w:val="32"/>
    <w:qFormat/>
    <w:rPr>
      <w:b/>
      <w:sz w:val="24"/>
      <w:u w:val="single"/>
    </w:rPr>
  </w:style>
  <w:style w:type="character" w:customStyle="1" w:styleId="1fff7">
    <w:name w:val="书籍标题1"/>
    <w:uiPriority w:val="33"/>
    <w:qFormat/>
    <w:rPr>
      <w:rFonts w:ascii="Cambria" w:eastAsia="宋体" w:hAnsi="Cambria" w:hint="default"/>
      <w:b/>
      <w:i/>
      <w:sz w:val="24"/>
      <w:szCs w:val="24"/>
    </w:rPr>
  </w:style>
  <w:style w:type="character" w:customStyle="1" w:styleId="Char1f1">
    <w:name w:val="电子邮件签名 Char1"/>
    <w:basedOn w:val="afff4"/>
    <w:uiPriority w:val="99"/>
    <w:qFormat/>
    <w:rPr>
      <w:sz w:val="24"/>
    </w:rPr>
  </w:style>
  <w:style w:type="character" w:customStyle="1" w:styleId="afffffffffffffff">
    <w:name w:val="消息标题号"/>
    <w:qFormat/>
    <w:rPr>
      <w:rFonts w:ascii="Arial Black" w:eastAsia="黑体" w:hAnsi="Arial Black" w:hint="default"/>
      <w:b/>
      <w:sz w:val="21"/>
      <w:lang w:eastAsia="zh-CN"/>
    </w:rPr>
  </w:style>
  <w:style w:type="character" w:customStyle="1" w:styleId="Char1f2">
    <w:name w:val="副标题 Char1"/>
    <w:basedOn w:val="afff4"/>
    <w:uiPriority w:val="11"/>
    <w:qFormat/>
    <w:rPr>
      <w:rFonts w:asciiTheme="majorHAnsi" w:hAnsiTheme="majorHAnsi" w:cstheme="majorBidi"/>
      <w:b/>
      <w:bCs/>
      <w:kern w:val="28"/>
      <w:sz w:val="32"/>
      <w:szCs w:val="32"/>
    </w:rPr>
  </w:style>
  <w:style w:type="character" w:customStyle="1" w:styleId="4CharChar">
    <w:name w:val="标题 4 Char Char"/>
    <w:qFormat/>
    <w:rPr>
      <w:rFonts w:ascii="Arial" w:eastAsia="宋体" w:hAnsi="Arial" w:cs="Arial" w:hint="default"/>
      <w:b/>
      <w:bCs/>
      <w:kern w:val="2"/>
      <w:sz w:val="24"/>
      <w:szCs w:val="24"/>
      <w:lang w:val="en-US" w:eastAsia="zh-CN" w:bidi="ar-SA"/>
    </w:rPr>
  </w:style>
  <w:style w:type="character" w:customStyle="1" w:styleId="1Char6">
    <w:name w:val="样式 正文图标题 + (西文) 宋体1 Char"/>
    <w:qFormat/>
    <w:rPr>
      <w:rFonts w:ascii="宋体" w:eastAsia="黑体" w:hAnsi="宋体" w:hint="eastAsia"/>
      <w:sz w:val="28"/>
      <w:lang w:val="en-US" w:eastAsia="zh-CN" w:bidi="ar-SA"/>
    </w:rPr>
  </w:style>
  <w:style w:type="character" w:customStyle="1" w:styleId="CharChar20">
    <w:name w:val="Char Char2"/>
    <w:qFormat/>
    <w:rPr>
      <w:rFonts w:ascii="Arial" w:eastAsia="宋体" w:hAnsi="Arial" w:cs="Arial" w:hint="default"/>
      <w:b/>
      <w:bCs/>
      <w:kern w:val="2"/>
      <w:sz w:val="24"/>
      <w:szCs w:val="24"/>
      <w:lang w:val="en-US" w:eastAsia="zh-CN" w:bidi="ar-SA"/>
    </w:rPr>
  </w:style>
  <w:style w:type="character" w:customStyle="1" w:styleId="afffffffffffffff0">
    <w:name w:val="表格内容"/>
    <w:qFormat/>
    <w:rPr>
      <w:sz w:val="24"/>
    </w:rPr>
  </w:style>
  <w:style w:type="character" w:customStyle="1" w:styleId="WW8Num1000z0">
    <w:name w:val="WW8Num1000z0"/>
    <w:qFormat/>
    <w:rPr>
      <w:rFonts w:ascii="Wingdings" w:hAnsi="Wingdings" w:hint="default"/>
    </w:rPr>
  </w:style>
  <w:style w:type="character" w:customStyle="1" w:styleId="Heading3CharChar1Char">
    <w:name w:val="Heading 3 Char Char1 Char"/>
    <w:qFormat/>
    <w:rPr>
      <w:rFonts w:ascii="宋体" w:eastAsia="宋体" w:hAnsi="宋体" w:hint="eastAsia"/>
      <w:b/>
      <w:bCs/>
      <w:kern w:val="2"/>
      <w:sz w:val="32"/>
      <w:szCs w:val="32"/>
      <w:lang w:val="en-US" w:eastAsia="zh-CN" w:bidi="ar-SA"/>
    </w:rPr>
  </w:style>
  <w:style w:type="character" w:customStyle="1" w:styleId="heading3charchar1char0">
    <w:name w:val="heading3charchar1char"/>
    <w:basedOn w:val="afff4"/>
    <w:qFormat/>
  </w:style>
  <w:style w:type="character" w:customStyle="1" w:styleId="3CharChar">
    <w:name w:val="样式 样式 样式 标题 3 Char Char + 宋体 + 三号 加粗 +"/>
    <w:qFormat/>
    <w:rPr>
      <w:sz w:val="32"/>
    </w:rPr>
  </w:style>
  <w:style w:type="character" w:customStyle="1" w:styleId="txt1">
    <w:name w:val="txt1"/>
    <w:qFormat/>
    <w:rPr>
      <w:rFonts w:ascii="宋体" w:eastAsia="宋体" w:hAnsi="宋体" w:hint="eastAsia"/>
      <w:spacing w:val="360"/>
      <w:sz w:val="22"/>
      <w:szCs w:val="22"/>
      <w:u w:val="none"/>
    </w:rPr>
  </w:style>
  <w:style w:type="character" w:customStyle="1" w:styleId="NICMANBodyTextCharChar">
    <w:name w:val="NICMAN Body Text Char Char"/>
    <w:qFormat/>
    <w:rPr>
      <w:rFonts w:ascii="宋体" w:eastAsia="宋体" w:hAnsi="宋体" w:hint="eastAsia"/>
      <w:kern w:val="2"/>
      <w:sz w:val="21"/>
      <w:szCs w:val="24"/>
      <w:lang w:val="en-US" w:eastAsia="zh-CN" w:bidi="ar-SA"/>
    </w:rPr>
  </w:style>
  <w:style w:type="character" w:customStyle="1" w:styleId="unnamed11">
    <w:name w:val="unnamed11"/>
    <w:qFormat/>
    <w:rPr>
      <w:sz w:val="14"/>
      <w:szCs w:val="14"/>
    </w:rPr>
  </w:style>
  <w:style w:type="character" w:customStyle="1" w:styleId="normalsmalltitle1">
    <w:name w:val="normalsmalltitle1"/>
    <w:qFormat/>
    <w:rPr>
      <w:b/>
      <w:bCs/>
      <w:color w:val="FFFFFF"/>
      <w:sz w:val="17"/>
      <w:szCs w:val="17"/>
    </w:rPr>
  </w:style>
  <w:style w:type="character" w:customStyle="1" w:styleId="blCh">
    <w:name w:val="bl Ch"/>
    <w:qFormat/>
    <w:rPr>
      <w:rFonts w:ascii="宋体" w:eastAsia="宋体" w:hAnsi="宋体" w:hint="eastAsia"/>
      <w:b/>
      <w:bCs/>
      <w:kern w:val="2"/>
      <w:sz w:val="28"/>
      <w:szCs w:val="28"/>
      <w:lang w:val="en-US" w:eastAsia="zh-CN" w:bidi="ar-SA"/>
    </w:rPr>
  </w:style>
  <w:style w:type="character" w:customStyle="1" w:styleId="p1051">
    <w:name w:val="p1051"/>
    <w:qFormat/>
    <w:rPr>
      <w:sz w:val="21"/>
      <w:szCs w:val="21"/>
    </w:rPr>
  </w:style>
  <w:style w:type="character" w:customStyle="1" w:styleId="arti-neirong3-11">
    <w:name w:val="arti-neirong3-11"/>
    <w:qFormat/>
    <w:rPr>
      <w:rFonts w:ascii="ˎ̥" w:hAnsi="ˎ̥" w:hint="default"/>
      <w:color w:val="000000"/>
      <w:sz w:val="24"/>
      <w:szCs w:val="24"/>
      <w:u w:val="none"/>
    </w:rPr>
  </w:style>
  <w:style w:type="character" w:customStyle="1" w:styleId="5CharChar">
    <w:name w:val="标题 5 Char Char"/>
    <w:qFormat/>
    <w:rPr>
      <w:rFonts w:ascii="宋体" w:eastAsia="宋体" w:hAnsi="宋体" w:cs="宋体" w:hint="eastAsia"/>
      <w:b/>
      <w:bCs/>
      <w:color w:val="000000"/>
      <w:sz w:val="28"/>
      <w:szCs w:val="28"/>
      <w:lang w:val="en-US" w:eastAsia="zh-CN" w:bidi="ar-SA"/>
    </w:rPr>
  </w:style>
  <w:style w:type="character" w:customStyle="1" w:styleId="p31">
    <w:name w:val="p31"/>
    <w:qFormat/>
    <w:rPr>
      <w:sz w:val="18"/>
      <w:szCs w:val="18"/>
    </w:rPr>
  </w:style>
  <w:style w:type="character" w:customStyle="1" w:styleId="main1">
    <w:name w:val="main1"/>
    <w:qFormat/>
    <w:rPr>
      <w:rFonts w:ascii="ˎ̥" w:hAnsi="ˎ̥" w:hint="default"/>
      <w:sz w:val="18"/>
      <w:szCs w:val="18"/>
      <w:u w:val="none"/>
    </w:rPr>
  </w:style>
  <w:style w:type="character" w:customStyle="1" w:styleId="NICMANBodyTextCharChar1">
    <w:name w:val="NICMAN Body Text Char Char1"/>
    <w:qFormat/>
    <w:rPr>
      <w:rFonts w:ascii="宋体" w:eastAsia="宋体" w:hAnsi="宋体" w:hint="eastAsia"/>
      <w:kern w:val="2"/>
      <w:sz w:val="24"/>
      <w:lang w:val="en-US" w:eastAsia="zh-CN" w:bidi="ar-SA"/>
    </w:rPr>
  </w:style>
  <w:style w:type="character" w:customStyle="1" w:styleId="news-121">
    <w:name w:val="news-121"/>
    <w:qFormat/>
    <w:rPr>
      <w:color w:val="000000"/>
      <w:sz w:val="20"/>
      <w:szCs w:val="20"/>
    </w:rPr>
  </w:style>
  <w:style w:type="character" w:customStyle="1" w:styleId="content1">
    <w:name w:val="content1"/>
    <w:qFormat/>
    <w:rPr>
      <w:sz w:val="26"/>
      <w:szCs w:val="26"/>
    </w:rPr>
  </w:style>
  <w:style w:type="character" w:customStyle="1" w:styleId="b1">
    <w:name w:val="b1"/>
    <w:qFormat/>
    <w:rPr>
      <w:b/>
      <w:bCs/>
      <w:color w:val="0000CC"/>
      <w:sz w:val="24"/>
      <w:szCs w:val="24"/>
    </w:rPr>
  </w:style>
  <w:style w:type="character" w:customStyle="1" w:styleId="Char1f3">
    <w:name w:val="称呼 Char1"/>
    <w:uiPriority w:val="99"/>
    <w:qFormat/>
    <w:rPr>
      <w:sz w:val="24"/>
    </w:rPr>
  </w:style>
  <w:style w:type="character" w:customStyle="1" w:styleId="Char1f4">
    <w:name w:val="结束语 Char1"/>
    <w:basedOn w:val="afff4"/>
    <w:uiPriority w:val="99"/>
    <w:qFormat/>
    <w:rPr>
      <w:sz w:val="24"/>
    </w:rPr>
  </w:style>
  <w:style w:type="character" w:customStyle="1" w:styleId="black02">
    <w:name w:val="black02"/>
    <w:basedOn w:val="afff4"/>
    <w:qFormat/>
  </w:style>
  <w:style w:type="character" w:customStyle="1" w:styleId="msodel0">
    <w:name w:val="msodel0"/>
    <w:qFormat/>
    <w:rPr>
      <w:rFonts w:ascii="Arial" w:hAnsi="Arial" w:cs="Arial" w:hint="default"/>
      <w:color w:val="000000"/>
      <w:sz w:val="18"/>
      <w:szCs w:val="18"/>
    </w:rPr>
  </w:style>
  <w:style w:type="character" w:customStyle="1" w:styleId="t31">
    <w:name w:val="t31"/>
    <w:qFormat/>
    <w:rPr>
      <w:color w:val="000000"/>
      <w:sz w:val="20"/>
      <w:szCs w:val="20"/>
      <w:u w:val="none"/>
    </w:rPr>
  </w:style>
  <w:style w:type="character" w:customStyle="1" w:styleId="para">
    <w:name w:val="para"/>
    <w:basedOn w:val="afff4"/>
    <w:qFormat/>
  </w:style>
  <w:style w:type="character" w:customStyle="1" w:styleId="3Char1CharCharCharCharCharCharCharCharCharCharCharCharChar">
    <w:name w:val="标题 3 Char1 Char Char Char Char Char Char Char Char Char Char Char Char Char"/>
    <w:qFormat/>
    <w:rPr>
      <w:rFonts w:ascii="Arial" w:eastAsia="宋体" w:hAnsi="Arial" w:cs="Arial" w:hint="default"/>
      <w:b/>
      <w:kern w:val="2"/>
      <w:sz w:val="28"/>
      <w:lang w:val="en-US" w:eastAsia="zh-CN" w:bidi="ar-SA"/>
    </w:rPr>
  </w:style>
  <w:style w:type="character" w:customStyle="1" w:styleId="4thlevelChar">
    <w:name w:val="4th level Char"/>
    <w:qFormat/>
    <w:rPr>
      <w:rFonts w:ascii="Arial" w:eastAsia="黑体" w:hAnsi="Arial" w:cs="Arial" w:hint="default"/>
      <w:b/>
      <w:bCs/>
      <w:sz w:val="28"/>
      <w:szCs w:val="28"/>
      <w:lang w:val="en-US" w:eastAsia="zh-CN" w:bidi="ar-SA"/>
    </w:rPr>
  </w:style>
  <w:style w:type="character" w:customStyle="1" w:styleId="3Char1CharCharCharCharCharCharCharCharCharCharCharCharCharCharChar">
    <w:name w:val="标题 3 Char1 Char Char Char Char Char Char Char Char Char Char Char Char Char Char Char"/>
    <w:qFormat/>
    <w:rPr>
      <w:rFonts w:ascii="Arial" w:eastAsia="宋体" w:hAnsi="Arial" w:cs="Arial" w:hint="default"/>
      <w:b/>
      <w:kern w:val="2"/>
      <w:sz w:val="28"/>
      <w:lang w:val="en-US" w:eastAsia="zh-CN" w:bidi="ar-SA"/>
    </w:rPr>
  </w:style>
  <w:style w:type="character" w:customStyle="1" w:styleId="smtext1">
    <w:name w:val="smtext1"/>
    <w:qFormat/>
    <w:rPr>
      <w:rFonts w:ascii="Verdana" w:hAnsi="Verdana" w:hint="default"/>
      <w:color w:val="000000"/>
      <w:sz w:val="17"/>
      <w:szCs w:val="17"/>
    </w:rPr>
  </w:style>
  <w:style w:type="character" w:customStyle="1" w:styleId="fontblackcontent1">
    <w:name w:val="font_black_content1"/>
    <w:qFormat/>
    <w:rPr>
      <w:rFonts w:ascii="ˎ̥" w:eastAsia="宋体" w:hAnsi="ˎ̥" w:hint="default"/>
      <w:color w:val="000000"/>
      <w:sz w:val="18"/>
      <w:szCs w:val="18"/>
      <w:u w:val="none"/>
      <w:lang w:val="en-US" w:eastAsia="en-US" w:bidi="ar-SA"/>
    </w:rPr>
  </w:style>
  <w:style w:type="character" w:customStyle="1" w:styleId="small">
    <w:name w:val="small"/>
    <w:basedOn w:val="afff4"/>
    <w:qFormat/>
  </w:style>
  <w:style w:type="character" w:customStyle="1" w:styleId="content02">
    <w:name w:val="content02"/>
    <w:basedOn w:val="afff4"/>
    <w:qFormat/>
  </w:style>
  <w:style w:type="character" w:customStyle="1" w:styleId="H5CharChar">
    <w:name w:val="H5 Char Char"/>
    <w:qFormat/>
    <w:rPr>
      <w:rFonts w:ascii="Calibri" w:eastAsia="宋体" w:hAnsi="Calibri" w:cs="Times New Roman" w:hint="default"/>
      <w:b/>
      <w:bCs/>
      <w:i/>
      <w:iCs/>
      <w:kern w:val="0"/>
      <w:sz w:val="26"/>
      <w:szCs w:val="26"/>
      <w:lang w:eastAsia="en-US" w:bidi="en-US"/>
    </w:rPr>
  </w:style>
  <w:style w:type="character" w:customStyle="1" w:styleId="6Char1Char">
    <w:name w:val="标题 6 Char1 Char"/>
    <w:qFormat/>
    <w:rPr>
      <w:rFonts w:ascii="Calibri" w:eastAsia="宋体" w:hAnsi="Calibri" w:cs="Times New Roman" w:hint="default"/>
      <w:b/>
      <w:bCs/>
      <w:kern w:val="0"/>
      <w:sz w:val="22"/>
      <w:lang w:eastAsia="en-US" w:bidi="en-US"/>
    </w:rPr>
  </w:style>
  <w:style w:type="character" w:customStyle="1" w:styleId="evenCharChar">
    <w:name w:val="even Char Char"/>
    <w:qFormat/>
    <w:rPr>
      <w:rFonts w:ascii="Calibri" w:eastAsia="宋体" w:hAnsi="Calibri" w:cs="Times New Roman" w:hint="default"/>
      <w:kern w:val="0"/>
      <w:sz w:val="18"/>
      <w:szCs w:val="18"/>
      <w:lang w:eastAsia="en-US" w:bidi="en-US"/>
    </w:rPr>
  </w:style>
  <w:style w:type="character" w:customStyle="1" w:styleId="Footer-EvenCharChar">
    <w:name w:val="Footer-Even Char Char"/>
    <w:qFormat/>
    <w:rPr>
      <w:rFonts w:ascii="Calibri" w:eastAsia="宋体" w:hAnsi="Calibri" w:cs="Times New Roman" w:hint="default"/>
      <w:kern w:val="0"/>
      <w:sz w:val="18"/>
      <w:szCs w:val="18"/>
      <w:lang w:eastAsia="en-US" w:bidi="en-US"/>
    </w:rPr>
  </w:style>
  <w:style w:type="character" w:customStyle="1" w:styleId="CharChar9">
    <w:name w:val="正文文本缩进两字 Char Char"/>
    <w:qFormat/>
    <w:rPr>
      <w:rFonts w:ascii="Calibri" w:eastAsia="宋体" w:hAnsi="Calibri" w:cs="Times New Roman" w:hint="default"/>
      <w:kern w:val="2"/>
      <w:sz w:val="24"/>
      <w:szCs w:val="24"/>
      <w:lang w:val="en-US" w:eastAsia="zh-CN" w:bidi="ar-SA"/>
    </w:rPr>
  </w:style>
  <w:style w:type="character" w:customStyle="1" w:styleId="CharChara">
    <w:name w:val="楷体粗正文文字 Char Char"/>
    <w:qFormat/>
    <w:rPr>
      <w:rFonts w:ascii="Calibri" w:eastAsia="宋体" w:hAnsi="Calibri" w:cs="Times New Roman" w:hint="default"/>
      <w:kern w:val="0"/>
      <w:sz w:val="24"/>
      <w:szCs w:val="24"/>
      <w:lang w:eastAsia="en-US" w:bidi="en-US"/>
    </w:rPr>
  </w:style>
  <w:style w:type="character" w:customStyle="1" w:styleId="search1">
    <w:name w:val="search1"/>
    <w:qFormat/>
    <w:rPr>
      <w:rFonts w:hint="default"/>
      <w:spacing w:val="300"/>
      <w:sz w:val="18"/>
      <w:szCs w:val="18"/>
    </w:rPr>
  </w:style>
  <w:style w:type="character" w:customStyle="1" w:styleId="3Char1CharChar">
    <w:name w:val="标题 3 Char1 Char Char"/>
    <w:qFormat/>
    <w:rPr>
      <w:rFonts w:ascii="宋体" w:eastAsia="宋体" w:hAnsi="宋体" w:hint="eastAsia"/>
      <w:b/>
      <w:bCs/>
      <w:kern w:val="2"/>
      <w:sz w:val="24"/>
      <w:szCs w:val="32"/>
      <w:lang w:val="en-US" w:eastAsia="zh-CN" w:bidi="ar-SA"/>
    </w:rPr>
  </w:style>
  <w:style w:type="table" w:customStyle="1" w:styleId="afffffffffffffff1">
    <w:name w:val="表样式"/>
    <w:basedOn w:val="afff5"/>
    <w:qFormat/>
    <w:pPr>
      <w:jc w:val="both"/>
    </w:pPr>
    <w:rPr>
      <w:rFonts w:ascii="Times New Roman" w:eastAsia="宋体" w:hAnsi="Times New Roman"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Char1f5">
    <w:name w:val="正文并列一级样式 Char1"/>
    <w:link w:val="af2"/>
    <w:qFormat/>
    <w:locked/>
    <w:rPr>
      <w:kern w:val="2"/>
      <w:sz w:val="24"/>
      <w:szCs w:val="21"/>
      <w:lang w:val="zh-CN"/>
    </w:rPr>
  </w:style>
  <w:style w:type="paragraph" w:customStyle="1" w:styleId="af2">
    <w:name w:val="正文并列一级样式"/>
    <w:basedOn w:val="afff3"/>
    <w:link w:val="Char1f5"/>
    <w:qFormat/>
    <w:pPr>
      <w:numPr>
        <w:numId w:val="54"/>
      </w:numPr>
      <w:adjustRightInd w:val="0"/>
      <w:ind w:firstLine="0"/>
    </w:pPr>
    <w:rPr>
      <w:rFonts w:asciiTheme="minorHAnsi" w:eastAsiaTheme="minorEastAsia" w:hAnsiTheme="minorHAnsi" w:cstheme="minorBidi"/>
      <w:szCs w:val="21"/>
      <w:lang w:val="zh-CN"/>
    </w:rPr>
  </w:style>
  <w:style w:type="paragraph" w:customStyle="1" w:styleId="Char1CharCharChar2">
    <w:name w:val="Char1 Char Char Char2"/>
    <w:basedOn w:val="afff3"/>
    <w:qFormat/>
    <w:pPr>
      <w:spacing w:line="240" w:lineRule="auto"/>
      <w:ind w:firstLine="0"/>
    </w:pPr>
    <w:rPr>
      <w:rFonts w:ascii="Tahoma" w:hAnsi="Tahoma"/>
      <w:color w:val="000000"/>
      <w:szCs w:val="20"/>
    </w:rPr>
  </w:style>
  <w:style w:type="paragraph" w:customStyle="1" w:styleId="Char60">
    <w:name w:val="Char6"/>
    <w:basedOn w:val="afff3"/>
    <w:uiPriority w:val="99"/>
    <w:qFormat/>
    <w:pPr>
      <w:tabs>
        <w:tab w:val="left" w:pos="360"/>
      </w:tabs>
      <w:spacing w:line="240" w:lineRule="auto"/>
      <w:ind w:firstLine="0"/>
    </w:pPr>
    <w:rPr>
      <w:rFonts w:ascii="Times New Roman" w:hAnsi="Times New Roman"/>
      <w:color w:val="000000"/>
    </w:rPr>
  </w:style>
  <w:style w:type="paragraph" w:customStyle="1" w:styleId="95">
    <w:name w:val="正文9"/>
    <w:uiPriority w:val="99"/>
    <w:qFormat/>
    <w:pPr>
      <w:widowControl w:val="0"/>
      <w:adjustRightInd w:val="0"/>
      <w:spacing w:line="360" w:lineRule="atLeast"/>
    </w:pPr>
    <w:rPr>
      <w:rFonts w:ascii="宋体" w:eastAsia="宋体" w:hAnsi="Times New Roman" w:cs="Times New Roman"/>
      <w:sz w:val="24"/>
    </w:rPr>
  </w:style>
  <w:style w:type="paragraph" w:customStyle="1" w:styleId="230">
    <w:name w:val="正文文本 23"/>
    <w:basedOn w:val="afff3"/>
    <w:qFormat/>
    <w:pPr>
      <w:adjustRightInd w:val="0"/>
      <w:ind w:firstLine="0"/>
      <w:jc w:val="left"/>
    </w:pPr>
    <w:rPr>
      <w:rFonts w:ascii="Times New Roman" w:eastAsia="仿宋_GB2312" w:hAnsi="Times New Roman"/>
      <w:color w:val="000000"/>
      <w:szCs w:val="20"/>
    </w:rPr>
  </w:style>
  <w:style w:type="paragraph" w:customStyle="1" w:styleId="222">
    <w:name w:val="正文文本缩进 22"/>
    <w:basedOn w:val="afff3"/>
    <w:qFormat/>
    <w:pPr>
      <w:adjustRightInd w:val="0"/>
      <w:ind w:firstLine="720"/>
      <w:jc w:val="left"/>
    </w:pPr>
    <w:rPr>
      <w:rFonts w:ascii="Times New Roman" w:eastAsia="仿宋_GB2312" w:hAnsi="Times New Roman"/>
      <w:color w:val="000000"/>
      <w:szCs w:val="20"/>
    </w:rPr>
  </w:style>
  <w:style w:type="paragraph" w:customStyle="1" w:styleId="4f0">
    <w:name w:val="正文缩进4"/>
    <w:basedOn w:val="afff3"/>
    <w:qFormat/>
    <w:pPr>
      <w:adjustRightInd w:val="0"/>
      <w:spacing w:before="60" w:after="60" w:line="240" w:lineRule="auto"/>
      <w:ind w:leftChars="300" w:left="630" w:firstLine="0"/>
    </w:pPr>
    <w:rPr>
      <w:rFonts w:cs="Arial"/>
      <w:kern w:val="0"/>
      <w:szCs w:val="20"/>
    </w:rPr>
  </w:style>
  <w:style w:type="paragraph" w:customStyle="1" w:styleId="CharChar1CharCharCharChar3">
    <w:name w:val="Char Char1 Char Char Char Char3"/>
    <w:basedOn w:val="affff5"/>
    <w:qFormat/>
    <w:pPr>
      <w:shd w:val="clear" w:color="auto" w:fill="000080"/>
      <w:spacing w:line="360" w:lineRule="auto"/>
    </w:pPr>
    <w:rPr>
      <w:rFonts w:ascii="Tahoma" w:hAnsi="Tahoma" w:cs="Times New Roman"/>
    </w:rPr>
  </w:style>
  <w:style w:type="paragraph" w:customStyle="1" w:styleId="2110">
    <w:name w:val="样式 标题 2 + 段前: 1 行 段后: 1 行"/>
    <w:basedOn w:val="2"/>
    <w:qFormat/>
    <w:pPr>
      <w:keepNext/>
      <w:keepLines w:val="0"/>
      <w:numPr>
        <w:ilvl w:val="0"/>
        <w:numId w:val="0"/>
      </w:numPr>
      <w:tabs>
        <w:tab w:val="left" w:pos="756"/>
        <w:tab w:val="left" w:pos="840"/>
      </w:tabs>
      <w:adjustRightInd/>
      <w:spacing w:before="240" w:line="416" w:lineRule="auto"/>
      <w:ind w:left="756" w:hanging="576"/>
      <w:jc w:val="both"/>
      <w:textAlignment w:val="auto"/>
    </w:pPr>
    <w:rPr>
      <w:rFonts w:cs="宋体"/>
      <w:b/>
      <w:bCs w:val="0"/>
      <w:spacing w:val="10"/>
      <w:kern w:val="2"/>
      <w:sz w:val="30"/>
      <w:szCs w:val="30"/>
    </w:rPr>
  </w:style>
  <w:style w:type="paragraph" w:customStyle="1" w:styleId="2Heading2HiddenHeading2CCBSH2sect12H21sect12Char">
    <w:name w:val="样式 标题 2Heading 2 HiddenHeading 2 CCBSH2sect 1.2H21sect 1.2... Char"/>
    <w:basedOn w:val="2"/>
    <w:link w:val="2Heading2HiddenHeading2CCBSH2sect12H21sect12CharChar"/>
    <w:qFormat/>
    <w:pPr>
      <w:keepNext/>
      <w:keepLines w:val="0"/>
      <w:numPr>
        <w:ilvl w:val="0"/>
        <w:numId w:val="0"/>
      </w:numPr>
      <w:tabs>
        <w:tab w:val="left" w:pos="756"/>
      </w:tabs>
      <w:adjustRightInd/>
      <w:spacing w:before="240" w:line="416" w:lineRule="auto"/>
      <w:ind w:left="756" w:hanging="576"/>
      <w:jc w:val="both"/>
      <w:textAlignment w:val="auto"/>
    </w:pPr>
    <w:rPr>
      <w:rFonts w:ascii="宋体" w:hAnsi="宋体"/>
      <w:b/>
      <w:bCs w:val="0"/>
      <w:spacing w:val="20"/>
      <w:kern w:val="2"/>
      <w:sz w:val="24"/>
      <w:szCs w:val="32"/>
    </w:rPr>
  </w:style>
  <w:style w:type="character" w:customStyle="1" w:styleId="2Heading2HiddenHeading2CCBSH2sect12H21sect12CharChar">
    <w:name w:val="样式 标题 2Heading 2 HiddenHeading 2 CCBSH2sect 1.2H21sect 1.2... Char Char"/>
    <w:link w:val="2Heading2HiddenHeading2CCBSH2sect12H21sect12Char"/>
    <w:qFormat/>
    <w:rPr>
      <w:rFonts w:ascii="宋体" w:eastAsia="黑体" w:hAnsi="宋体" w:cs="Times New Roman"/>
      <w:b/>
      <w:spacing w:val="20"/>
      <w:sz w:val="24"/>
      <w:szCs w:val="32"/>
    </w:rPr>
  </w:style>
  <w:style w:type="paragraph" w:customStyle="1" w:styleId="ICSS121">
    <w:name w:val="样式 ICSS1级文本 + 首行缩进:  2 字符1"/>
    <w:basedOn w:val="30"/>
    <w:qFormat/>
    <w:pPr>
      <w:keepNext/>
      <w:numPr>
        <w:ilvl w:val="0"/>
        <w:numId w:val="0"/>
      </w:numPr>
      <w:tabs>
        <w:tab w:val="left" w:pos="1260"/>
      </w:tabs>
      <w:spacing w:before="156" w:after="120" w:line="416" w:lineRule="auto"/>
      <w:jc w:val="both"/>
    </w:pPr>
    <w:rPr>
      <w:rFonts w:ascii="Times New Roman" w:hAnsi="Times New Roman" w:cs="Times New Roman"/>
      <w:sz w:val="32"/>
      <w:szCs w:val="32"/>
    </w:rPr>
  </w:style>
  <w:style w:type="paragraph" w:customStyle="1" w:styleId="2CSSICSS">
    <w:name w:val="样式 标题 2CSS节标记ICSS章标记 + 行距: 单倍行距"/>
    <w:basedOn w:val="2"/>
    <w:qFormat/>
    <w:pPr>
      <w:keepNext/>
      <w:keepLines w:val="0"/>
      <w:numPr>
        <w:ilvl w:val="0"/>
        <w:numId w:val="0"/>
      </w:numPr>
      <w:tabs>
        <w:tab w:val="left" w:pos="756"/>
        <w:tab w:val="left" w:pos="840"/>
      </w:tabs>
      <w:adjustRightInd/>
      <w:spacing w:before="0" w:after="0" w:line="416" w:lineRule="auto"/>
      <w:ind w:left="756" w:hanging="576"/>
      <w:jc w:val="both"/>
      <w:textAlignment w:val="auto"/>
    </w:pPr>
    <w:rPr>
      <w:rFonts w:cs="宋体"/>
      <w:b/>
      <w:bCs w:val="0"/>
      <w:kern w:val="2"/>
      <w:sz w:val="32"/>
    </w:rPr>
  </w:style>
  <w:style w:type="paragraph" w:customStyle="1" w:styleId="CharCharCharCharCharCharChar">
    <w:name w:val="Char Char Char Char Char Char Char"/>
    <w:basedOn w:val="afff3"/>
    <w:qFormat/>
    <w:pPr>
      <w:ind w:firstLine="0"/>
    </w:pPr>
    <w:rPr>
      <w:rFonts w:ascii="Tahoma" w:hAnsi="Tahoma" w:cs="仿宋_GB2312"/>
      <w:szCs w:val="28"/>
    </w:rPr>
  </w:style>
  <w:style w:type="paragraph" w:customStyle="1" w:styleId="07415">
    <w:name w:val="样式 宋体 小四 首行缩进:  0.74 厘米 行距: 1.5 倍行距"/>
    <w:basedOn w:val="afff3"/>
    <w:qFormat/>
    <w:pPr>
      <w:spacing w:beforeLines="100" w:afterLines="100"/>
      <w:ind w:firstLine="420"/>
    </w:pPr>
    <w:rPr>
      <w:rFonts w:ascii="宋体" w:hAnsi="Times New Roman" w:cs="宋体"/>
      <w:spacing w:val="20"/>
      <w:szCs w:val="20"/>
    </w:rPr>
  </w:style>
  <w:style w:type="paragraph" w:customStyle="1" w:styleId="311">
    <w:name w:val="样式 标题 3 + 段前: 1 行 段后: 1 行"/>
    <w:basedOn w:val="30"/>
    <w:qFormat/>
    <w:pPr>
      <w:keepNext/>
      <w:numPr>
        <w:ilvl w:val="0"/>
        <w:numId w:val="0"/>
      </w:numPr>
      <w:tabs>
        <w:tab w:val="left" w:pos="720"/>
        <w:tab w:val="left" w:pos="1260"/>
      </w:tabs>
      <w:spacing w:beforeLines="100" w:before="120" w:afterLines="100" w:after="120" w:line="416" w:lineRule="auto"/>
      <w:ind w:left="720" w:hanging="720"/>
      <w:jc w:val="both"/>
    </w:pPr>
    <w:rPr>
      <w:rFonts w:cs="宋体"/>
      <w:b w:val="0"/>
      <w:spacing w:val="10"/>
      <w:sz w:val="30"/>
      <w:szCs w:val="30"/>
    </w:rPr>
  </w:style>
  <w:style w:type="paragraph" w:customStyle="1" w:styleId="332">
    <w:name w:val="样式 标题 3 + 宋体 小四3"/>
    <w:basedOn w:val="30"/>
    <w:qFormat/>
    <w:pPr>
      <w:keepNext/>
      <w:numPr>
        <w:ilvl w:val="0"/>
        <w:numId w:val="0"/>
      </w:numPr>
      <w:tabs>
        <w:tab w:val="left" w:pos="720"/>
        <w:tab w:val="left" w:pos="1260"/>
      </w:tabs>
      <w:spacing w:beforeLines="100" w:before="120" w:afterLines="100" w:after="120" w:line="416" w:lineRule="auto"/>
      <w:ind w:left="720" w:hanging="720"/>
      <w:jc w:val="both"/>
    </w:pPr>
    <w:rPr>
      <w:rFonts w:ascii="宋体" w:hAnsi="宋体" w:cs="Times New Roman"/>
      <w:b w:val="0"/>
      <w:bCs w:val="0"/>
      <w:spacing w:val="10"/>
      <w:sz w:val="24"/>
      <w:szCs w:val="30"/>
    </w:rPr>
  </w:style>
  <w:style w:type="paragraph" w:customStyle="1" w:styleId="2150">
    <w:name w:val="样式 首行缩进:  2 字符 行距: 1.5 倍行距"/>
    <w:basedOn w:val="afff3"/>
    <w:qFormat/>
    <w:pPr>
      <w:ind w:firstLineChars="200" w:firstLine="480"/>
    </w:pPr>
    <w:rPr>
      <w:rFonts w:eastAsia="仿宋_GB2312"/>
    </w:rPr>
  </w:style>
  <w:style w:type="paragraph" w:customStyle="1" w:styleId="1fff8">
    <w:name w:val="样式 标题 1 + 黑体 三号"/>
    <w:basedOn w:val="10"/>
    <w:qFormat/>
    <w:pPr>
      <w:numPr>
        <w:numId w:val="0"/>
      </w:numPr>
      <w:tabs>
        <w:tab w:val="left" w:pos="432"/>
      </w:tabs>
      <w:spacing w:beforeLines="100" w:afterLines="100" w:line="578" w:lineRule="auto"/>
      <w:ind w:left="431" w:hanging="431"/>
    </w:pPr>
    <w:rPr>
      <w:rFonts w:ascii="黑体" w:hAnsi="黑体"/>
      <w:b/>
      <w:bCs w:val="0"/>
      <w:kern w:val="44"/>
      <w:sz w:val="32"/>
      <w:szCs w:val="32"/>
    </w:rPr>
  </w:style>
  <w:style w:type="paragraph" w:customStyle="1" w:styleId="4Heading4Charh4PIM4H41">
    <w:name w:val="样式 标题 4Heading 4 Charh4PIM 4H4 + 加宽量  1 磅"/>
    <w:basedOn w:val="4"/>
    <w:qFormat/>
    <w:pPr>
      <w:keepNext/>
      <w:numPr>
        <w:ilvl w:val="0"/>
        <w:numId w:val="0"/>
      </w:numPr>
      <w:tabs>
        <w:tab w:val="left" w:pos="1680"/>
      </w:tabs>
      <w:spacing w:beforeLines="100" w:afterLines="100"/>
      <w:ind w:left="862" w:hanging="862"/>
      <w:jc w:val="both"/>
    </w:pPr>
    <w:rPr>
      <w:rFonts w:eastAsia="黑体" w:cs="Times New Roman"/>
      <w:b w:val="0"/>
      <w:bCs w:val="0"/>
      <w:spacing w:val="20"/>
    </w:rPr>
  </w:style>
  <w:style w:type="paragraph" w:customStyle="1" w:styleId="511">
    <w:name w:val="样式 标题 5 + 段前: 1 行 段后: 1 行"/>
    <w:basedOn w:val="51"/>
    <w:qFormat/>
    <w:pPr>
      <w:keepNext/>
      <w:numPr>
        <w:numId w:val="55"/>
      </w:numPr>
      <w:spacing w:beforeLines="100" w:before="120" w:afterLines="100" w:after="120"/>
    </w:pPr>
    <w:rPr>
      <w:rFonts w:eastAsia="黑体" w:cs="宋体"/>
      <w:b w:val="0"/>
      <w:bCs w:val="0"/>
      <w:spacing w:val="10"/>
      <w:sz w:val="24"/>
      <w:szCs w:val="24"/>
    </w:rPr>
  </w:style>
  <w:style w:type="paragraph" w:customStyle="1" w:styleId="3Heading3-oldh3H3level3PIM3Level3Headsect12">
    <w:name w:val="样式 标题 3Heading 3 - oldh3H3level_3PIM 3Level 3 Headsect1.2..."/>
    <w:basedOn w:val="30"/>
    <w:qFormat/>
    <w:pPr>
      <w:keepNext/>
      <w:numPr>
        <w:ilvl w:val="0"/>
        <w:numId w:val="0"/>
      </w:numPr>
      <w:tabs>
        <w:tab w:val="left" w:pos="720"/>
        <w:tab w:val="left" w:pos="1260"/>
      </w:tabs>
      <w:spacing w:after="260" w:line="416" w:lineRule="auto"/>
      <w:ind w:left="720" w:hanging="720"/>
      <w:jc w:val="both"/>
    </w:pPr>
    <w:rPr>
      <w:rFonts w:ascii="Times New Roman" w:hAnsi="Times New Roman" w:cs="Times New Roman"/>
      <w:spacing w:val="20"/>
      <w:sz w:val="32"/>
      <w:szCs w:val="32"/>
    </w:rPr>
  </w:style>
  <w:style w:type="paragraph" w:customStyle="1" w:styleId="4Heading4Charh4PIM4H415">
    <w:name w:val="样式 标题 4Heading 4 Charh4PIM 4H4 + 小四 行距: 1.5 倍行距"/>
    <w:basedOn w:val="4"/>
    <w:qFormat/>
    <w:pPr>
      <w:keepNext/>
      <w:numPr>
        <w:ilvl w:val="0"/>
        <w:numId w:val="0"/>
      </w:numPr>
      <w:tabs>
        <w:tab w:val="left" w:pos="1680"/>
      </w:tabs>
      <w:spacing w:before="280" w:after="290"/>
      <w:ind w:left="1680" w:hanging="420"/>
      <w:jc w:val="both"/>
    </w:pPr>
    <w:rPr>
      <w:rFonts w:cs="宋体"/>
      <w:spacing w:val="20"/>
      <w:szCs w:val="20"/>
    </w:rPr>
  </w:style>
  <w:style w:type="paragraph" w:customStyle="1" w:styleId="3fa">
    <w:name w:val="标题3级"/>
    <w:qFormat/>
    <w:pPr>
      <w:tabs>
        <w:tab w:val="left" w:pos="720"/>
      </w:tabs>
      <w:spacing w:line="360" w:lineRule="auto"/>
      <w:ind w:left="720" w:hanging="720"/>
      <w:jc w:val="both"/>
      <w:outlineLvl w:val="2"/>
    </w:pPr>
    <w:rPr>
      <w:rFonts w:ascii="Arial" w:eastAsia="黑体" w:hAnsi="Arial" w:cs="Times New Roman"/>
      <w:b/>
      <w:color w:val="000000"/>
      <w:sz w:val="30"/>
      <w:szCs w:val="30"/>
    </w:rPr>
  </w:style>
  <w:style w:type="paragraph" w:customStyle="1" w:styleId="afffffffffffffff2">
    <w:name w:val="表格内字体"/>
    <w:basedOn w:val="afff3"/>
    <w:qFormat/>
    <w:pPr>
      <w:spacing w:line="240" w:lineRule="atLeast"/>
      <w:ind w:firstLine="0"/>
      <w:jc w:val="center"/>
    </w:pPr>
    <w:rPr>
      <w:rFonts w:eastAsia="仿宋_GB2312" w:cs="Arial"/>
      <w:szCs w:val="21"/>
    </w:rPr>
  </w:style>
  <w:style w:type="paragraph" w:customStyle="1" w:styleId="CSS1CharChar">
    <w:name w:val="CSS1级正文 Char Char"/>
    <w:basedOn w:val="afff3"/>
    <w:qFormat/>
    <w:pPr>
      <w:tabs>
        <w:tab w:val="left" w:pos="1680"/>
      </w:tabs>
      <w:adjustRightInd w:val="0"/>
      <w:snapToGrid w:val="0"/>
      <w:ind w:firstLineChars="200" w:firstLine="480"/>
    </w:pPr>
    <w:rPr>
      <w:rFonts w:ascii="Times New Roman" w:hAnsi="Times New Roman"/>
      <w:szCs w:val="20"/>
    </w:rPr>
  </w:style>
  <w:style w:type="paragraph" w:customStyle="1" w:styleId="CSS10">
    <w:name w:val="CSS1级正文"/>
    <w:basedOn w:val="affffe"/>
    <w:link w:val="CSS1Char"/>
    <w:qFormat/>
    <w:pPr>
      <w:adjustRightInd w:val="0"/>
      <w:snapToGrid w:val="0"/>
      <w:spacing w:after="0"/>
      <w:ind w:firstLineChars="200" w:firstLine="480"/>
    </w:pPr>
    <w:rPr>
      <w:rFonts w:ascii="Times New Roman" w:hAnsi="Times New Roman" w:cs="宋体"/>
      <w:szCs w:val="20"/>
    </w:rPr>
  </w:style>
  <w:style w:type="character" w:customStyle="1" w:styleId="CSS1Char">
    <w:name w:val="CSS1级正文 Char"/>
    <w:link w:val="CSS10"/>
    <w:qFormat/>
    <w:rPr>
      <w:rFonts w:ascii="Times New Roman" w:eastAsia="宋体" w:hAnsi="Times New Roman" w:cs="宋体"/>
      <w:sz w:val="24"/>
      <w:szCs w:val="20"/>
    </w:rPr>
  </w:style>
  <w:style w:type="paragraph" w:customStyle="1" w:styleId="1fff9">
    <w:name w:val="标题1级"/>
    <w:qFormat/>
    <w:pPr>
      <w:tabs>
        <w:tab w:val="left" w:pos="735"/>
      </w:tabs>
      <w:spacing w:line="360" w:lineRule="auto"/>
      <w:ind w:left="735" w:hanging="735"/>
      <w:jc w:val="center"/>
      <w:outlineLvl w:val="0"/>
    </w:pPr>
    <w:rPr>
      <w:rFonts w:ascii="仿宋_GB2312" w:eastAsia="仿宋_GB2312" w:hAnsi="Times New Roman" w:cs="Times New Roman"/>
      <w:b/>
      <w:sz w:val="24"/>
      <w:szCs w:val="24"/>
    </w:rPr>
  </w:style>
  <w:style w:type="paragraph" w:customStyle="1" w:styleId="2fff3">
    <w:name w:val="标题2级"/>
    <w:qFormat/>
    <w:pPr>
      <w:tabs>
        <w:tab w:val="left" w:pos="1155"/>
      </w:tabs>
      <w:spacing w:line="360" w:lineRule="auto"/>
      <w:ind w:left="1155" w:hanging="735"/>
      <w:outlineLvl w:val="1"/>
    </w:pPr>
    <w:rPr>
      <w:rFonts w:ascii="仿宋_GB2312" w:eastAsia="仿宋_GB2312" w:hAnsi="Times New Roman" w:cs="Times New Roman"/>
      <w:b/>
      <w:sz w:val="24"/>
      <w:szCs w:val="24"/>
    </w:rPr>
  </w:style>
  <w:style w:type="paragraph" w:customStyle="1" w:styleId="1GB2312GB231215">
    <w:name w:val="样式 标题1级 + (西文) 仿宋_GB2312 (中文) 仿宋_GB2312 小四 行距: 1.5 倍行距"/>
    <w:basedOn w:val="1fff9"/>
    <w:qFormat/>
    <w:rPr>
      <w:rFonts w:eastAsia="黑体"/>
      <w:sz w:val="32"/>
    </w:rPr>
  </w:style>
  <w:style w:type="paragraph" w:customStyle="1" w:styleId="2GB2312GB231215">
    <w:name w:val="样式 标题2级 + (西文) 仿宋_GB2312 (中文) 仿宋_GB2312 小四 行距: 1.5 倍行距"/>
    <w:basedOn w:val="2fff3"/>
    <w:qFormat/>
    <w:rPr>
      <w:rFonts w:eastAsia="黑体"/>
      <w:sz w:val="30"/>
      <w:szCs w:val="30"/>
    </w:rPr>
  </w:style>
  <w:style w:type="paragraph" w:customStyle="1" w:styleId="5d">
    <w:name w:val="样式 标题 5 + 黑色"/>
    <w:basedOn w:val="51"/>
    <w:qFormat/>
    <w:pPr>
      <w:keepLines w:val="0"/>
      <w:tabs>
        <w:tab w:val="left" w:pos="2100"/>
        <w:tab w:val="left" w:pos="2615"/>
        <w:tab w:val="left" w:pos="3120"/>
      </w:tabs>
      <w:spacing w:beforeLines="50" w:before="120" w:afterLines="50" w:after="120"/>
      <w:ind w:left="2100" w:hanging="420"/>
    </w:pPr>
    <w:rPr>
      <w:rFonts w:ascii="宋体" w:eastAsia="宋体" w:hAnsi="宋体"/>
      <w:color w:val="000000"/>
      <w:sz w:val="24"/>
    </w:rPr>
  </w:style>
  <w:style w:type="paragraph" w:customStyle="1" w:styleId="074150">
    <w:name w:val="样式 小四 首行缩进:  0.74 厘米 行距: 1.5 倍行距"/>
    <w:basedOn w:val="afff3"/>
    <w:link w:val="07415Char"/>
    <w:qFormat/>
    <w:pPr>
      <w:spacing w:beforeLines="50" w:afterLines="50"/>
      <w:ind w:firstLine="420"/>
    </w:pPr>
    <w:rPr>
      <w:rFonts w:ascii="Times New Roman" w:hAnsi="Times New Roman"/>
      <w:szCs w:val="20"/>
    </w:rPr>
  </w:style>
  <w:style w:type="paragraph" w:customStyle="1" w:styleId="Charffa">
    <w:name w:val="金宏发行正文 Char"/>
    <w:basedOn w:val="afff3"/>
    <w:link w:val="CharCharb"/>
    <w:qFormat/>
    <w:pPr>
      <w:spacing w:line="500" w:lineRule="exact"/>
      <w:ind w:firstLineChars="200" w:firstLine="560"/>
    </w:pPr>
    <w:rPr>
      <w:rFonts w:ascii="Times New Roman" w:eastAsia="仿宋_GB2312" w:hAnsi="Times New Roman" w:cs="宋体"/>
      <w:sz w:val="28"/>
      <w:szCs w:val="20"/>
    </w:rPr>
  </w:style>
  <w:style w:type="character" w:customStyle="1" w:styleId="CharCharb">
    <w:name w:val="金宏发行正文 Char Char"/>
    <w:link w:val="Charffa"/>
    <w:qFormat/>
    <w:rPr>
      <w:rFonts w:ascii="Times New Roman" w:eastAsia="仿宋_GB2312" w:hAnsi="Times New Roman" w:cs="宋体"/>
      <w:sz w:val="28"/>
      <w:szCs w:val="20"/>
    </w:rPr>
  </w:style>
  <w:style w:type="paragraph" w:customStyle="1" w:styleId="afffffffffffffff3">
    <w:name w:val="正文样式"/>
    <w:basedOn w:val="afff3"/>
    <w:link w:val="CharCharc"/>
    <w:qFormat/>
    <w:pPr>
      <w:spacing w:line="440" w:lineRule="atLeast"/>
      <w:ind w:firstLine="480"/>
    </w:pPr>
    <w:rPr>
      <w:rFonts w:ascii="宋体" w:hAnsi="Times New Roman"/>
    </w:rPr>
  </w:style>
  <w:style w:type="paragraph" w:customStyle="1" w:styleId="CSS3CharChar">
    <w:name w:val="CSS3级正文 Char Char"/>
    <w:basedOn w:val="39"/>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szCs w:val="24"/>
      <w:lang w:val="en-US"/>
    </w:rPr>
  </w:style>
  <w:style w:type="character" w:customStyle="1" w:styleId="CSS3CharCharChar">
    <w:name w:val="CSS3级正文 Char Char Char"/>
    <w:qFormat/>
    <w:rPr>
      <w:rFonts w:eastAsia="宋体" w:cs="宋体"/>
      <w:kern w:val="2"/>
      <w:sz w:val="24"/>
      <w:szCs w:val="24"/>
      <w:lang w:val="en-US" w:eastAsia="zh-CN" w:bidi="ar-SA"/>
    </w:rPr>
  </w:style>
  <w:style w:type="paragraph" w:customStyle="1" w:styleId="afffffffffffffff4">
    <w:name w:val="规范正文"/>
    <w:basedOn w:val="afff3"/>
    <w:link w:val="Charffb"/>
    <w:qFormat/>
    <w:pPr>
      <w:adjustRightInd w:val="0"/>
      <w:spacing w:beforeLines="50"/>
      <w:ind w:firstLineChars="200" w:firstLine="480"/>
      <w:textAlignment w:val="baseline"/>
    </w:pPr>
    <w:rPr>
      <w:rFonts w:ascii="Times New Roman" w:hAnsi="Times New Roman"/>
      <w:kern w:val="0"/>
      <w:szCs w:val="20"/>
    </w:rPr>
  </w:style>
  <w:style w:type="paragraph" w:customStyle="1" w:styleId="0740">
    <w:name w:val="样式 正文首行缩进 + 宋体 首行缩进:  0.74 厘米"/>
    <w:basedOn w:val="afffffff1"/>
    <w:qFormat/>
    <w:pPr>
      <w:autoSpaceDE w:val="0"/>
      <w:autoSpaceDN w:val="0"/>
      <w:adjustRightInd w:val="0"/>
      <w:snapToGrid w:val="0"/>
      <w:spacing w:before="120" w:after="0" w:line="380" w:lineRule="exact"/>
      <w:ind w:firstLineChars="200" w:firstLine="200"/>
    </w:pPr>
    <w:rPr>
      <w:rFonts w:ascii="宋体" w:hAnsi="宋体" w:cs="宋体"/>
      <w:kern w:val="0"/>
      <w:szCs w:val="20"/>
    </w:rPr>
  </w:style>
  <w:style w:type="paragraph" w:customStyle="1" w:styleId="ParaCharChar">
    <w:name w:val="默认段落字体 Para Char Char"/>
    <w:basedOn w:val="afff3"/>
    <w:qFormat/>
    <w:pPr>
      <w:ind w:firstLineChars="200" w:firstLine="200"/>
    </w:pPr>
    <w:rPr>
      <w:rFonts w:ascii="Tahoma" w:hAnsi="Tahoma"/>
      <w:szCs w:val="20"/>
    </w:rPr>
  </w:style>
  <w:style w:type="paragraph" w:customStyle="1" w:styleId="3Level3HeadH3h3l3CTLevel3TopicHeading">
    <w:name w:val="样式 标题 3Level 3 HeadH3第二层条第三层h3l3CTLevel 3 Topic Heading..."/>
    <w:basedOn w:val="30"/>
    <w:qFormat/>
    <w:pPr>
      <w:keepNext/>
      <w:numPr>
        <w:ilvl w:val="0"/>
        <w:numId w:val="0"/>
      </w:numPr>
      <w:tabs>
        <w:tab w:val="left" w:pos="720"/>
      </w:tabs>
      <w:spacing w:before="120" w:beforeAutospacing="1" w:after="260" w:afterAutospacing="1" w:line="416" w:lineRule="auto"/>
      <w:ind w:left="900" w:hanging="900"/>
      <w:jc w:val="both"/>
    </w:pPr>
    <w:rPr>
      <w:rFonts w:ascii="仿宋_GB2312" w:eastAsia="仿宋_GB2312" w:hAnsi="Times New Roman" w:cs="Times New Roman"/>
      <w:bCs w:val="0"/>
      <w:sz w:val="32"/>
      <w:szCs w:val="32"/>
    </w:rPr>
  </w:style>
  <w:style w:type="paragraph" w:customStyle="1" w:styleId="BalloonText1">
    <w:name w:val="Balloon Text1"/>
    <w:basedOn w:val="afff3"/>
    <w:semiHidden/>
    <w:qFormat/>
    <w:pPr>
      <w:ind w:firstLine="0"/>
    </w:pPr>
    <w:rPr>
      <w:rFonts w:ascii="Times New Roman" w:hAnsi="Times New Roman"/>
      <w:sz w:val="18"/>
      <w:szCs w:val="18"/>
    </w:rPr>
  </w:style>
  <w:style w:type="paragraph" w:customStyle="1" w:styleId="BalloonText2">
    <w:name w:val="Balloon Text2"/>
    <w:basedOn w:val="afff3"/>
    <w:semiHidden/>
    <w:qFormat/>
    <w:pPr>
      <w:ind w:firstLine="0"/>
    </w:pPr>
    <w:rPr>
      <w:rFonts w:ascii="Times New Roman" w:hAnsi="Times New Roman"/>
      <w:sz w:val="18"/>
      <w:szCs w:val="18"/>
    </w:rPr>
  </w:style>
  <w:style w:type="paragraph" w:customStyle="1" w:styleId="CSS3Char">
    <w:name w:val="CSS3级正文 Char"/>
    <w:basedOn w:val="39"/>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lang w:val="en-US"/>
    </w:rPr>
  </w:style>
  <w:style w:type="paragraph" w:customStyle="1" w:styleId="1111">
    <w:name w:val="样式 样式 标题 1 + 黑体 三号 + 段前: 1 行 段后: 1 行"/>
    <w:basedOn w:val="afff3"/>
    <w:qFormat/>
    <w:pPr>
      <w:keepNext/>
      <w:keepLines/>
      <w:spacing w:beforeLines="100" w:afterLines="100"/>
      <w:ind w:left="227" w:hanging="227"/>
      <w:outlineLvl w:val="0"/>
    </w:pPr>
    <w:rPr>
      <w:rFonts w:eastAsia="黑体" w:cs="宋体"/>
      <w:b/>
      <w:bCs/>
      <w:spacing w:val="10"/>
      <w:kern w:val="44"/>
      <w:sz w:val="32"/>
      <w:szCs w:val="32"/>
    </w:rPr>
  </w:style>
  <w:style w:type="character" w:customStyle="1" w:styleId="news">
    <w:name w:val="news"/>
    <w:basedOn w:val="afff4"/>
    <w:qFormat/>
  </w:style>
  <w:style w:type="paragraph" w:customStyle="1" w:styleId="CharCharCharCharCharChar1Char">
    <w:name w:val="Char Char Char Char Char Char1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SS1">
    <w:name w:val="CSS1级编号"/>
    <w:basedOn w:val="afff3"/>
    <w:qFormat/>
    <w:pPr>
      <w:numPr>
        <w:numId w:val="2"/>
      </w:numPr>
    </w:pPr>
    <w:rPr>
      <w:rFonts w:ascii="Times New Roman" w:hAnsi="Times New Roman"/>
    </w:rPr>
  </w:style>
  <w:style w:type="paragraph" w:customStyle="1" w:styleId="4f1">
    <w:name w:val="正文文本4"/>
    <w:basedOn w:val="39"/>
    <w:qFormat/>
    <w:pPr>
      <w:widowControl w:val="0"/>
      <w:autoSpaceDE/>
      <w:autoSpaceDN/>
      <w:adjustRightInd/>
      <w:spacing w:line="360" w:lineRule="auto"/>
      <w:ind w:leftChars="600" w:left="600" w:firstLineChars="200" w:firstLine="200"/>
      <w:jc w:val="both"/>
    </w:pPr>
    <w:rPr>
      <w:rFonts w:ascii="Times New Roman" w:eastAsia="宋体"/>
      <w:color w:val="auto"/>
      <w:kern w:val="2"/>
      <w:sz w:val="24"/>
      <w:szCs w:val="16"/>
      <w:lang w:val="en-US"/>
    </w:rPr>
  </w:style>
  <w:style w:type="paragraph" w:customStyle="1" w:styleId="CSS2">
    <w:name w:val="CSS2级正文"/>
    <w:basedOn w:val="2f3"/>
    <w:link w:val="CSS2Char"/>
    <w:qFormat/>
    <w:pPr>
      <w:spacing w:after="0" w:line="360" w:lineRule="auto"/>
      <w:ind w:leftChars="200" w:left="480" w:firstLineChars="200" w:firstLine="480"/>
    </w:pPr>
    <w:rPr>
      <w:rFonts w:cs="宋体"/>
      <w:lang w:val="en-US"/>
    </w:rPr>
  </w:style>
  <w:style w:type="character" w:customStyle="1" w:styleId="CSS2Char">
    <w:name w:val="CSS2级正文 Char"/>
    <w:link w:val="CSS2"/>
    <w:qFormat/>
    <w:rPr>
      <w:rFonts w:ascii="Times New Roman" w:eastAsia="宋体" w:hAnsi="Times New Roman" w:cs="宋体"/>
      <w:sz w:val="24"/>
      <w:szCs w:val="24"/>
    </w:rPr>
  </w:style>
  <w:style w:type="character" w:customStyle="1" w:styleId="2Charb">
    <w:name w:val="正文文字 2 Char"/>
    <w:qFormat/>
    <w:rPr>
      <w:rFonts w:ascii="Times New Roman" w:eastAsia="宋体" w:hAnsi="Times New Roman" w:cs="Times New Roman"/>
      <w:szCs w:val="24"/>
    </w:rPr>
  </w:style>
  <w:style w:type="paragraph" w:customStyle="1" w:styleId="CSS3">
    <w:name w:val="CSS3级正文"/>
    <w:basedOn w:val="39"/>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lang w:val="en-US"/>
    </w:rPr>
  </w:style>
  <w:style w:type="paragraph" w:customStyle="1" w:styleId="CSS4">
    <w:name w:val="CSS4级正文"/>
    <w:basedOn w:val="4f1"/>
    <w:qFormat/>
    <w:pPr>
      <w:ind w:left="1440" w:firstLine="480"/>
    </w:pPr>
    <w:rPr>
      <w:rFonts w:cs="宋体"/>
      <w:szCs w:val="20"/>
    </w:rPr>
  </w:style>
  <w:style w:type="paragraph" w:customStyle="1" w:styleId="ICSS1">
    <w:name w:val="ICSS1级文本"/>
    <w:basedOn w:val="afff3"/>
    <w:link w:val="ICSS1Char"/>
    <w:qFormat/>
    <w:pPr>
      <w:ind w:firstLineChars="200" w:firstLine="200"/>
    </w:pPr>
    <w:rPr>
      <w:rFonts w:ascii="Times New Roman" w:hAnsi="Times New Roman"/>
    </w:rPr>
  </w:style>
  <w:style w:type="character" w:customStyle="1" w:styleId="ICSS1Char">
    <w:name w:val="ICSS1级文本 Char"/>
    <w:link w:val="ICSS1"/>
    <w:qFormat/>
    <w:rPr>
      <w:rFonts w:ascii="Times New Roman" w:eastAsia="宋体" w:hAnsi="Times New Roman" w:cs="Times New Roman"/>
      <w:sz w:val="24"/>
      <w:szCs w:val="24"/>
    </w:rPr>
  </w:style>
  <w:style w:type="paragraph" w:customStyle="1" w:styleId="Char1CharCharCharCharCharChar2">
    <w:name w:val="Char1 Char Char Char Char Char Char2"/>
    <w:basedOn w:val="afff3"/>
    <w:qFormat/>
    <w:pPr>
      <w:spacing w:line="240" w:lineRule="auto"/>
      <w:ind w:firstLine="0"/>
    </w:pPr>
    <w:rPr>
      <w:rFonts w:ascii="Tahoma" w:hAnsi="Tahoma"/>
      <w:szCs w:val="20"/>
    </w:rPr>
  </w:style>
  <w:style w:type="paragraph" w:customStyle="1" w:styleId="Char50">
    <w:name w:val="Char5"/>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ICSS12">
    <w:name w:val="样式 ICSS1级文本 + 首行缩进:  2 字符"/>
    <w:basedOn w:val="ICSS1"/>
    <w:qFormat/>
    <w:pPr>
      <w:spacing w:beforeLines="50"/>
      <w:ind w:firstLineChars="0" w:firstLine="0"/>
    </w:pPr>
    <w:rPr>
      <w:rFonts w:ascii="Arial" w:hAnsi="Arial" w:cs="Arial"/>
      <w:szCs w:val="20"/>
      <w:lang w:val="zh-CN"/>
    </w:rPr>
  </w:style>
  <w:style w:type="paragraph" w:customStyle="1" w:styleId="CSS1205">
    <w:name w:val="样式 CSS1级正文 + 首行缩进:  2 字符 段前: 0.5 行"/>
    <w:basedOn w:val="CSS10"/>
    <w:qFormat/>
  </w:style>
  <w:style w:type="paragraph" w:customStyle="1" w:styleId="afffffffffffffff5">
    <w:name w:val="样式 页眉 + 两端对齐"/>
    <w:basedOn w:val="affffff"/>
    <w:qFormat/>
    <w:pPr>
      <w:pBdr>
        <w:bottom w:val="none" w:sz="0" w:space="0" w:color="auto"/>
      </w:pBdr>
      <w:ind w:firstLine="0"/>
      <w:jc w:val="both"/>
    </w:pPr>
    <w:rPr>
      <w:rFonts w:ascii="Times New Roman" w:hAnsi="Times New Roman" w:cs="宋体"/>
      <w:szCs w:val="20"/>
    </w:rPr>
  </w:style>
  <w:style w:type="paragraph" w:customStyle="1" w:styleId="4Heading4Charh4PIM4H4111">
    <w:name w:val="样式 样式 标题 4Heading 4 Charh4PIM 4H4 + 加宽量  1 磅 + 段前: 1 行 段后: 1 行"/>
    <w:basedOn w:val="4Heading4Charh4PIM4H41"/>
    <w:qFormat/>
    <w:pPr>
      <w:tabs>
        <w:tab w:val="clear" w:pos="1680"/>
        <w:tab w:val="left" w:pos="864"/>
      </w:tabs>
      <w:spacing w:after="240"/>
    </w:pPr>
    <w:rPr>
      <w:rFonts w:cs="宋体"/>
      <w:spacing w:val="10"/>
    </w:rPr>
  </w:style>
  <w:style w:type="paragraph" w:customStyle="1" w:styleId="410">
    <w:name w:val="正文列4_1"/>
    <w:basedOn w:val="afff3"/>
    <w:qFormat/>
    <w:pPr>
      <w:tabs>
        <w:tab w:val="left" w:pos="780"/>
      </w:tabs>
      <w:adjustRightInd w:val="0"/>
      <w:spacing w:line="360" w:lineRule="exact"/>
      <w:ind w:left="780" w:hanging="360"/>
      <w:textAlignment w:val="baseline"/>
    </w:pPr>
    <w:rPr>
      <w:rFonts w:ascii="宋体" w:hAnsi="宋体"/>
      <w:kern w:val="0"/>
      <w:szCs w:val="20"/>
    </w:rPr>
  </w:style>
  <w:style w:type="paragraph" w:customStyle="1" w:styleId="1H1H11H12H111H13H112PIM1h1SectionHeadHeader1">
    <w:name w:val="样式 标题 1H1H11H12H111H13H112PIM 1h1Section HeadHeader1 +..."/>
    <w:basedOn w:val="10"/>
    <w:qFormat/>
    <w:pPr>
      <w:keepLines w:val="0"/>
      <w:numPr>
        <w:numId w:val="0"/>
      </w:numPr>
      <w:tabs>
        <w:tab w:val="left" w:pos="432"/>
      </w:tabs>
      <w:spacing w:line="240" w:lineRule="auto"/>
      <w:ind w:left="432" w:hanging="432"/>
      <w:jc w:val="left"/>
    </w:pPr>
    <w:rPr>
      <w:rFonts w:ascii="Times New Roman" w:hAnsi="Times New Roman"/>
      <w:b/>
      <w:bCs w:val="0"/>
      <w:spacing w:val="20"/>
      <w:sz w:val="32"/>
      <w:szCs w:val="20"/>
    </w:rPr>
  </w:style>
  <w:style w:type="paragraph" w:customStyle="1" w:styleId="CharChar21">
    <w:name w:val="Char Char21"/>
    <w:basedOn w:val="affff5"/>
    <w:qFormat/>
    <w:pPr>
      <w:shd w:val="clear" w:color="auto" w:fill="000080"/>
      <w:spacing w:line="360" w:lineRule="auto"/>
    </w:pPr>
    <w:rPr>
      <w:rFonts w:ascii="Tahoma" w:hAnsi="Tahoma" w:cs="Times New Roman"/>
    </w:rPr>
  </w:style>
  <w:style w:type="paragraph" w:customStyle="1" w:styleId="ICSS3">
    <w:name w:val="ICSS3级文本"/>
    <w:basedOn w:val="afff3"/>
    <w:link w:val="ICSS3Char"/>
    <w:qFormat/>
    <w:pPr>
      <w:ind w:leftChars="400" w:left="400" w:firstLineChars="200" w:firstLine="200"/>
    </w:pPr>
    <w:rPr>
      <w:rFonts w:ascii="Times New Roman" w:hAnsi="Times New Roman"/>
    </w:rPr>
  </w:style>
  <w:style w:type="character" w:customStyle="1" w:styleId="ICSS3Char">
    <w:name w:val="ICSS3级文本 Char"/>
    <w:link w:val="ICSS3"/>
    <w:qFormat/>
    <w:rPr>
      <w:rFonts w:ascii="Times New Roman" w:eastAsia="宋体" w:hAnsi="Times New Roman" w:cs="Times New Roman"/>
      <w:sz w:val="24"/>
      <w:szCs w:val="24"/>
    </w:rPr>
  </w:style>
  <w:style w:type="paragraph" w:customStyle="1" w:styleId="ICSS2">
    <w:name w:val="ICSS2级文本"/>
    <w:basedOn w:val="ICSS1"/>
    <w:qFormat/>
    <w:pPr>
      <w:ind w:leftChars="200" w:left="200"/>
    </w:pPr>
  </w:style>
  <w:style w:type="paragraph" w:customStyle="1" w:styleId="afffffffffffffff6">
    <w:name w:val="二级条标题"/>
    <w:basedOn w:val="afff3"/>
    <w:next w:val="afff3"/>
    <w:qFormat/>
    <w:pPr>
      <w:widowControl/>
      <w:tabs>
        <w:tab w:val="left" w:pos="360"/>
        <w:tab w:val="left" w:pos="851"/>
      </w:tabs>
      <w:ind w:left="851" w:hanging="851"/>
      <w:jc w:val="left"/>
      <w:outlineLvl w:val="3"/>
    </w:pPr>
    <w:rPr>
      <w:rFonts w:ascii="Times New Roman" w:eastAsia="黑体" w:hAnsi="Times New Roman"/>
      <w:kern w:val="0"/>
      <w:szCs w:val="20"/>
    </w:rPr>
  </w:style>
  <w:style w:type="paragraph" w:customStyle="1" w:styleId="0741">
    <w:name w:val="样式 首行缩进:  0.74 厘米"/>
    <w:basedOn w:val="afff3"/>
    <w:link w:val="074Char"/>
    <w:qFormat/>
    <w:pPr>
      <w:ind w:firstLine="420"/>
    </w:pPr>
    <w:rPr>
      <w:rFonts w:ascii="Times New Roman" w:hAnsi="Times New Roman"/>
    </w:rPr>
  </w:style>
  <w:style w:type="paragraph" w:customStyle="1" w:styleId="ICSS">
    <w:name w:val="ICSS标书正文"/>
    <w:basedOn w:val="afff3"/>
    <w:qFormat/>
    <w:pPr>
      <w:ind w:firstLine="200"/>
    </w:pPr>
    <w:rPr>
      <w:rFonts w:ascii="Times New Roman" w:hAnsi="Times New Roman"/>
    </w:rPr>
  </w:style>
  <w:style w:type="paragraph" w:customStyle="1" w:styleId="ICSS0">
    <w:name w:val="ICSS标书首行缩进正文"/>
    <w:basedOn w:val="afff3"/>
    <w:qFormat/>
    <w:pPr>
      <w:ind w:firstLine="200"/>
    </w:pPr>
    <w:rPr>
      <w:rFonts w:ascii="Times New Roman" w:hAnsi="Times New Roman"/>
    </w:rPr>
  </w:style>
  <w:style w:type="paragraph" w:customStyle="1" w:styleId="1fffa">
    <w:name w:val="普通(网站)1"/>
    <w:basedOn w:val="afff3"/>
    <w:qFormat/>
    <w:pPr>
      <w:ind w:firstLine="0"/>
    </w:pPr>
    <w:rPr>
      <w:rFonts w:ascii="Times New Roman" w:hAnsi="Times New Roman"/>
    </w:rPr>
  </w:style>
  <w:style w:type="paragraph" w:customStyle="1" w:styleId="ICSS10">
    <w:name w:val="ICSS1级文本无缩进"/>
    <w:basedOn w:val="ICSS1"/>
    <w:qFormat/>
    <w:pPr>
      <w:ind w:firstLineChars="0" w:firstLine="0"/>
    </w:pPr>
  </w:style>
  <w:style w:type="paragraph" w:customStyle="1" w:styleId="afffffffffffffff7">
    <w:name w:val="表格单元文字"/>
    <w:basedOn w:val="afff3"/>
    <w:qFormat/>
    <w:pPr>
      <w:ind w:firstLine="0"/>
    </w:pPr>
    <w:rPr>
      <w:rFonts w:ascii="Times New Roman" w:hAnsi="Times New Roman"/>
    </w:rPr>
  </w:style>
  <w:style w:type="paragraph" w:customStyle="1" w:styleId="afffffffffffffff8">
    <w:name w:val="表格表头文字"/>
    <w:basedOn w:val="afffffffffffffff7"/>
    <w:qFormat/>
  </w:style>
  <w:style w:type="paragraph" w:customStyle="1" w:styleId="afffffffffffffff9">
    <w:name w:val="文档标题文本"/>
    <w:basedOn w:val="afffffffffffff9"/>
    <w:next w:val="ICSS1"/>
    <w:qFormat/>
    <w:pPr>
      <w:widowControl w:val="0"/>
      <w:wordWrap w:val="0"/>
      <w:adjustRightInd/>
      <w:snapToGrid/>
      <w:spacing w:line="180" w:lineRule="atLeast"/>
      <w:ind w:firstLine="480"/>
      <w:jc w:val="center"/>
    </w:pPr>
    <w:rPr>
      <w:rFonts w:ascii="Times New Roman" w:hAnsi="Times New Roman"/>
      <w:b/>
      <w:sz w:val="72"/>
      <w:szCs w:val="72"/>
    </w:rPr>
  </w:style>
  <w:style w:type="paragraph" w:customStyle="1" w:styleId="G0">
    <w:name w:val="G正文_小四"/>
    <w:basedOn w:val="afff3"/>
    <w:link w:val="GChar"/>
    <w:qFormat/>
    <w:pPr>
      <w:ind w:firstLine="200"/>
      <w:jc w:val="left"/>
    </w:pPr>
    <w:rPr>
      <w:rFonts w:ascii="宋体" w:hAnsi="宋体"/>
    </w:rPr>
  </w:style>
  <w:style w:type="character" w:customStyle="1" w:styleId="GChar">
    <w:name w:val="G正文_小四 Char"/>
    <w:link w:val="G0"/>
    <w:qFormat/>
    <w:rPr>
      <w:rFonts w:ascii="宋体" w:eastAsia="宋体" w:hAnsi="宋体" w:cs="Times New Roman"/>
      <w:sz w:val="24"/>
      <w:szCs w:val="24"/>
    </w:rPr>
  </w:style>
  <w:style w:type="paragraph" w:customStyle="1" w:styleId="1fffb">
    <w:name w:val="缩进正文1"/>
    <w:basedOn w:val="afff3"/>
    <w:qFormat/>
    <w:pPr>
      <w:ind w:firstLineChars="200" w:firstLine="200"/>
    </w:pPr>
    <w:rPr>
      <w:rFonts w:ascii="Times New Roman" w:hAnsi="Times New Roman"/>
    </w:rPr>
  </w:style>
  <w:style w:type="paragraph" w:customStyle="1" w:styleId="2fff4">
    <w:name w:val="缩进正文2"/>
    <w:basedOn w:val="afff3"/>
    <w:qFormat/>
    <w:pPr>
      <w:ind w:firstLineChars="200" w:firstLine="200"/>
    </w:pPr>
    <w:rPr>
      <w:rFonts w:ascii="Times New Roman" w:hAnsi="Times New Roman"/>
    </w:rPr>
  </w:style>
  <w:style w:type="paragraph" w:customStyle="1" w:styleId="3SCD">
    <w:name w:val="3.SCD正文缩进"/>
    <w:basedOn w:val="afff3"/>
    <w:qFormat/>
    <w:pPr>
      <w:adjustRightInd w:val="0"/>
      <w:ind w:firstLineChars="200" w:firstLine="200"/>
    </w:pPr>
    <w:rPr>
      <w:rFonts w:ascii="Times New Roman" w:hAnsi="Times New Roman"/>
    </w:rPr>
  </w:style>
  <w:style w:type="paragraph" w:customStyle="1" w:styleId="241">
    <w:name w:val="正文文本 24"/>
    <w:basedOn w:val="afff3"/>
    <w:qFormat/>
    <w:pPr>
      <w:adjustRightInd w:val="0"/>
      <w:spacing w:line="312" w:lineRule="atLeast"/>
      <w:ind w:firstLine="540"/>
      <w:textAlignment w:val="baseline"/>
    </w:pPr>
    <w:rPr>
      <w:rFonts w:ascii="Times New Roman" w:hAnsi="Times New Roman"/>
      <w:kern w:val="0"/>
      <w:sz w:val="28"/>
    </w:rPr>
  </w:style>
  <w:style w:type="paragraph" w:customStyle="1" w:styleId="CharCharCharCharCharChar1CharCharCharChar1">
    <w:name w:val="Char Char Char Char Char Char1 Char Char Char Char1"/>
    <w:basedOn w:val="afff3"/>
    <w:qFormat/>
    <w:pPr>
      <w:widowControl/>
      <w:spacing w:after="160" w:line="240" w:lineRule="exact"/>
      <w:ind w:firstLine="0"/>
      <w:jc w:val="left"/>
    </w:pPr>
    <w:rPr>
      <w:rFonts w:ascii="Verdana" w:hAnsi="Verdana"/>
      <w:kern w:val="0"/>
      <w:sz w:val="20"/>
      <w:szCs w:val="20"/>
      <w:lang w:eastAsia="en-US"/>
    </w:rPr>
  </w:style>
  <w:style w:type="paragraph" w:customStyle="1" w:styleId="231">
    <w:name w:val="正文文本缩进 23"/>
    <w:basedOn w:val="afff3"/>
    <w:qFormat/>
    <w:pPr>
      <w:tabs>
        <w:tab w:val="left" w:pos="540"/>
      </w:tabs>
      <w:adjustRightInd w:val="0"/>
      <w:ind w:firstLine="480"/>
      <w:textAlignment w:val="baseline"/>
    </w:pPr>
    <w:rPr>
      <w:rFonts w:ascii="Times New Roman" w:hAnsi="Times New Roman"/>
      <w:szCs w:val="20"/>
    </w:rPr>
  </w:style>
  <w:style w:type="paragraph" w:customStyle="1" w:styleId="afffffffffffffffa">
    <w:name w:val="海尔"/>
    <w:basedOn w:val="afff3"/>
    <w:qFormat/>
    <w:pPr>
      <w:autoSpaceDE w:val="0"/>
      <w:autoSpaceDN w:val="0"/>
      <w:adjustRightInd w:val="0"/>
      <w:snapToGrid w:val="0"/>
      <w:ind w:right="238" w:firstLine="200"/>
    </w:pPr>
    <w:rPr>
      <w:color w:val="000000"/>
      <w:szCs w:val="20"/>
    </w:rPr>
  </w:style>
  <w:style w:type="paragraph" w:customStyle="1" w:styleId="afffffffffffffffb">
    <w:name w:val="标准书眉_偶数页"/>
    <w:basedOn w:val="afff3"/>
    <w:next w:val="afff3"/>
    <w:uiPriority w:val="99"/>
    <w:qFormat/>
    <w:pPr>
      <w:widowControl/>
      <w:tabs>
        <w:tab w:val="left" w:pos="900"/>
        <w:tab w:val="center" w:pos="4154"/>
        <w:tab w:val="right" w:pos="8306"/>
      </w:tabs>
      <w:spacing w:after="120"/>
      <w:ind w:left="900" w:hanging="420"/>
      <w:jc w:val="left"/>
    </w:pPr>
    <w:rPr>
      <w:rFonts w:ascii="Times New Roman" w:hAnsi="Times New Roman"/>
      <w:kern w:val="0"/>
      <w:szCs w:val="20"/>
    </w:rPr>
  </w:style>
  <w:style w:type="paragraph" w:customStyle="1" w:styleId="afffffffffffffffc">
    <w:name w:val="段"/>
    <w:link w:val="Charffc"/>
    <w:qFormat/>
    <w:pPr>
      <w:tabs>
        <w:tab w:val="left" w:pos="1320"/>
      </w:tabs>
      <w:autoSpaceDE w:val="0"/>
      <w:autoSpaceDN w:val="0"/>
      <w:ind w:left="1320" w:firstLineChars="200" w:firstLine="200"/>
      <w:jc w:val="both"/>
    </w:pPr>
    <w:rPr>
      <w:rFonts w:ascii="宋体" w:eastAsia="宋体" w:hAnsi="Times New Roman" w:cs="Times New Roman"/>
      <w:sz w:val="21"/>
    </w:rPr>
  </w:style>
  <w:style w:type="character" w:customStyle="1" w:styleId="Charffc">
    <w:name w:val="段 Char"/>
    <w:link w:val="afffffffffffffffc"/>
    <w:qFormat/>
    <w:rPr>
      <w:rFonts w:ascii="宋体" w:eastAsia="宋体" w:hAnsi="Times New Roman" w:cs="Times New Roman"/>
      <w:kern w:val="0"/>
      <w:szCs w:val="20"/>
    </w:rPr>
  </w:style>
  <w:style w:type="paragraph" w:customStyle="1" w:styleId="afffffffffffffffd">
    <w:name w:val="目次、标准名称标题"/>
    <w:basedOn w:val="affe"/>
    <w:next w:val="afffffffffffffffc"/>
    <w:uiPriority w:val="99"/>
    <w:qFormat/>
    <w:pPr>
      <w:numPr>
        <w:numId w:val="0"/>
      </w:numPr>
      <w:tabs>
        <w:tab w:val="left" w:pos="2580"/>
      </w:tabs>
      <w:spacing w:line="460" w:lineRule="exact"/>
      <w:ind w:left="2580" w:hanging="420"/>
    </w:pPr>
  </w:style>
  <w:style w:type="paragraph" w:customStyle="1" w:styleId="afffffffffffffffe">
    <w:name w:val="三级条标题"/>
    <w:basedOn w:val="afffffffffffffff6"/>
    <w:next w:val="afffffffffffffffc"/>
    <w:qFormat/>
    <w:pPr>
      <w:tabs>
        <w:tab w:val="clear" w:pos="851"/>
        <w:tab w:val="left" w:pos="3000"/>
      </w:tabs>
      <w:ind w:left="3000" w:hanging="420"/>
      <w:jc w:val="both"/>
      <w:outlineLvl w:val="4"/>
    </w:pPr>
    <w:rPr>
      <w:rFonts w:ascii="黑体"/>
    </w:rPr>
  </w:style>
  <w:style w:type="paragraph" w:customStyle="1" w:styleId="affffffffffffffff">
    <w:name w:val="四级条标题"/>
    <w:basedOn w:val="afffffffffffffffe"/>
    <w:next w:val="afffffffffffffffc"/>
    <w:qFormat/>
    <w:pPr>
      <w:tabs>
        <w:tab w:val="left" w:pos="3420"/>
      </w:tabs>
      <w:ind w:left="3420"/>
      <w:outlineLvl w:val="5"/>
    </w:pPr>
  </w:style>
  <w:style w:type="paragraph" w:customStyle="1" w:styleId="affffffffffffffff0">
    <w:name w:val="五级条标题"/>
    <w:basedOn w:val="affffffffffffffff"/>
    <w:next w:val="afffffffffffffffc"/>
    <w:qFormat/>
    <w:pPr>
      <w:tabs>
        <w:tab w:val="clear" w:pos="360"/>
      </w:tabs>
      <w:outlineLvl w:val="6"/>
    </w:pPr>
  </w:style>
  <w:style w:type="paragraph" w:customStyle="1" w:styleId="1CSS">
    <w:name w:val="样式 标题 1CSS章标记 + 行距: 单倍行距"/>
    <w:basedOn w:val="10"/>
    <w:qFormat/>
    <w:pPr>
      <w:numPr>
        <w:numId w:val="0"/>
      </w:numPr>
      <w:spacing w:line="240" w:lineRule="auto"/>
      <w:ind w:left="3240"/>
    </w:pPr>
    <w:rPr>
      <w:rFonts w:ascii="Times New Roman" w:hAnsi="Times New Roman" w:cs="宋体"/>
      <w:b/>
      <w:bCs w:val="0"/>
      <w:kern w:val="44"/>
      <w:sz w:val="44"/>
      <w:szCs w:val="20"/>
    </w:rPr>
  </w:style>
  <w:style w:type="paragraph" w:customStyle="1" w:styleId="3CSS1H3sect123l3CTh3BOD0Heading3-oldLe">
    <w:name w:val="样式 标题 3CSS节内1级标记H3sect1.2.3l3CTh3BOD 0Heading 3 - oldLe..."/>
    <w:basedOn w:val="30"/>
    <w:qFormat/>
    <w:pPr>
      <w:keepNext/>
      <w:numPr>
        <w:ilvl w:val="0"/>
        <w:numId w:val="0"/>
      </w:numPr>
      <w:spacing w:after="260" w:line="240" w:lineRule="auto"/>
      <w:ind w:left="907"/>
      <w:jc w:val="both"/>
    </w:pPr>
    <w:rPr>
      <w:rFonts w:ascii="Times New Roman" w:hAnsi="Times New Roman" w:cs="宋体"/>
      <w:bCs w:val="0"/>
      <w:sz w:val="32"/>
      <w:szCs w:val="20"/>
    </w:rPr>
  </w:style>
  <w:style w:type="paragraph" w:customStyle="1" w:styleId="4CSS24CharCSS2Char">
    <w:name w:val="样式 标题 4CSS节内2级标记标题 4 CharCSS节内2级标记 Char + 行距: 单倍行距"/>
    <w:basedOn w:val="4"/>
    <w:qFormat/>
    <w:pPr>
      <w:keepNext/>
      <w:numPr>
        <w:ilvl w:val="0"/>
        <w:numId w:val="0"/>
      </w:numPr>
      <w:spacing w:line="400" w:lineRule="exact"/>
      <w:ind w:left="1361"/>
      <w:jc w:val="both"/>
    </w:pPr>
    <w:rPr>
      <w:rFonts w:eastAsia="黑体" w:cs="宋体"/>
      <w:szCs w:val="20"/>
    </w:rPr>
  </w:style>
  <w:style w:type="paragraph" w:customStyle="1" w:styleId="CSS1CharCharCharChar">
    <w:name w:val="CSS1级正文 Char Char Char Char"/>
    <w:basedOn w:val="afff3"/>
    <w:qFormat/>
    <w:pPr>
      <w:adjustRightInd w:val="0"/>
      <w:snapToGrid w:val="0"/>
      <w:ind w:firstLineChars="200" w:firstLine="480"/>
    </w:pPr>
    <w:rPr>
      <w:rFonts w:ascii="Times New Roman" w:hAnsi="Times New Roman" w:cs="宋体"/>
    </w:rPr>
  </w:style>
  <w:style w:type="paragraph" w:customStyle="1" w:styleId="76">
    <w:name w:val="7"/>
    <w:basedOn w:val="afff3"/>
    <w:next w:val="affff0"/>
    <w:qFormat/>
    <w:pPr>
      <w:ind w:firstLineChars="200" w:firstLine="560"/>
    </w:pPr>
    <w:rPr>
      <w:rFonts w:ascii="仿宋_GB2312" w:eastAsia="仿宋_GB2312" w:hAnsi="宋体"/>
      <w:sz w:val="28"/>
    </w:rPr>
  </w:style>
  <w:style w:type="paragraph" w:customStyle="1" w:styleId="1113">
    <w:name w:val="1.1.1标题3"/>
    <w:basedOn w:val="35"/>
    <w:qFormat/>
    <w:pPr>
      <w:keepNext/>
      <w:numPr>
        <w:ilvl w:val="0"/>
        <w:numId w:val="0"/>
      </w:numPr>
      <w:tabs>
        <w:tab w:val="left" w:pos="900"/>
      </w:tabs>
      <w:spacing w:before="40" w:afterLines="0" w:line="240" w:lineRule="auto"/>
      <w:ind w:left="900" w:hanging="420"/>
    </w:pPr>
    <w:rPr>
      <w:rFonts w:ascii="宋体" w:hAnsi="Courier New" w:cs="Times New Roman"/>
      <w:b w:val="0"/>
      <w:bCs w:val="0"/>
      <w:sz w:val="24"/>
      <w:szCs w:val="20"/>
    </w:rPr>
  </w:style>
  <w:style w:type="paragraph" w:customStyle="1" w:styleId="T4">
    <w:name w:val="T4"/>
    <w:basedOn w:val="afff3"/>
    <w:qFormat/>
    <w:pPr>
      <w:keepLines/>
      <w:widowControl/>
      <w:tabs>
        <w:tab w:val="left" w:pos="1276"/>
        <w:tab w:val="left" w:pos="1701"/>
        <w:tab w:val="left" w:pos="2126"/>
        <w:tab w:val="left" w:pos="2552"/>
        <w:tab w:val="left" w:pos="2977"/>
        <w:tab w:val="left" w:pos="3402"/>
      </w:tabs>
      <w:spacing w:after="120" w:line="300" w:lineRule="auto"/>
      <w:ind w:left="851" w:firstLine="0"/>
    </w:pPr>
    <w:rPr>
      <w:rFonts w:ascii="Microsoft Sans Serif" w:hAnsi="Microsoft Sans Serif"/>
      <w:kern w:val="0"/>
      <w:szCs w:val="20"/>
      <w:lang w:eastAsia="en-US"/>
    </w:rPr>
  </w:style>
  <w:style w:type="paragraph" w:customStyle="1" w:styleId="ISSNormal3">
    <w:name w:val="ISS_Normal3"/>
    <w:basedOn w:val="afff3"/>
    <w:qFormat/>
    <w:pPr>
      <w:tabs>
        <w:tab w:val="left" w:pos="2580"/>
      </w:tabs>
      <w:ind w:left="340" w:firstLineChars="200" w:firstLine="200"/>
    </w:pPr>
    <w:rPr>
      <w:rFonts w:ascii="Times New Roman" w:hAnsi="Times New Roman"/>
      <w:lang w:val="en-GB"/>
    </w:rPr>
  </w:style>
  <w:style w:type="paragraph" w:customStyle="1" w:styleId="223">
    <w:name w:val="样式 正文首行缩进 2 + 首行缩进:  2 字符"/>
    <w:basedOn w:val="2f8"/>
    <w:qFormat/>
    <w:pPr>
      <w:widowControl w:val="0"/>
      <w:spacing w:line="360" w:lineRule="auto"/>
      <w:ind w:firstLine="200"/>
      <w:jc w:val="both"/>
    </w:pPr>
    <w:rPr>
      <w:rFonts w:ascii="Times New Roman" w:eastAsia="宋体" w:hAnsi="Times New Roman" w:cs="宋体"/>
      <w:sz w:val="24"/>
      <w:szCs w:val="20"/>
    </w:rPr>
  </w:style>
  <w:style w:type="paragraph" w:customStyle="1" w:styleId="ISSNormal2">
    <w:name w:val="ISS_Normal2"/>
    <w:basedOn w:val="afff3"/>
    <w:qFormat/>
    <w:pPr>
      <w:ind w:left="170" w:firstLineChars="200" w:firstLine="200"/>
    </w:pPr>
    <w:rPr>
      <w:rFonts w:ascii="Times New Roman" w:hAnsi="Times New Roman"/>
      <w:lang w:val="en-GB"/>
    </w:rPr>
  </w:style>
  <w:style w:type="paragraph" w:customStyle="1" w:styleId="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jhTitle1">
    <w:name w:val="jhTitle1"/>
    <w:basedOn w:val="10"/>
    <w:next w:val="affffe"/>
    <w:qFormat/>
    <w:pPr>
      <w:numPr>
        <w:numId w:val="56"/>
      </w:numPr>
      <w:spacing w:beforeLines="50" w:afterLines="100" w:line="578" w:lineRule="auto"/>
    </w:pPr>
    <w:rPr>
      <w:rFonts w:ascii="Verdana" w:hAnsi="Verdana"/>
      <w:b/>
      <w:bCs w:val="0"/>
      <w:kern w:val="44"/>
      <w:sz w:val="32"/>
      <w:szCs w:val="32"/>
      <w:lang w:eastAsia="en-US"/>
    </w:rPr>
  </w:style>
  <w:style w:type="paragraph" w:customStyle="1" w:styleId="jhTitle2">
    <w:name w:val="jhTitle2"/>
    <w:basedOn w:val="2"/>
    <w:next w:val="affffe"/>
    <w:qFormat/>
    <w:pPr>
      <w:keepNext/>
      <w:numPr>
        <w:ilvl w:val="0"/>
        <w:numId w:val="0"/>
      </w:numPr>
      <w:tabs>
        <w:tab w:val="left" w:pos="1134"/>
      </w:tabs>
      <w:adjustRightInd/>
      <w:spacing w:before="260" w:afterLines="100" w:line="416" w:lineRule="auto"/>
      <w:ind w:left="851" w:hanging="851"/>
      <w:jc w:val="both"/>
      <w:textAlignment w:val="auto"/>
    </w:pPr>
    <w:rPr>
      <w:b/>
      <w:bCs w:val="0"/>
      <w:kern w:val="2"/>
      <w:sz w:val="32"/>
      <w:szCs w:val="32"/>
    </w:rPr>
  </w:style>
  <w:style w:type="paragraph" w:customStyle="1" w:styleId="jhTitle3">
    <w:name w:val="jhTitle3"/>
    <w:basedOn w:val="30"/>
    <w:next w:val="affffe"/>
    <w:qFormat/>
    <w:pPr>
      <w:keepNext/>
      <w:numPr>
        <w:ilvl w:val="0"/>
        <w:numId w:val="0"/>
      </w:numPr>
      <w:tabs>
        <w:tab w:val="left" w:pos="1134"/>
      </w:tabs>
      <w:spacing w:before="50" w:afterLines="100" w:after="120" w:line="416" w:lineRule="auto"/>
      <w:ind w:left="851" w:hanging="851"/>
      <w:jc w:val="both"/>
    </w:pPr>
    <w:rPr>
      <w:rFonts w:ascii="Times New Roman" w:hAnsi="Times New Roman" w:cs="Times New Roman"/>
      <w:bCs w:val="0"/>
      <w:sz w:val="32"/>
      <w:szCs w:val="32"/>
    </w:rPr>
  </w:style>
  <w:style w:type="paragraph" w:customStyle="1" w:styleId="jhTitle4">
    <w:name w:val="jhTitle4"/>
    <w:basedOn w:val="4"/>
    <w:next w:val="affffe"/>
    <w:qFormat/>
    <w:pPr>
      <w:keepNext/>
      <w:numPr>
        <w:ilvl w:val="0"/>
        <w:numId w:val="0"/>
      </w:numPr>
      <w:tabs>
        <w:tab w:val="left" w:pos="1134"/>
      </w:tabs>
      <w:spacing w:beforeLines="50" w:afterLines="100"/>
      <w:ind w:left="851" w:hanging="851"/>
      <w:jc w:val="both"/>
    </w:pPr>
    <w:rPr>
      <w:rFonts w:eastAsia="黑体" w:cs="Times New Roman"/>
      <w:sz w:val="32"/>
      <w:szCs w:val="28"/>
    </w:rPr>
  </w:style>
  <w:style w:type="paragraph" w:customStyle="1" w:styleId="jhTitle5">
    <w:name w:val="jhTitle5"/>
    <w:basedOn w:val="51"/>
    <w:qFormat/>
    <w:pPr>
      <w:keepNext/>
      <w:tabs>
        <w:tab w:val="left" w:pos="1134"/>
      </w:tabs>
      <w:spacing w:beforeLines="50" w:before="120" w:afterLines="100" w:after="120"/>
      <w:ind w:left="851" w:hanging="851"/>
    </w:pPr>
    <w:rPr>
      <w:rFonts w:ascii="Times New Roman" w:eastAsia="黑体" w:hAnsi="Times New Roman"/>
      <w:sz w:val="32"/>
    </w:rPr>
  </w:style>
  <w:style w:type="paragraph" w:customStyle="1" w:styleId="CharCharCharCharCharChar1Char3">
    <w:name w:val="Char Char Char Char Char Char1 Char3"/>
    <w:basedOn w:val="afff3"/>
    <w:qFormat/>
    <w:pPr>
      <w:widowControl/>
      <w:spacing w:after="160" w:line="240" w:lineRule="exact"/>
      <w:ind w:firstLine="0"/>
      <w:jc w:val="left"/>
    </w:pPr>
    <w:rPr>
      <w:rFonts w:ascii="Verdana" w:eastAsia="仿宋_GB2312" w:hAnsi="Verdana"/>
      <w:kern w:val="0"/>
      <w:sz w:val="30"/>
      <w:szCs w:val="30"/>
      <w:lang w:eastAsia="en-US"/>
    </w:rPr>
  </w:style>
  <w:style w:type="paragraph" w:customStyle="1" w:styleId="CSS12">
    <w:name w:val="样式 CSS1级正文 + 首行缩进:  2 字符"/>
    <w:basedOn w:val="afff3"/>
    <w:qFormat/>
    <w:pPr>
      <w:adjustRightInd w:val="0"/>
      <w:snapToGrid w:val="0"/>
      <w:ind w:firstLineChars="200" w:firstLine="480"/>
    </w:pPr>
    <w:rPr>
      <w:rFonts w:ascii="Times New Roman" w:hAnsi="Times New Roman" w:cs="宋体"/>
      <w:szCs w:val="20"/>
    </w:rPr>
  </w:style>
  <w:style w:type="paragraph" w:customStyle="1" w:styleId="2156">
    <w:name w:val="样式 段落缩进2 小四 + 段前: 15.6 磅"/>
    <w:basedOn w:val="afff3"/>
    <w:qFormat/>
    <w:pPr>
      <w:spacing w:before="312"/>
      <w:ind w:firstLineChars="200" w:firstLine="480"/>
    </w:pPr>
    <w:rPr>
      <w:rFonts w:ascii="宋体" w:hAnsi="宋体"/>
      <w:szCs w:val="20"/>
    </w:rPr>
  </w:style>
  <w:style w:type="paragraph" w:customStyle="1" w:styleId="2CharChar">
    <w:name w:val="样式 首行缩进:  2 字符 Char Char"/>
    <w:basedOn w:val="afff3"/>
    <w:qFormat/>
    <w:pPr>
      <w:ind w:firstLineChars="200" w:firstLine="480"/>
    </w:pPr>
    <w:rPr>
      <w:rFonts w:ascii="Times New Roman" w:hAnsi="Times New Roman"/>
      <w:szCs w:val="20"/>
    </w:rPr>
  </w:style>
  <w:style w:type="paragraph" w:customStyle="1" w:styleId="2CharCharCharChar">
    <w:name w:val="样式 首行缩进:  2 字符 Char Char Char Char"/>
    <w:basedOn w:val="afff3"/>
    <w:qFormat/>
    <w:pPr>
      <w:ind w:firstLineChars="200" w:firstLine="480"/>
    </w:pPr>
    <w:rPr>
      <w:rFonts w:ascii="Times New Roman" w:hAnsi="Times New Roman" w:cs="宋体"/>
      <w:szCs w:val="20"/>
    </w:rPr>
  </w:style>
  <w:style w:type="paragraph" w:customStyle="1" w:styleId="2CharCharCharCharChar">
    <w:name w:val="样式 首行缩进:  2 字符 Char Char Char Char Char"/>
    <w:basedOn w:val="afff3"/>
    <w:qFormat/>
    <w:pPr>
      <w:ind w:firstLineChars="200" w:firstLine="480"/>
    </w:pPr>
    <w:rPr>
      <w:rFonts w:ascii="Times New Roman" w:hAnsi="Times New Roman" w:cs="宋体"/>
    </w:rPr>
  </w:style>
  <w:style w:type="paragraph" w:customStyle="1" w:styleId="affffffffffffffff1">
    <w:name w:val="正文首行缩进两字符"/>
    <w:basedOn w:val="afff3"/>
    <w:link w:val="Charffd"/>
    <w:qFormat/>
    <w:pPr>
      <w:ind w:firstLineChars="200" w:firstLine="200"/>
    </w:pPr>
    <w:rPr>
      <w:rFonts w:ascii="Times New Roman" w:hAnsi="Times New Roman"/>
      <w:szCs w:val="20"/>
    </w:rPr>
  </w:style>
  <w:style w:type="paragraph" w:customStyle="1" w:styleId="5111">
    <w:name w:val="样式 标题 5 + 段前: 1 行 段后: 1 行1"/>
    <w:basedOn w:val="51"/>
    <w:next w:val="511"/>
    <w:qFormat/>
    <w:pPr>
      <w:keepNext/>
      <w:spacing w:beforeLines="100" w:before="120" w:afterLines="100" w:after="120"/>
    </w:pPr>
    <w:rPr>
      <w:rFonts w:eastAsia="黑体" w:cs="宋体"/>
      <w:b w:val="0"/>
      <w:bCs w:val="0"/>
      <w:spacing w:val="10"/>
      <w:sz w:val="24"/>
      <w:szCs w:val="24"/>
    </w:rPr>
  </w:style>
  <w:style w:type="paragraph" w:customStyle="1" w:styleId="CSS11">
    <w:name w:val="CSS1级正文1"/>
    <w:basedOn w:val="affffe"/>
    <w:qFormat/>
    <w:pPr>
      <w:adjustRightInd w:val="0"/>
      <w:snapToGrid w:val="0"/>
      <w:spacing w:after="0"/>
      <w:ind w:firstLineChars="200" w:firstLine="200"/>
    </w:pPr>
    <w:rPr>
      <w:rFonts w:ascii="Times New Roman" w:hAnsi="Times New Roman"/>
      <w:szCs w:val="20"/>
    </w:rPr>
  </w:style>
  <w:style w:type="paragraph" w:customStyle="1" w:styleId="CSS12051">
    <w:name w:val="样式 CSS1级正文 + 首行缩进:  2 字符 段前: 0.5 行1"/>
    <w:basedOn w:val="CSS10"/>
    <w:qFormat/>
    <w:pPr>
      <w:ind w:firstLine="200"/>
    </w:pPr>
  </w:style>
  <w:style w:type="paragraph" w:customStyle="1" w:styleId="1fffc">
    <w:name w:val="标准正文1"/>
    <w:basedOn w:val="afff3"/>
    <w:qFormat/>
    <w:pPr>
      <w:snapToGrid w:val="0"/>
      <w:ind w:firstLine="482"/>
    </w:pPr>
    <w:rPr>
      <w:rFonts w:ascii="Times New Roman" w:hAnsi="Times New Roman"/>
    </w:rPr>
  </w:style>
  <w:style w:type="character" w:customStyle="1" w:styleId="CSS1Char1">
    <w:name w:val="CSS1级正文 Char1"/>
    <w:qFormat/>
    <w:rPr>
      <w:rFonts w:ascii="Times New Roman" w:eastAsia="宋体" w:hAnsi="Times New Roman" w:cs="Times New Roman"/>
      <w:sz w:val="24"/>
      <w:szCs w:val="20"/>
    </w:rPr>
  </w:style>
  <w:style w:type="character" w:customStyle="1" w:styleId="H3Char2">
    <w:name w:val="H3 Char2"/>
    <w:qFormat/>
    <w:rPr>
      <w:rFonts w:eastAsia="宋体"/>
      <w:b/>
      <w:bCs/>
      <w:kern w:val="2"/>
      <w:sz w:val="32"/>
      <w:szCs w:val="32"/>
      <w:lang w:val="en-US" w:eastAsia="zh-CN" w:bidi="ar-SA"/>
    </w:rPr>
  </w:style>
  <w:style w:type="character" w:customStyle="1" w:styleId="CSS2Char2">
    <w:name w:val="CSS节内2级标记 Char2"/>
    <w:qFormat/>
    <w:rPr>
      <w:rFonts w:ascii="Arial" w:eastAsia="黑体" w:hAnsi="Arial"/>
      <w:b/>
      <w:bCs/>
      <w:kern w:val="2"/>
      <w:sz w:val="28"/>
      <w:szCs w:val="28"/>
      <w:lang w:val="en-US" w:eastAsia="zh-CN" w:bidi="ar-SA"/>
    </w:rPr>
  </w:style>
  <w:style w:type="paragraph" w:customStyle="1" w:styleId="5112">
    <w:name w:val="样式 标题 5 + 段前: 1 行 段后: 1 行2"/>
    <w:basedOn w:val="51"/>
    <w:next w:val="07415"/>
    <w:qFormat/>
    <w:pPr>
      <w:keepNext/>
      <w:spacing w:beforeLines="100" w:before="120" w:afterLines="100" w:after="120"/>
    </w:pPr>
    <w:rPr>
      <w:rFonts w:eastAsia="黑体" w:cs="宋体"/>
      <w:b w:val="0"/>
      <w:bCs w:val="0"/>
      <w:spacing w:val="10"/>
      <w:sz w:val="24"/>
      <w:szCs w:val="24"/>
    </w:rPr>
  </w:style>
  <w:style w:type="paragraph" w:customStyle="1" w:styleId="CSS120">
    <w:name w:val="CSS1级正文2"/>
    <w:basedOn w:val="affffe"/>
    <w:qFormat/>
    <w:pPr>
      <w:adjustRightInd w:val="0"/>
      <w:snapToGrid w:val="0"/>
      <w:spacing w:after="0"/>
      <w:ind w:firstLineChars="200" w:firstLine="480"/>
    </w:pPr>
    <w:rPr>
      <w:rFonts w:ascii="Times New Roman" w:hAnsi="Times New Roman" w:cs="宋体"/>
      <w:szCs w:val="20"/>
    </w:rPr>
  </w:style>
  <w:style w:type="paragraph" w:customStyle="1" w:styleId="CSS12052">
    <w:name w:val="样式 CSS1级正文 + 首行缩进:  2 字符 段前: 0.5 行2"/>
    <w:basedOn w:val="CSS10"/>
    <w:qFormat/>
  </w:style>
  <w:style w:type="paragraph" w:customStyle="1" w:styleId="2fff5">
    <w:name w:val="标准正文2"/>
    <w:basedOn w:val="afff3"/>
    <w:qFormat/>
    <w:pPr>
      <w:snapToGrid w:val="0"/>
      <w:ind w:firstLine="482"/>
    </w:pPr>
    <w:rPr>
      <w:rFonts w:ascii="Times New Roman" w:hAnsi="Times New Roman"/>
    </w:rPr>
  </w:style>
  <w:style w:type="character" w:customStyle="1" w:styleId="CSS1Char2">
    <w:name w:val="CSS1级正文 Char2"/>
    <w:qFormat/>
    <w:rPr>
      <w:rFonts w:eastAsia="宋体" w:cs="宋体"/>
      <w:kern w:val="2"/>
      <w:sz w:val="24"/>
      <w:lang w:val="en-US" w:eastAsia="zh-CN" w:bidi="ar-SA"/>
    </w:rPr>
  </w:style>
  <w:style w:type="character" w:customStyle="1" w:styleId="CharChar15">
    <w:name w:val="Char Char15"/>
    <w:qFormat/>
    <w:rPr>
      <w:rFonts w:eastAsia="宋体"/>
      <w:b/>
      <w:bCs/>
      <w:kern w:val="2"/>
      <w:sz w:val="28"/>
      <w:szCs w:val="28"/>
      <w:lang w:val="en-US" w:eastAsia="zh-CN" w:bidi="ar-SA"/>
    </w:rPr>
  </w:style>
  <w:style w:type="character" w:customStyle="1" w:styleId="CharChar16">
    <w:name w:val="Char Char16"/>
    <w:qFormat/>
    <w:rPr>
      <w:rFonts w:eastAsia="宋体"/>
      <w:kern w:val="2"/>
      <w:sz w:val="24"/>
      <w:szCs w:val="24"/>
      <w:lang w:val="en-US" w:eastAsia="zh-CN" w:bidi="ar-SA"/>
    </w:rPr>
  </w:style>
  <w:style w:type="paragraph" w:customStyle="1" w:styleId="CSS110">
    <w:name w:val="CSS1级编号1"/>
    <w:basedOn w:val="afff3"/>
    <w:qFormat/>
    <w:pPr>
      <w:ind w:firstLine="0"/>
    </w:pPr>
    <w:rPr>
      <w:rFonts w:ascii="Times New Roman" w:hAnsi="Times New Roman"/>
    </w:rPr>
  </w:style>
  <w:style w:type="paragraph" w:customStyle="1" w:styleId="412">
    <w:name w:val="正文文本41"/>
    <w:basedOn w:val="39"/>
    <w:qFormat/>
    <w:pPr>
      <w:widowControl w:val="0"/>
      <w:autoSpaceDE/>
      <w:autoSpaceDN/>
      <w:adjustRightInd/>
      <w:spacing w:line="360" w:lineRule="auto"/>
      <w:ind w:leftChars="600" w:left="600" w:firstLineChars="200" w:firstLine="200"/>
      <w:jc w:val="both"/>
    </w:pPr>
    <w:rPr>
      <w:rFonts w:ascii="Times New Roman" w:eastAsia="宋体"/>
      <w:color w:val="auto"/>
      <w:kern w:val="2"/>
      <w:sz w:val="24"/>
      <w:szCs w:val="16"/>
      <w:lang w:val="en-US"/>
    </w:rPr>
  </w:style>
  <w:style w:type="paragraph" w:customStyle="1" w:styleId="CSS21">
    <w:name w:val="CSS2级正文1"/>
    <w:basedOn w:val="2f3"/>
    <w:qFormat/>
    <w:pPr>
      <w:spacing w:after="0" w:line="360" w:lineRule="auto"/>
      <w:ind w:leftChars="200" w:left="480" w:firstLineChars="200" w:firstLine="480"/>
    </w:pPr>
    <w:rPr>
      <w:rFonts w:cs="宋体"/>
      <w:szCs w:val="20"/>
      <w:lang w:val="en-US"/>
    </w:rPr>
  </w:style>
  <w:style w:type="paragraph" w:customStyle="1" w:styleId="CSS31">
    <w:name w:val="CSS3级正文1"/>
    <w:basedOn w:val="39"/>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lang w:val="en-US"/>
    </w:rPr>
  </w:style>
  <w:style w:type="paragraph" w:customStyle="1" w:styleId="CSS41">
    <w:name w:val="CSS4级正文1"/>
    <w:basedOn w:val="4f1"/>
    <w:qFormat/>
    <w:pPr>
      <w:ind w:left="1440" w:firstLine="480"/>
    </w:pPr>
    <w:rPr>
      <w:rFonts w:cs="宋体"/>
      <w:szCs w:val="20"/>
    </w:rPr>
  </w:style>
  <w:style w:type="character" w:customStyle="1" w:styleId="CharChard">
    <w:name w:val="参考文字 Char Char"/>
    <w:qFormat/>
    <w:rPr>
      <w:rFonts w:eastAsia="宋体"/>
      <w:kern w:val="2"/>
      <w:sz w:val="24"/>
      <w:szCs w:val="24"/>
      <w:lang w:val="en-US" w:eastAsia="zh-CN" w:bidi="ar-SA"/>
    </w:rPr>
  </w:style>
  <w:style w:type="character" w:customStyle="1" w:styleId="acicollapsed">
    <w:name w:val="acicollapsed"/>
    <w:basedOn w:val="afff4"/>
    <w:qFormat/>
  </w:style>
  <w:style w:type="paragraph" w:customStyle="1" w:styleId="B">
    <w:name w:val="项目编号B"/>
    <w:basedOn w:val="afff3"/>
    <w:qFormat/>
    <w:pPr>
      <w:numPr>
        <w:numId w:val="57"/>
      </w:numPr>
    </w:pPr>
    <w:rPr>
      <w:rFonts w:ascii="Times New Roman" w:hAnsi="Times New Roman"/>
    </w:rPr>
  </w:style>
  <w:style w:type="paragraph" w:customStyle="1" w:styleId="JHTitle10">
    <w:name w:val="JHTitle1"/>
    <w:basedOn w:val="10"/>
    <w:qFormat/>
    <w:pPr>
      <w:numPr>
        <w:numId w:val="0"/>
      </w:numPr>
      <w:tabs>
        <w:tab w:val="left" w:pos="680"/>
        <w:tab w:val="left" w:pos="1134"/>
      </w:tabs>
      <w:spacing w:before="340" w:after="330"/>
      <w:ind w:left="851" w:hanging="851"/>
      <w:jc w:val="left"/>
    </w:pPr>
    <w:rPr>
      <w:rFonts w:ascii="Times New Roman" w:hAnsi="Times New Roman"/>
      <w:b/>
      <w:kern w:val="44"/>
      <w:sz w:val="32"/>
      <w:szCs w:val="32"/>
    </w:rPr>
  </w:style>
  <w:style w:type="paragraph" w:customStyle="1" w:styleId="1fffd">
    <w:name w:val="数字编号1"/>
    <w:basedOn w:val="afff3"/>
    <w:qFormat/>
    <w:pPr>
      <w:ind w:firstLine="0"/>
    </w:pPr>
    <w:rPr>
      <w:rFonts w:ascii="Times New Roman" w:hAnsi="Times New Roman"/>
    </w:rPr>
  </w:style>
  <w:style w:type="paragraph" w:customStyle="1" w:styleId="24">
    <w:name w:val="数字编号2"/>
    <w:basedOn w:val="afff3"/>
    <w:qFormat/>
    <w:pPr>
      <w:numPr>
        <w:numId w:val="58"/>
      </w:numPr>
      <w:ind w:leftChars="200" w:left="200" w:hangingChars="200" w:hanging="200"/>
    </w:pPr>
    <w:rPr>
      <w:rFonts w:ascii="Times New Roman" w:hAnsi="Times New Roman"/>
    </w:rPr>
  </w:style>
  <w:style w:type="paragraph" w:customStyle="1" w:styleId="Aff8">
    <w:name w:val="项目编号A"/>
    <w:basedOn w:val="afff3"/>
    <w:qFormat/>
    <w:pPr>
      <w:numPr>
        <w:numId w:val="59"/>
      </w:numPr>
      <w:ind w:left="618"/>
    </w:pPr>
    <w:rPr>
      <w:rFonts w:ascii="Times New Roman" w:hAnsi="Times New Roman"/>
    </w:rPr>
  </w:style>
  <w:style w:type="paragraph" w:customStyle="1" w:styleId="jhText">
    <w:name w:val="jhText"/>
    <w:basedOn w:val="afff3"/>
    <w:qFormat/>
    <w:pPr>
      <w:ind w:firstLineChars="200" w:firstLine="200"/>
    </w:pPr>
    <w:rPr>
      <w:rFonts w:ascii="Times New Roman" w:hAnsi="Times New Roman"/>
    </w:rPr>
  </w:style>
  <w:style w:type="paragraph" w:customStyle="1" w:styleId="jh">
    <w:name w:val="jh悬挂正文"/>
    <w:basedOn w:val="jhText"/>
    <w:qFormat/>
    <w:pPr>
      <w:ind w:left="200" w:hangingChars="200" w:hanging="200"/>
    </w:pPr>
  </w:style>
  <w:style w:type="character" w:customStyle="1" w:styleId="Charffe">
    <w:name w:val="（较稀疏） Char"/>
    <w:qFormat/>
    <w:rPr>
      <w:kern w:val="2"/>
      <w:sz w:val="21"/>
      <w:szCs w:val="24"/>
    </w:rPr>
  </w:style>
  <w:style w:type="paragraph" w:customStyle="1" w:styleId="affffffffffffffff2">
    <w:name w:val="一级节标题"/>
    <w:next w:val="afff3"/>
    <w:qFormat/>
    <w:pPr>
      <w:tabs>
        <w:tab w:val="left" w:pos="567"/>
      </w:tabs>
      <w:spacing w:before="360" w:after="360" w:line="400" w:lineRule="atLeast"/>
      <w:ind w:left="567" w:hanging="567"/>
      <w:outlineLvl w:val="1"/>
    </w:pPr>
    <w:rPr>
      <w:rFonts w:ascii="Times New Roman" w:eastAsia="黑体" w:hAnsi="Times New Roman" w:cs="Times New Roman"/>
      <w:b/>
      <w:sz w:val="30"/>
    </w:rPr>
  </w:style>
  <w:style w:type="paragraph" w:customStyle="1" w:styleId="affd">
    <w:name w:val="二级节标题"/>
    <w:next w:val="afff3"/>
    <w:qFormat/>
    <w:pPr>
      <w:numPr>
        <w:ilvl w:val="3"/>
        <w:numId w:val="60"/>
      </w:numPr>
      <w:tabs>
        <w:tab w:val="clear" w:pos="1191"/>
        <w:tab w:val="left" w:pos="672"/>
        <w:tab w:val="left" w:pos="1080"/>
      </w:tabs>
      <w:spacing w:before="240" w:after="240" w:line="400" w:lineRule="atLeast"/>
      <w:ind w:left="709" w:hanging="709"/>
      <w:outlineLvl w:val="2"/>
    </w:pPr>
    <w:rPr>
      <w:rFonts w:ascii="Arial" w:eastAsia="宋体" w:hAnsi="Arial" w:cs="Times New Roman"/>
      <w:b/>
      <w:sz w:val="30"/>
      <w:szCs w:val="30"/>
    </w:rPr>
  </w:style>
  <w:style w:type="paragraph" w:customStyle="1" w:styleId="affffffffffffffff3">
    <w:name w:val="三级节标题"/>
    <w:next w:val="afff3"/>
    <w:qFormat/>
    <w:pPr>
      <w:tabs>
        <w:tab w:val="left" w:pos="1191"/>
      </w:tabs>
      <w:spacing w:before="120" w:after="120" w:line="400" w:lineRule="atLeast"/>
      <w:ind w:left="851" w:hanging="738"/>
      <w:outlineLvl w:val="3"/>
    </w:pPr>
    <w:rPr>
      <w:rFonts w:ascii="Arial" w:eastAsia="黑体" w:hAnsi="Arial" w:cs="Times New Roman"/>
      <w:b/>
      <w:sz w:val="28"/>
      <w:szCs w:val="28"/>
    </w:rPr>
  </w:style>
  <w:style w:type="paragraph" w:customStyle="1" w:styleId="affffffffffffffff4">
    <w:name w:val="大标题"/>
    <w:next w:val="afff3"/>
    <w:qFormat/>
    <w:pPr>
      <w:keepNext/>
      <w:pageBreakBefore/>
      <w:tabs>
        <w:tab w:val="left" w:pos="1440"/>
      </w:tabs>
      <w:spacing w:before="360" w:after="360"/>
      <w:ind w:left="425" w:hanging="425"/>
      <w:jc w:val="center"/>
      <w:outlineLvl w:val="0"/>
    </w:pPr>
    <w:rPr>
      <w:rFonts w:ascii="Times New Roman" w:eastAsia="宋体" w:hAnsi="Times New Roman" w:cs="Times New Roman"/>
      <w:b/>
      <w:sz w:val="36"/>
    </w:rPr>
  </w:style>
  <w:style w:type="paragraph" w:customStyle="1" w:styleId="affffffffffffffff5">
    <w:name w:val="金宏发行正文"/>
    <w:basedOn w:val="afff3"/>
    <w:qFormat/>
    <w:pPr>
      <w:spacing w:line="500" w:lineRule="exact"/>
      <w:ind w:firstLineChars="200" w:firstLine="560"/>
    </w:pPr>
    <w:rPr>
      <w:rFonts w:ascii="Times New Roman" w:eastAsia="仿宋_GB2312" w:hAnsi="Times New Roman" w:cs="黑体"/>
      <w:sz w:val="28"/>
      <w:szCs w:val="20"/>
    </w:rPr>
  </w:style>
  <w:style w:type="paragraph" w:customStyle="1" w:styleId="11a">
    <w:name w:val="索引 11"/>
    <w:basedOn w:val="afff3"/>
    <w:next w:val="afff3"/>
    <w:qFormat/>
    <w:pPr>
      <w:spacing w:line="240" w:lineRule="auto"/>
      <w:ind w:firstLine="0"/>
    </w:pPr>
    <w:rPr>
      <w:rFonts w:ascii="Times New Roman" w:hAnsi="Times New Roman"/>
      <w:sz w:val="21"/>
    </w:rPr>
  </w:style>
  <w:style w:type="paragraph" w:customStyle="1" w:styleId="affffffffffffffff6">
    <w:name w:val="图五"/>
    <w:basedOn w:val="afff3"/>
    <w:qFormat/>
    <w:pPr>
      <w:spacing w:line="240" w:lineRule="atLeast"/>
      <w:ind w:firstLine="0"/>
      <w:jc w:val="center"/>
    </w:pPr>
    <w:rPr>
      <w:rFonts w:ascii="Times New Roman" w:hAnsi="Times New Roman"/>
      <w:sz w:val="21"/>
    </w:rPr>
  </w:style>
  <w:style w:type="paragraph" w:customStyle="1" w:styleId="CharChar1CharCharCharCharCharChar">
    <w:name w:val="Char Char1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CharCharCharCharCharChar3">
    <w:name w:val="Char Char1 Char Char Char Char Char Char3"/>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2">
    <w:name w:val="部分"/>
    <w:basedOn w:val="affffffe"/>
    <w:next w:val="affffffe"/>
    <w:qFormat/>
    <w:pPr>
      <w:widowControl w:val="0"/>
      <w:numPr>
        <w:numId w:val="61"/>
      </w:numPr>
      <w:tabs>
        <w:tab w:val="left" w:pos="360"/>
      </w:tabs>
      <w:spacing w:line="360" w:lineRule="auto"/>
      <w:ind w:left="0" w:hanging="420"/>
    </w:pPr>
    <w:rPr>
      <w:rFonts w:ascii="Arial" w:eastAsia="黑体" w:hAnsi="Arial" w:cs="Arial"/>
      <w:spacing w:val="0"/>
      <w:kern w:val="2"/>
      <w:sz w:val="36"/>
    </w:rPr>
  </w:style>
  <w:style w:type="paragraph" w:customStyle="1" w:styleId="affffffffffffffff7">
    <w:name w:val="表中文字"/>
    <w:basedOn w:val="afff3"/>
    <w:qFormat/>
    <w:pPr>
      <w:widowControl/>
      <w:ind w:firstLine="0"/>
    </w:pPr>
    <w:rPr>
      <w:rFonts w:ascii="Times New Roman" w:eastAsia="仿宋_GB2312" w:hAnsi="Times New Roman"/>
      <w:szCs w:val="20"/>
    </w:rPr>
  </w:style>
  <w:style w:type="paragraph" w:customStyle="1" w:styleId="affffffffffffffff8">
    <w:name w:val="样式 (中文) 黑体 二号 居中"/>
    <w:basedOn w:val="afff3"/>
    <w:qFormat/>
    <w:pPr>
      <w:ind w:firstLine="0"/>
      <w:jc w:val="left"/>
    </w:pPr>
    <w:rPr>
      <w:rFonts w:ascii="Times New Roman" w:eastAsia="黑体" w:hAnsi="Times New Roman" w:cs="宋体"/>
      <w:sz w:val="44"/>
      <w:szCs w:val="20"/>
    </w:rPr>
  </w:style>
  <w:style w:type="paragraph" w:customStyle="1" w:styleId="3fb">
    <w:name w:val="正文首行缩进 3"/>
    <w:basedOn w:val="2f1"/>
    <w:qFormat/>
    <w:pPr>
      <w:adjustRightInd/>
      <w:spacing w:before="0" w:after="120" w:line="300" w:lineRule="auto"/>
      <w:ind w:leftChars="400" w:left="400" w:firstLineChars="200" w:firstLine="200"/>
      <w:textAlignment w:val="auto"/>
    </w:pPr>
    <w:rPr>
      <w:kern w:val="2"/>
      <w:szCs w:val="24"/>
      <w:shd w:val="clear" w:color="auto" w:fill="auto"/>
    </w:rPr>
  </w:style>
  <w:style w:type="character" w:customStyle="1" w:styleId="l151">
    <w:name w:val="l151"/>
    <w:basedOn w:val="afff4"/>
    <w:qFormat/>
  </w:style>
  <w:style w:type="paragraph" w:customStyle="1" w:styleId="55Char5Char1Char5CharCharCharH5CharCh">
    <w:name w:val="样式 标题 5标题 5 Char标题 5 Char1 Char标题 5 Char Char CharH5 Char Ch..."/>
    <w:basedOn w:val="51"/>
    <w:qFormat/>
    <w:pPr>
      <w:keepNext/>
      <w:tabs>
        <w:tab w:val="left" w:pos="442"/>
      </w:tabs>
      <w:spacing w:beforeLines="50" w:before="120" w:after="120"/>
      <w:ind w:left="442" w:hanging="442"/>
    </w:pPr>
    <w:rPr>
      <w:rFonts w:ascii="Times New Roman" w:eastAsia="宋体" w:hAnsi="Times New Roman" w:cs="宋体"/>
      <w:sz w:val="21"/>
      <w:szCs w:val="20"/>
    </w:rPr>
  </w:style>
  <w:style w:type="paragraph" w:customStyle="1" w:styleId="33level3PIM3H3Level3Headh3sect123">
    <w:name w:val="样式 标题 3市检方案标题3第二层条level_3PIM 3H3Level 3 Headh3sect1.2.3..."/>
    <w:basedOn w:val="afff3"/>
    <w:qFormat/>
    <w:pPr>
      <w:numPr>
        <w:numId w:val="62"/>
      </w:numPr>
    </w:pPr>
    <w:rPr>
      <w:rFonts w:ascii="Times New Roman" w:hAnsi="Times New Roman"/>
    </w:rPr>
  </w:style>
  <w:style w:type="paragraph" w:customStyle="1" w:styleId="121815618CharChar">
    <w:name w:val="样式 幼圆 12 磅 加粗 段前: 18 磅 段后: 15.6 磅 行距: 最小值 18 磅 Char Char"/>
    <w:basedOn w:val="afff3"/>
    <w:qFormat/>
    <w:pPr>
      <w:adjustRightInd w:val="0"/>
      <w:snapToGrid w:val="0"/>
      <w:spacing w:before="360" w:after="240" w:line="340" w:lineRule="atLeast"/>
      <w:ind w:firstLine="0"/>
    </w:pPr>
    <w:rPr>
      <w:rFonts w:ascii="宋体" w:hAnsi="宋体"/>
      <w:b/>
      <w:bCs/>
      <w:kern w:val="0"/>
      <w:sz w:val="21"/>
      <w:szCs w:val="21"/>
    </w:rPr>
  </w:style>
  <w:style w:type="paragraph" w:customStyle="1" w:styleId="affffffffffffffff9">
    <w:name w:val="特点正文"/>
    <w:basedOn w:val="afff3"/>
    <w:next w:val="2f3"/>
    <w:qFormat/>
    <w:pPr>
      <w:ind w:firstLine="0"/>
    </w:pPr>
    <w:rPr>
      <w:rFonts w:ascii="Times New Roman" w:hAnsi="Times New Roman"/>
      <w:szCs w:val="20"/>
    </w:rPr>
  </w:style>
  <w:style w:type="paragraph" w:customStyle="1" w:styleId="MyTest">
    <w:name w:val="MyTest"/>
    <w:basedOn w:val="2f8"/>
    <w:qFormat/>
    <w:pPr>
      <w:widowControl w:val="0"/>
      <w:spacing w:line="360" w:lineRule="auto"/>
      <w:ind w:firstLine="200"/>
      <w:jc w:val="both"/>
    </w:pPr>
    <w:rPr>
      <w:rFonts w:ascii="Times New Roman" w:eastAsia="宋体" w:hAnsi="Times New Roman" w:cs="Times New Roman"/>
      <w:sz w:val="24"/>
    </w:rPr>
  </w:style>
  <w:style w:type="paragraph" w:customStyle="1" w:styleId="wl">
    <w:name w:val="wl正文"/>
    <w:basedOn w:val="afff3"/>
    <w:link w:val="wlChar"/>
    <w:qFormat/>
    <w:pPr>
      <w:ind w:leftChars="100" w:left="210" w:rightChars="100" w:right="210" w:firstLine="420"/>
    </w:pPr>
    <w:rPr>
      <w:rFonts w:ascii="宋体" w:hAnsi="宋体"/>
      <w:szCs w:val="18"/>
    </w:rPr>
  </w:style>
  <w:style w:type="character" w:customStyle="1" w:styleId="wlChar">
    <w:name w:val="wl正文 Char"/>
    <w:link w:val="wl"/>
    <w:qFormat/>
    <w:rPr>
      <w:rFonts w:ascii="宋体" w:eastAsia="宋体" w:hAnsi="宋体" w:cs="Times New Roman"/>
      <w:sz w:val="24"/>
      <w:szCs w:val="18"/>
    </w:rPr>
  </w:style>
  <w:style w:type="paragraph" w:customStyle="1" w:styleId="BEA">
    <w:name w:val="BEA 正文"/>
    <w:basedOn w:val="affff0"/>
    <w:qFormat/>
    <w:pPr>
      <w:spacing w:before="120" w:after="120"/>
      <w:ind w:firstLineChars="0" w:firstLine="488"/>
    </w:pPr>
    <w:rPr>
      <w:rFonts w:ascii="Arial" w:hAnsi="Arial"/>
    </w:rPr>
  </w:style>
  <w:style w:type="paragraph" w:customStyle="1" w:styleId="Nbody">
    <w:name w:val="• N body"/>
    <w:qFormat/>
    <w:pPr>
      <w:suppressAutoHyphens/>
      <w:spacing w:before="216" w:after="115" w:line="264" w:lineRule="auto"/>
      <w:ind w:left="1080"/>
    </w:pPr>
    <w:rPr>
      <w:rFonts w:ascii="Trebuchet MS" w:eastAsia="Times New Roman" w:hAnsi="Trebuchet MS" w:cs="Times New Roman"/>
      <w:lang w:eastAsia="ar-SA"/>
    </w:rPr>
  </w:style>
  <w:style w:type="paragraph" w:customStyle="1" w:styleId="NCSbodytext">
    <w:name w:val="• NCS body text"/>
    <w:qFormat/>
    <w:pPr>
      <w:tabs>
        <w:tab w:val="center" w:pos="4608"/>
        <w:tab w:val="right" w:pos="9000"/>
      </w:tabs>
      <w:suppressAutoHyphens/>
      <w:spacing w:before="60"/>
      <w:jc w:val="both"/>
    </w:pPr>
    <w:rPr>
      <w:rFonts w:ascii="Trebuchet MS" w:eastAsia="宋体" w:hAnsi="Trebuchet MS" w:cs="Times New Roman"/>
      <w:lang w:val="en-GB" w:eastAsia="ar-SA"/>
    </w:rPr>
  </w:style>
  <w:style w:type="paragraph" w:customStyle="1" w:styleId="wl0">
    <w:name w:val="wl正文_开头空两格"/>
    <w:basedOn w:val="afff3"/>
    <w:link w:val="wlChar0"/>
    <w:qFormat/>
    <w:pPr>
      <w:ind w:firstLineChars="200" w:firstLine="480"/>
    </w:pPr>
    <w:rPr>
      <w:rFonts w:ascii="Times New Roman" w:hAnsi="Times New Roman" w:cs="宋体"/>
      <w:szCs w:val="20"/>
    </w:rPr>
  </w:style>
  <w:style w:type="character" w:customStyle="1" w:styleId="wlChar0">
    <w:name w:val="wl正文_开头空两格 Char"/>
    <w:link w:val="wl0"/>
    <w:qFormat/>
    <w:rPr>
      <w:rFonts w:ascii="Times New Roman" w:eastAsia="宋体" w:hAnsi="Times New Roman" w:cs="宋体"/>
      <w:sz w:val="24"/>
      <w:szCs w:val="20"/>
    </w:rPr>
  </w:style>
  <w:style w:type="paragraph" w:customStyle="1" w:styleId="1wl">
    <w:name w:val="标题 1_wl"/>
    <w:basedOn w:val="10"/>
    <w:link w:val="1wlChar"/>
    <w:qFormat/>
    <w:pPr>
      <w:pageBreakBefore/>
      <w:numPr>
        <w:numId w:val="0"/>
      </w:numPr>
      <w:spacing w:before="360" w:after="240" w:line="578" w:lineRule="auto"/>
      <w:ind w:left="227" w:hanging="227"/>
    </w:pPr>
    <w:rPr>
      <w:rFonts w:ascii="Times New Roman" w:eastAsia="宋体" w:hAnsi="Times New Roman" w:cs="宋体"/>
      <w:b/>
      <w:kern w:val="44"/>
      <w:sz w:val="44"/>
      <w:szCs w:val="20"/>
    </w:rPr>
  </w:style>
  <w:style w:type="character" w:customStyle="1" w:styleId="1wlChar">
    <w:name w:val="标题 1_wl Char"/>
    <w:link w:val="1wl"/>
    <w:qFormat/>
    <w:rPr>
      <w:rFonts w:ascii="Times New Roman" w:eastAsia="宋体" w:hAnsi="Times New Roman" w:cs="宋体"/>
      <w:b/>
      <w:bCs/>
      <w:kern w:val="44"/>
      <w:sz w:val="44"/>
      <w:szCs w:val="20"/>
    </w:rPr>
  </w:style>
  <w:style w:type="paragraph" w:customStyle="1" w:styleId="affffffffffffffffa">
    <w:name w:val="报告正文"/>
    <w:basedOn w:val="afff3"/>
    <w:qFormat/>
    <w:pPr>
      <w:ind w:firstLine="0"/>
    </w:pPr>
    <w:rPr>
      <w:rFonts w:ascii="Times New Roman" w:hAnsi="Times New Roman"/>
    </w:rPr>
  </w:style>
  <w:style w:type="paragraph" w:customStyle="1" w:styleId="NormalIndentalCharCharCharCharCharChar">
    <w:name w:val="Normal Indental Char Char Char Char Char Char"/>
    <w:basedOn w:val="afff3"/>
    <w:qFormat/>
    <w:pPr>
      <w:widowControl/>
      <w:overflowPunct w:val="0"/>
      <w:autoSpaceDE w:val="0"/>
      <w:autoSpaceDN w:val="0"/>
      <w:adjustRightInd w:val="0"/>
      <w:spacing w:after="240"/>
      <w:ind w:firstLineChars="200" w:firstLine="520"/>
    </w:pPr>
    <w:rPr>
      <w:rFonts w:ascii="Arial Narrow" w:eastAsia="楷体_GB2312" w:hAnsi="Arial Narrow"/>
      <w:spacing w:val="10"/>
      <w:kern w:val="0"/>
      <w:szCs w:val="20"/>
    </w:rPr>
  </w:style>
  <w:style w:type="character" w:customStyle="1" w:styleId="affffffffffffffffb">
    <w:name w:val="样式 宋体"/>
    <w:qFormat/>
    <w:rPr>
      <w:rFonts w:ascii="宋体" w:eastAsia="宋体" w:hAnsi="宋体"/>
      <w:kern w:val="2"/>
      <w:sz w:val="24"/>
      <w:lang w:val="en-US" w:eastAsia="zh-CN" w:bidi="ar-SA"/>
    </w:rPr>
  </w:style>
  <w:style w:type="paragraph" w:customStyle="1" w:styleId="NormalIndentalCharCharCharCharCharCharChar">
    <w:name w:val="Normal Indental Char Char Char Char Char Char Char"/>
    <w:basedOn w:val="afff3"/>
    <w:link w:val="NormalIndentalCharCharCharCharCharCharCharChar"/>
    <w:qFormat/>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rPr>
  </w:style>
  <w:style w:type="character" w:customStyle="1" w:styleId="NormalIndentalCharCharCharCharCharCharCharChar">
    <w:name w:val="Normal Indental Char Char Char Char Char Char Char Char"/>
    <w:link w:val="NormalIndentalCharCharCharCharCharCharChar"/>
    <w:qFormat/>
    <w:rPr>
      <w:rFonts w:ascii="Arial Narrow" w:eastAsia="楷体_GB2312" w:hAnsi="Arial Narrow" w:cs="Times New Roman"/>
      <w:spacing w:val="10"/>
      <w:sz w:val="24"/>
      <w:szCs w:val="24"/>
    </w:rPr>
  </w:style>
  <w:style w:type="paragraph" w:customStyle="1" w:styleId="InfoBlue">
    <w:name w:val="InfoBlue"/>
    <w:basedOn w:val="afff3"/>
    <w:next w:val="affffe"/>
    <w:qFormat/>
    <w:pPr>
      <w:spacing w:after="120"/>
      <w:ind w:left="32" w:firstLine="425"/>
      <w:jc w:val="left"/>
    </w:pPr>
    <w:rPr>
      <w:rFonts w:ascii="宋体" w:hAnsi="宋体"/>
      <w:iCs/>
      <w:color w:val="000000"/>
      <w:kern w:val="0"/>
      <w:szCs w:val="20"/>
    </w:rPr>
  </w:style>
  <w:style w:type="paragraph" w:customStyle="1" w:styleId="CSI1">
    <w:name w:val="CSI1级文本"/>
    <w:basedOn w:val="afff3"/>
    <w:qFormat/>
    <w:pPr>
      <w:ind w:firstLineChars="200" w:firstLine="200"/>
    </w:pPr>
    <w:rPr>
      <w:rFonts w:ascii="Times New Roman" w:hAnsi="Times New Roman"/>
    </w:rPr>
  </w:style>
  <w:style w:type="paragraph" w:customStyle="1" w:styleId="1fffe">
    <w:name w:val="样式 黑体 五号 加粗 居中1"/>
    <w:basedOn w:val="afff3"/>
    <w:link w:val="1Char7"/>
    <w:qFormat/>
    <w:pPr>
      <w:ind w:firstLine="0"/>
      <w:jc w:val="center"/>
    </w:pPr>
    <w:rPr>
      <w:rFonts w:ascii="黑体" w:eastAsia="黑体" w:hAnsi="Times New Roman" w:cs="宋体"/>
      <w:b/>
      <w:bCs/>
      <w:sz w:val="21"/>
      <w:szCs w:val="21"/>
    </w:rPr>
  </w:style>
  <w:style w:type="character" w:customStyle="1" w:styleId="1Char7">
    <w:name w:val="样式 黑体 五号 加粗 居中1 Char"/>
    <w:link w:val="1fffe"/>
    <w:qFormat/>
    <w:rPr>
      <w:rFonts w:ascii="黑体" w:eastAsia="黑体" w:hAnsi="Times New Roman" w:cs="宋体"/>
      <w:b/>
      <w:bCs/>
      <w:szCs w:val="21"/>
    </w:rPr>
  </w:style>
  <w:style w:type="paragraph" w:customStyle="1" w:styleId="4f2">
    <w:name w:val="正文仿宋4"/>
    <w:basedOn w:val="afff3"/>
    <w:qFormat/>
    <w:pPr>
      <w:spacing w:beforeLines="50" w:afterLines="50"/>
      <w:ind w:firstLineChars="200" w:firstLine="560"/>
    </w:pPr>
    <w:rPr>
      <w:rFonts w:ascii="仿宋_GB2312" w:eastAsia="仿宋_GB2312" w:hAnsi="Times New Roman"/>
      <w:sz w:val="28"/>
    </w:rPr>
  </w:style>
  <w:style w:type="paragraph" w:customStyle="1" w:styleId="CharCharCharChar1CharCharCharCharCharCharCharCharCharCharChar">
    <w:name w:val="Char Char Char Char1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3H3h33rdlevel3Head3section3section31section32">
    <w:name w:val="样式 标题 3H3h33rd level3Head 3section:3section:31section:32..."/>
    <w:basedOn w:val="30"/>
    <w:next w:val="214"/>
    <w:qFormat/>
    <w:pPr>
      <w:keepNext/>
      <w:widowControl/>
      <w:numPr>
        <w:ilvl w:val="0"/>
        <w:numId w:val="0"/>
      </w:numPr>
      <w:tabs>
        <w:tab w:val="left" w:pos="1260"/>
      </w:tabs>
      <w:ind w:left="1260" w:hanging="420"/>
      <w:contextualSpacing/>
    </w:pPr>
    <w:rPr>
      <w:rFonts w:ascii="Times New Roman" w:eastAsia="黑体" w:hAnsi="Times New Roman" w:cs="宋体"/>
      <w:snapToGrid w:val="0"/>
      <w:kern w:val="0"/>
      <w:sz w:val="32"/>
      <w:szCs w:val="32"/>
    </w:rPr>
  </w:style>
  <w:style w:type="paragraph" w:customStyle="1" w:styleId="CharChar1CharCharCharChar1">
    <w:name w:val="Char Char1 Char Char Char Char1"/>
    <w:basedOn w:val="affff5"/>
    <w:qFormat/>
    <w:pPr>
      <w:shd w:val="clear" w:color="auto" w:fill="000080"/>
      <w:spacing w:line="360" w:lineRule="auto"/>
    </w:pPr>
    <w:rPr>
      <w:rFonts w:ascii="Tahoma" w:hAnsi="Tahoma" w:cs="Times New Roman"/>
    </w:rPr>
  </w:style>
  <w:style w:type="paragraph" w:customStyle="1" w:styleId="2111">
    <w:name w:val="样式 标题 2 + 段前: 1 行 段后: 1 行1"/>
    <w:basedOn w:val="2"/>
    <w:qFormat/>
    <w:pPr>
      <w:keepNext/>
      <w:keepLines w:val="0"/>
      <w:numPr>
        <w:ilvl w:val="0"/>
        <w:numId w:val="0"/>
      </w:numPr>
      <w:tabs>
        <w:tab w:val="left" w:pos="756"/>
        <w:tab w:val="left" w:pos="840"/>
      </w:tabs>
      <w:adjustRightInd/>
      <w:spacing w:before="240" w:line="416" w:lineRule="auto"/>
      <w:ind w:left="756" w:hanging="576"/>
      <w:jc w:val="both"/>
      <w:textAlignment w:val="auto"/>
    </w:pPr>
    <w:rPr>
      <w:rFonts w:cs="宋体"/>
      <w:b/>
      <w:bCs w:val="0"/>
      <w:spacing w:val="10"/>
      <w:kern w:val="2"/>
      <w:sz w:val="30"/>
      <w:szCs w:val="30"/>
    </w:rPr>
  </w:style>
  <w:style w:type="paragraph" w:customStyle="1" w:styleId="2Heading2HiddenHeading2CCBSH2sect12H21sect12Char1">
    <w:name w:val="样式 标题 2Heading 2 HiddenHeading 2 CCBSH2sect 1.2H21sect 1.2... Char1"/>
    <w:basedOn w:val="2"/>
    <w:qFormat/>
    <w:pPr>
      <w:keepNext/>
      <w:keepLines w:val="0"/>
      <w:numPr>
        <w:ilvl w:val="0"/>
        <w:numId w:val="0"/>
      </w:numPr>
      <w:tabs>
        <w:tab w:val="left" w:pos="756"/>
      </w:tabs>
      <w:adjustRightInd/>
      <w:spacing w:before="240" w:line="416" w:lineRule="auto"/>
      <w:ind w:left="756" w:hanging="576"/>
      <w:jc w:val="both"/>
      <w:textAlignment w:val="auto"/>
    </w:pPr>
    <w:rPr>
      <w:rFonts w:ascii="宋体" w:hAnsi="宋体"/>
      <w:b/>
      <w:bCs w:val="0"/>
      <w:spacing w:val="20"/>
      <w:kern w:val="2"/>
      <w:sz w:val="24"/>
      <w:szCs w:val="32"/>
    </w:rPr>
  </w:style>
  <w:style w:type="paragraph" w:customStyle="1" w:styleId="1ffff">
    <w:name w:val="表格文字1"/>
    <w:basedOn w:val="afff3"/>
    <w:qFormat/>
    <w:pPr>
      <w:spacing w:before="78" w:after="78"/>
      <w:ind w:firstLine="0"/>
    </w:pPr>
    <w:rPr>
      <w:rFonts w:ascii="Times New Roman" w:hAnsi="Times New Roman"/>
      <w:spacing w:val="10"/>
    </w:rPr>
  </w:style>
  <w:style w:type="paragraph" w:customStyle="1" w:styleId="2CSSICSS1">
    <w:name w:val="样式 标题 2CSS节标记ICSS章标记 + 行距: 单倍行距1"/>
    <w:basedOn w:val="2"/>
    <w:qFormat/>
    <w:pPr>
      <w:keepNext/>
      <w:keepLines w:val="0"/>
      <w:numPr>
        <w:ilvl w:val="0"/>
        <w:numId w:val="0"/>
      </w:numPr>
      <w:tabs>
        <w:tab w:val="left" w:pos="756"/>
        <w:tab w:val="left" w:pos="840"/>
      </w:tabs>
      <w:adjustRightInd/>
      <w:spacing w:before="0" w:after="0" w:line="416" w:lineRule="auto"/>
      <w:ind w:left="756" w:hanging="576"/>
      <w:jc w:val="both"/>
      <w:textAlignment w:val="auto"/>
    </w:pPr>
    <w:rPr>
      <w:rFonts w:cs="宋体"/>
      <w:b/>
      <w:bCs w:val="0"/>
      <w:kern w:val="2"/>
      <w:sz w:val="32"/>
    </w:rPr>
  </w:style>
  <w:style w:type="paragraph" w:customStyle="1" w:styleId="CharCharCharCharCharCharChar1">
    <w:name w:val="Char Char Char Char Char Char Char1"/>
    <w:basedOn w:val="afff3"/>
    <w:qFormat/>
    <w:pPr>
      <w:ind w:firstLine="0"/>
    </w:pPr>
    <w:rPr>
      <w:rFonts w:ascii="Tahoma" w:hAnsi="Tahoma" w:cs="仿宋_GB2312"/>
      <w:szCs w:val="28"/>
    </w:rPr>
  </w:style>
  <w:style w:type="paragraph" w:customStyle="1" w:styleId="074151">
    <w:name w:val="样式 宋体 小四 首行缩进:  0.74 厘米 行距: 1.5 倍行距1"/>
    <w:basedOn w:val="afff3"/>
    <w:qFormat/>
    <w:pPr>
      <w:spacing w:beforeLines="100" w:afterLines="100"/>
      <w:ind w:firstLine="420"/>
    </w:pPr>
    <w:rPr>
      <w:rFonts w:ascii="宋体" w:hAnsi="Times New Roman" w:cs="宋体"/>
      <w:spacing w:val="20"/>
      <w:szCs w:val="20"/>
    </w:rPr>
  </w:style>
  <w:style w:type="paragraph" w:customStyle="1" w:styleId="3111">
    <w:name w:val="样式 标题 3 + 段前: 1 行 段后: 1 行1"/>
    <w:basedOn w:val="30"/>
    <w:qFormat/>
    <w:pPr>
      <w:keepNext/>
      <w:numPr>
        <w:ilvl w:val="0"/>
        <w:numId w:val="0"/>
      </w:numPr>
      <w:tabs>
        <w:tab w:val="left" w:pos="720"/>
        <w:tab w:val="left" w:pos="1260"/>
      </w:tabs>
      <w:spacing w:beforeLines="100" w:before="120" w:afterLines="100" w:after="120" w:line="416" w:lineRule="auto"/>
      <w:ind w:left="720" w:hanging="720"/>
      <w:jc w:val="both"/>
    </w:pPr>
    <w:rPr>
      <w:rFonts w:cs="宋体"/>
      <w:b w:val="0"/>
      <w:spacing w:val="10"/>
      <w:sz w:val="30"/>
      <w:szCs w:val="30"/>
    </w:rPr>
  </w:style>
  <w:style w:type="paragraph" w:customStyle="1" w:styleId="1ffff0">
    <w:name w:val="文档正文1"/>
    <w:basedOn w:val="afff3"/>
    <w:qFormat/>
    <w:pPr>
      <w:adjustRightInd w:val="0"/>
      <w:spacing w:line="480" w:lineRule="atLeast"/>
      <w:ind w:firstLine="567"/>
      <w:textAlignment w:val="baseline"/>
    </w:pPr>
    <w:rPr>
      <w:rFonts w:ascii="宋体" w:hAnsi="Times New Roman"/>
      <w:kern w:val="0"/>
      <w:szCs w:val="20"/>
    </w:rPr>
  </w:style>
  <w:style w:type="paragraph" w:customStyle="1" w:styleId="3310">
    <w:name w:val="样式 标题 3 + 宋体 小四31"/>
    <w:basedOn w:val="30"/>
    <w:qFormat/>
    <w:pPr>
      <w:keepNext/>
      <w:numPr>
        <w:ilvl w:val="0"/>
        <w:numId w:val="0"/>
      </w:numPr>
      <w:tabs>
        <w:tab w:val="left" w:pos="720"/>
        <w:tab w:val="left" w:pos="1260"/>
      </w:tabs>
      <w:spacing w:beforeLines="100" w:before="120" w:afterLines="100" w:after="120" w:line="416" w:lineRule="auto"/>
      <w:ind w:left="720" w:hanging="720"/>
      <w:jc w:val="both"/>
    </w:pPr>
    <w:rPr>
      <w:rFonts w:ascii="宋体" w:hAnsi="宋体" w:cs="Times New Roman"/>
      <w:b w:val="0"/>
      <w:bCs w:val="0"/>
      <w:spacing w:val="10"/>
      <w:sz w:val="24"/>
      <w:szCs w:val="30"/>
    </w:rPr>
  </w:style>
  <w:style w:type="paragraph" w:customStyle="1" w:styleId="2151">
    <w:name w:val="样式 首行缩进:  2 字符 行距: 1.5 倍行距1"/>
    <w:basedOn w:val="afff3"/>
    <w:qFormat/>
    <w:pPr>
      <w:ind w:firstLineChars="200" w:firstLine="480"/>
    </w:pPr>
    <w:rPr>
      <w:rFonts w:eastAsia="仿宋_GB2312"/>
    </w:rPr>
  </w:style>
  <w:style w:type="paragraph" w:customStyle="1" w:styleId="11b">
    <w:name w:val="样式 标题 1 + 黑体 三号1"/>
    <w:basedOn w:val="10"/>
    <w:qFormat/>
    <w:pPr>
      <w:numPr>
        <w:numId w:val="0"/>
      </w:numPr>
      <w:tabs>
        <w:tab w:val="left" w:pos="432"/>
        <w:tab w:val="left" w:pos="648"/>
      </w:tabs>
      <w:spacing w:beforeLines="100" w:afterLines="100" w:line="578" w:lineRule="auto"/>
      <w:ind w:left="431" w:hanging="431"/>
    </w:pPr>
    <w:rPr>
      <w:rFonts w:ascii="黑体" w:hAnsi="黑体"/>
      <w:b/>
      <w:bCs w:val="0"/>
      <w:kern w:val="44"/>
      <w:sz w:val="32"/>
      <w:szCs w:val="32"/>
    </w:rPr>
  </w:style>
  <w:style w:type="character" w:customStyle="1" w:styleId="CharChar101">
    <w:name w:val="Char Char101"/>
    <w:qFormat/>
    <w:rPr>
      <w:rFonts w:ascii="宋体" w:eastAsia="宋体"/>
      <w:kern w:val="2"/>
      <w:sz w:val="24"/>
      <w:szCs w:val="24"/>
      <w:lang w:val="en-US" w:eastAsia="zh-CN" w:bidi="ar-SA"/>
    </w:rPr>
  </w:style>
  <w:style w:type="character" w:customStyle="1" w:styleId="Char1f6">
    <w:name w:val="正文文字缩进 Char1"/>
    <w:qFormat/>
    <w:rPr>
      <w:rFonts w:eastAsia="宋体"/>
      <w:kern w:val="2"/>
      <w:sz w:val="21"/>
      <w:szCs w:val="24"/>
      <w:lang w:val="en-US" w:eastAsia="zh-CN" w:bidi="ar-SA"/>
    </w:rPr>
  </w:style>
  <w:style w:type="paragraph" w:customStyle="1" w:styleId="3Heading3-oldh3H3level3PIM3Level3Headsect121">
    <w:name w:val="样式 标题 3Heading 3 - oldh3H3level_3PIM 3Level 3 Headsect1.2...1"/>
    <w:basedOn w:val="30"/>
    <w:qFormat/>
    <w:pPr>
      <w:keepNext/>
      <w:numPr>
        <w:ilvl w:val="0"/>
        <w:numId w:val="0"/>
      </w:numPr>
      <w:tabs>
        <w:tab w:val="left" w:pos="720"/>
        <w:tab w:val="left" w:pos="1260"/>
      </w:tabs>
      <w:spacing w:after="260" w:line="416" w:lineRule="auto"/>
      <w:ind w:left="720" w:hanging="720"/>
      <w:jc w:val="both"/>
    </w:pPr>
    <w:rPr>
      <w:rFonts w:ascii="Times New Roman" w:hAnsi="Times New Roman" w:cs="Times New Roman"/>
      <w:spacing w:val="20"/>
      <w:sz w:val="32"/>
      <w:szCs w:val="32"/>
    </w:rPr>
  </w:style>
  <w:style w:type="paragraph" w:customStyle="1" w:styleId="Char1f7">
    <w:name w:val="文档正文 Char1"/>
    <w:basedOn w:val="afff3"/>
    <w:qFormat/>
    <w:pPr>
      <w:adjustRightInd w:val="0"/>
      <w:spacing w:line="480" w:lineRule="atLeast"/>
      <w:ind w:firstLine="567"/>
      <w:textAlignment w:val="baseline"/>
    </w:pPr>
    <w:rPr>
      <w:rFonts w:ascii="宋体" w:hAnsi="Times New Roman"/>
      <w:kern w:val="0"/>
      <w:szCs w:val="21"/>
    </w:rPr>
  </w:style>
  <w:style w:type="paragraph" w:customStyle="1" w:styleId="1ffff1">
    <w:name w:val="表格内字体1"/>
    <w:basedOn w:val="afff3"/>
    <w:qFormat/>
    <w:pPr>
      <w:spacing w:line="240" w:lineRule="atLeast"/>
      <w:ind w:firstLine="0"/>
      <w:jc w:val="center"/>
    </w:pPr>
    <w:rPr>
      <w:rFonts w:eastAsia="仿宋_GB2312" w:cs="Arial"/>
      <w:szCs w:val="21"/>
    </w:rPr>
  </w:style>
  <w:style w:type="paragraph" w:customStyle="1" w:styleId="CSS1CharChar1">
    <w:name w:val="CSS1级正文 Char Char1"/>
    <w:basedOn w:val="afff3"/>
    <w:qFormat/>
    <w:pPr>
      <w:tabs>
        <w:tab w:val="left" w:pos="1680"/>
      </w:tabs>
      <w:adjustRightInd w:val="0"/>
      <w:snapToGrid w:val="0"/>
      <w:ind w:left="1680" w:firstLineChars="200" w:firstLine="480"/>
    </w:pPr>
    <w:rPr>
      <w:rFonts w:ascii="Times New Roman" w:hAnsi="Times New Roman"/>
      <w:szCs w:val="20"/>
    </w:rPr>
  </w:style>
  <w:style w:type="paragraph" w:customStyle="1" w:styleId="Char1f8">
    <w:name w:val="标准正文 Char1"/>
    <w:basedOn w:val="afff3"/>
    <w:qFormat/>
    <w:pPr>
      <w:spacing w:before="60" w:after="60"/>
      <w:ind w:firstLine="482"/>
    </w:pPr>
    <w:rPr>
      <w:rFonts w:ascii="Times New Roman" w:hAnsi="Times New Roman"/>
      <w:szCs w:val="20"/>
    </w:rPr>
  </w:style>
  <w:style w:type="paragraph" w:customStyle="1" w:styleId="0741510">
    <w:name w:val="样式 小四 首行缩进:  0.74 厘米 行距: 1.5 倍行距1"/>
    <w:basedOn w:val="afff3"/>
    <w:qFormat/>
    <w:pPr>
      <w:spacing w:beforeLines="50" w:afterLines="50"/>
      <w:ind w:firstLine="420"/>
    </w:pPr>
    <w:rPr>
      <w:rFonts w:ascii="Times New Roman" w:hAnsi="Times New Roman"/>
      <w:szCs w:val="20"/>
    </w:rPr>
  </w:style>
  <w:style w:type="paragraph" w:customStyle="1" w:styleId="Char1f9">
    <w:name w:val="金宏发行正文 Char1"/>
    <w:basedOn w:val="afff3"/>
    <w:qFormat/>
    <w:pPr>
      <w:spacing w:line="500" w:lineRule="exact"/>
      <w:ind w:firstLineChars="200" w:firstLine="560"/>
    </w:pPr>
    <w:rPr>
      <w:rFonts w:ascii="Times New Roman" w:eastAsia="仿宋_GB2312" w:hAnsi="Times New Roman" w:cs="宋体"/>
      <w:sz w:val="28"/>
      <w:szCs w:val="20"/>
    </w:rPr>
  </w:style>
  <w:style w:type="paragraph" w:customStyle="1" w:styleId="1ffff2">
    <w:name w:val="_1"/>
    <w:basedOn w:val="afff3"/>
    <w:qFormat/>
    <w:pPr>
      <w:adjustRightInd w:val="0"/>
      <w:ind w:left="480" w:firstLine="0"/>
      <w:textAlignment w:val="baseline"/>
    </w:pPr>
    <w:rPr>
      <w:rFonts w:ascii="Times New Roman" w:hAnsi="Times New Roman"/>
      <w:kern w:val="0"/>
      <w:szCs w:val="20"/>
    </w:rPr>
  </w:style>
  <w:style w:type="paragraph" w:customStyle="1" w:styleId="11c">
    <w:name w:val="正文缩进11"/>
    <w:basedOn w:val="afff3"/>
    <w:uiPriority w:val="99"/>
    <w:qFormat/>
    <w:pPr>
      <w:tabs>
        <w:tab w:val="left" w:pos="0"/>
      </w:tabs>
      <w:adjustRightInd w:val="0"/>
      <w:snapToGrid w:val="0"/>
      <w:spacing w:after="120"/>
      <w:ind w:firstLine="720"/>
      <w:jc w:val="left"/>
    </w:pPr>
    <w:rPr>
      <w:rFonts w:ascii="Times New Roman" w:hAnsi="Times New Roman"/>
      <w:kern w:val="0"/>
    </w:rPr>
  </w:style>
  <w:style w:type="paragraph" w:customStyle="1" w:styleId="ParaCharCharCharCharCharCharChar1">
    <w:name w:val="默认段落字体 Para Char Char Char Char Char Char Char1"/>
    <w:basedOn w:val="afff3"/>
    <w:qFormat/>
    <w:pPr>
      <w:tabs>
        <w:tab w:val="right" w:pos="-2120"/>
      </w:tabs>
      <w:snapToGrid w:val="0"/>
      <w:ind w:firstLine="0"/>
    </w:pPr>
    <w:rPr>
      <w:rFonts w:ascii="Tahoma" w:hAnsi="Tahoma"/>
      <w:spacing w:val="6"/>
      <w:szCs w:val="20"/>
    </w:rPr>
  </w:style>
  <w:style w:type="paragraph" w:customStyle="1" w:styleId="1ffff3">
    <w:name w:val="正文样式1"/>
    <w:basedOn w:val="afff3"/>
    <w:qFormat/>
    <w:pPr>
      <w:spacing w:line="440" w:lineRule="atLeast"/>
      <w:ind w:firstLine="480"/>
    </w:pPr>
    <w:rPr>
      <w:rFonts w:ascii="宋体" w:hAnsi="Times New Roman"/>
    </w:rPr>
  </w:style>
  <w:style w:type="paragraph" w:customStyle="1" w:styleId="11d">
    <w:name w:val="标题11"/>
    <w:basedOn w:val="10"/>
    <w:qFormat/>
    <w:pPr>
      <w:numPr>
        <w:numId w:val="0"/>
      </w:numPr>
      <w:tabs>
        <w:tab w:val="left" w:pos="432"/>
      </w:tabs>
      <w:spacing w:before="340" w:after="330" w:line="578" w:lineRule="auto"/>
      <w:ind w:left="432" w:hanging="432"/>
      <w:jc w:val="left"/>
    </w:pPr>
    <w:rPr>
      <w:rFonts w:cs="Arial"/>
      <w:bCs w:val="0"/>
      <w:kern w:val="44"/>
      <w:sz w:val="36"/>
    </w:rPr>
  </w:style>
  <w:style w:type="paragraph" w:customStyle="1" w:styleId="CSS3CharChar1">
    <w:name w:val="CSS3级正文 Char Char1"/>
    <w:basedOn w:val="39"/>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szCs w:val="24"/>
      <w:lang w:val="en-US"/>
    </w:rPr>
  </w:style>
  <w:style w:type="paragraph" w:customStyle="1" w:styleId="1ffff4">
    <w:name w:val="规范正文1"/>
    <w:basedOn w:val="afff3"/>
    <w:qFormat/>
    <w:pPr>
      <w:adjustRightInd w:val="0"/>
      <w:spacing w:beforeLines="50"/>
      <w:ind w:firstLineChars="200" w:firstLine="480"/>
      <w:textAlignment w:val="baseline"/>
    </w:pPr>
    <w:rPr>
      <w:rFonts w:ascii="Times New Roman" w:hAnsi="Times New Roman"/>
      <w:kern w:val="0"/>
      <w:szCs w:val="20"/>
    </w:rPr>
  </w:style>
  <w:style w:type="paragraph" w:customStyle="1" w:styleId="07410">
    <w:name w:val="样式 正文首行缩进 + 宋体 首行缩进:  0.74 厘米1"/>
    <w:basedOn w:val="afffffff1"/>
    <w:qFormat/>
    <w:pPr>
      <w:autoSpaceDE w:val="0"/>
      <w:autoSpaceDN w:val="0"/>
      <w:adjustRightInd w:val="0"/>
      <w:snapToGrid w:val="0"/>
      <w:spacing w:before="120" w:after="0" w:line="380" w:lineRule="exact"/>
      <w:ind w:firstLineChars="200" w:firstLine="200"/>
    </w:pPr>
    <w:rPr>
      <w:rFonts w:ascii="宋体" w:hAnsi="宋体" w:cs="宋体"/>
      <w:kern w:val="0"/>
      <w:szCs w:val="20"/>
    </w:rPr>
  </w:style>
  <w:style w:type="paragraph" w:customStyle="1" w:styleId="ParaCharChar1">
    <w:name w:val="默认段落字体 Para Char Char1"/>
    <w:basedOn w:val="afff3"/>
    <w:qFormat/>
    <w:pPr>
      <w:ind w:firstLineChars="200" w:firstLine="200"/>
    </w:pPr>
    <w:rPr>
      <w:rFonts w:ascii="Tahoma" w:hAnsi="Tahoma"/>
      <w:szCs w:val="20"/>
    </w:rPr>
  </w:style>
  <w:style w:type="paragraph" w:customStyle="1" w:styleId="3Level3HeadH3h3l3CTLevel3TopicHeading1">
    <w:name w:val="样式 标题 3Level 3 HeadH3第二层条第三层h3l3CTLevel 3 Topic Heading...1"/>
    <w:basedOn w:val="30"/>
    <w:qFormat/>
    <w:pPr>
      <w:keepNext/>
      <w:numPr>
        <w:ilvl w:val="0"/>
        <w:numId w:val="0"/>
      </w:numPr>
      <w:tabs>
        <w:tab w:val="left" w:pos="720"/>
      </w:tabs>
      <w:spacing w:before="120" w:beforeAutospacing="1" w:after="260" w:afterAutospacing="1" w:line="416" w:lineRule="auto"/>
      <w:ind w:left="900" w:hanging="900"/>
      <w:jc w:val="both"/>
    </w:pPr>
    <w:rPr>
      <w:rFonts w:ascii="仿宋_GB2312" w:eastAsia="仿宋_GB2312" w:hAnsi="Times New Roman" w:cs="Times New Roman"/>
      <w:bCs w:val="0"/>
      <w:sz w:val="32"/>
      <w:szCs w:val="32"/>
    </w:rPr>
  </w:style>
  <w:style w:type="paragraph" w:customStyle="1" w:styleId="BalloonText11">
    <w:name w:val="Balloon Text11"/>
    <w:basedOn w:val="afff3"/>
    <w:semiHidden/>
    <w:qFormat/>
    <w:pPr>
      <w:ind w:firstLine="0"/>
    </w:pPr>
    <w:rPr>
      <w:rFonts w:ascii="Times New Roman" w:hAnsi="Times New Roman"/>
      <w:sz w:val="18"/>
      <w:szCs w:val="18"/>
    </w:rPr>
  </w:style>
  <w:style w:type="paragraph" w:customStyle="1" w:styleId="BalloonText21">
    <w:name w:val="Balloon Text21"/>
    <w:basedOn w:val="afff3"/>
    <w:semiHidden/>
    <w:qFormat/>
    <w:pPr>
      <w:ind w:firstLine="0"/>
    </w:pPr>
    <w:rPr>
      <w:rFonts w:ascii="Times New Roman" w:hAnsi="Times New Roman"/>
      <w:sz w:val="18"/>
      <w:szCs w:val="18"/>
    </w:rPr>
  </w:style>
  <w:style w:type="paragraph" w:customStyle="1" w:styleId="CSS3Char1">
    <w:name w:val="CSS3级正文 Char1"/>
    <w:basedOn w:val="39"/>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lang w:val="en-US"/>
    </w:rPr>
  </w:style>
  <w:style w:type="paragraph" w:customStyle="1" w:styleId="11110">
    <w:name w:val="样式 样式 标题 1 + 黑体 三号 + 段前: 1 行 段后: 1 行1"/>
    <w:basedOn w:val="afff3"/>
    <w:qFormat/>
    <w:pPr>
      <w:keepNext/>
      <w:keepLines/>
      <w:spacing w:beforeLines="100" w:afterLines="100"/>
      <w:ind w:left="227" w:hanging="227"/>
      <w:outlineLvl w:val="0"/>
    </w:pPr>
    <w:rPr>
      <w:rFonts w:eastAsia="黑体" w:cs="宋体"/>
      <w:b/>
      <w:bCs/>
      <w:spacing w:val="10"/>
      <w:kern w:val="44"/>
      <w:sz w:val="32"/>
      <w:szCs w:val="32"/>
    </w:rPr>
  </w:style>
  <w:style w:type="paragraph" w:customStyle="1" w:styleId="CharCharCharCharCharChar1Char1">
    <w:name w:val="Char Char Char Char Char Char1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SS121">
    <w:name w:val="CSS1级编号2"/>
    <w:basedOn w:val="afff3"/>
    <w:qFormat/>
    <w:pPr>
      <w:ind w:firstLine="0"/>
    </w:pPr>
    <w:rPr>
      <w:rFonts w:ascii="Times New Roman" w:hAnsi="Times New Roman"/>
    </w:rPr>
  </w:style>
  <w:style w:type="paragraph" w:customStyle="1" w:styleId="ICSS11">
    <w:name w:val="ICSS1级文本1"/>
    <w:basedOn w:val="afff3"/>
    <w:qFormat/>
    <w:pPr>
      <w:ind w:firstLineChars="200" w:firstLine="200"/>
    </w:pPr>
    <w:rPr>
      <w:rFonts w:ascii="Times New Roman" w:hAnsi="Times New Roman"/>
    </w:rPr>
  </w:style>
  <w:style w:type="paragraph" w:customStyle="1" w:styleId="Char1CharCharCharCharCharChar1">
    <w:name w:val="Char1 Char Char Char Char Char Char1"/>
    <w:basedOn w:val="afff3"/>
    <w:qFormat/>
    <w:pPr>
      <w:spacing w:line="240" w:lineRule="auto"/>
      <w:ind w:firstLine="0"/>
    </w:pPr>
    <w:rPr>
      <w:rFonts w:ascii="Tahoma" w:hAnsi="Tahoma"/>
      <w:szCs w:val="20"/>
    </w:rPr>
  </w:style>
  <w:style w:type="paragraph" w:customStyle="1" w:styleId="Char110">
    <w:name w:val="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2112">
    <w:name w:val="样式 首行缩进:  2 字符11"/>
    <w:basedOn w:val="afff3"/>
    <w:qFormat/>
    <w:pPr>
      <w:ind w:firstLineChars="200" w:firstLine="480"/>
    </w:pPr>
    <w:rPr>
      <w:rFonts w:ascii="Times New Roman" w:hAnsi="Times New Roman" w:cs="宋体"/>
      <w:szCs w:val="20"/>
    </w:rPr>
  </w:style>
  <w:style w:type="paragraph" w:customStyle="1" w:styleId="3fc">
    <w:name w:val="标准正文3"/>
    <w:basedOn w:val="afff3"/>
    <w:qFormat/>
    <w:pPr>
      <w:snapToGrid w:val="0"/>
      <w:ind w:firstLine="482"/>
    </w:pPr>
    <w:rPr>
      <w:rFonts w:ascii="Times New Roman" w:hAnsi="Times New Roman"/>
    </w:rPr>
  </w:style>
  <w:style w:type="paragraph" w:customStyle="1" w:styleId="4110">
    <w:name w:val="正文列4_11"/>
    <w:basedOn w:val="afff3"/>
    <w:qFormat/>
    <w:pPr>
      <w:tabs>
        <w:tab w:val="left" w:pos="780"/>
      </w:tabs>
      <w:adjustRightInd w:val="0"/>
      <w:spacing w:line="360" w:lineRule="exact"/>
      <w:ind w:left="780" w:hanging="360"/>
      <w:textAlignment w:val="baseline"/>
    </w:pPr>
    <w:rPr>
      <w:rFonts w:ascii="宋体" w:hAnsi="宋体"/>
      <w:kern w:val="0"/>
      <w:szCs w:val="20"/>
    </w:rPr>
  </w:style>
  <w:style w:type="paragraph" w:customStyle="1" w:styleId="ICSS31">
    <w:name w:val="ICSS3级文本1"/>
    <w:basedOn w:val="afff3"/>
    <w:qFormat/>
    <w:pPr>
      <w:ind w:leftChars="400" w:left="400" w:firstLineChars="200" w:firstLine="200"/>
    </w:pPr>
    <w:rPr>
      <w:rFonts w:ascii="Times New Roman" w:hAnsi="Times New Roman"/>
    </w:rPr>
  </w:style>
  <w:style w:type="paragraph" w:customStyle="1" w:styleId="1ffff5">
    <w:name w:val="二级条标题1"/>
    <w:basedOn w:val="afff3"/>
    <w:next w:val="afff3"/>
    <w:qFormat/>
    <w:pPr>
      <w:widowControl/>
      <w:tabs>
        <w:tab w:val="left" w:pos="360"/>
        <w:tab w:val="left" w:pos="851"/>
      </w:tabs>
      <w:ind w:left="851" w:hanging="851"/>
      <w:jc w:val="left"/>
      <w:outlineLvl w:val="3"/>
    </w:pPr>
    <w:rPr>
      <w:rFonts w:ascii="Times New Roman" w:eastAsia="黑体" w:hAnsi="Times New Roman"/>
      <w:kern w:val="0"/>
      <w:szCs w:val="20"/>
    </w:rPr>
  </w:style>
  <w:style w:type="paragraph" w:customStyle="1" w:styleId="07411">
    <w:name w:val="样式 首行缩进:  0.74 厘米1"/>
    <w:basedOn w:val="afff3"/>
    <w:qFormat/>
    <w:pPr>
      <w:ind w:firstLine="420"/>
    </w:pPr>
    <w:rPr>
      <w:rFonts w:ascii="Times New Roman" w:hAnsi="Times New Roman"/>
    </w:rPr>
  </w:style>
  <w:style w:type="paragraph" w:customStyle="1" w:styleId="ICSS13">
    <w:name w:val="ICSS标书正文1"/>
    <w:basedOn w:val="afff3"/>
    <w:qFormat/>
    <w:pPr>
      <w:ind w:firstLine="200"/>
    </w:pPr>
    <w:rPr>
      <w:rFonts w:ascii="Times New Roman" w:hAnsi="Times New Roman"/>
    </w:rPr>
  </w:style>
  <w:style w:type="paragraph" w:customStyle="1" w:styleId="ICSS14">
    <w:name w:val="ICSS标书首行缩进正文1"/>
    <w:basedOn w:val="afff3"/>
    <w:qFormat/>
    <w:pPr>
      <w:ind w:firstLine="200"/>
    </w:pPr>
    <w:rPr>
      <w:rFonts w:ascii="Times New Roman" w:hAnsi="Times New Roman"/>
    </w:rPr>
  </w:style>
  <w:style w:type="paragraph" w:customStyle="1" w:styleId="NormalWeb1">
    <w:name w:val="Normal (Web)1"/>
    <w:basedOn w:val="afff3"/>
    <w:qFormat/>
    <w:pPr>
      <w:ind w:firstLine="0"/>
    </w:pPr>
    <w:rPr>
      <w:rFonts w:ascii="Times New Roman" w:hAnsi="Times New Roman"/>
    </w:rPr>
  </w:style>
  <w:style w:type="paragraph" w:customStyle="1" w:styleId="1ffff6">
    <w:name w:val="表格单元文字1"/>
    <w:basedOn w:val="afff3"/>
    <w:qFormat/>
    <w:pPr>
      <w:ind w:firstLine="0"/>
    </w:pPr>
    <w:rPr>
      <w:rFonts w:ascii="Times New Roman" w:hAnsi="Times New Roman"/>
    </w:rPr>
  </w:style>
  <w:style w:type="paragraph" w:customStyle="1" w:styleId="3fd">
    <w:name w:val="缩进正文3"/>
    <w:basedOn w:val="afff3"/>
    <w:qFormat/>
    <w:pPr>
      <w:ind w:firstLineChars="200" w:firstLine="200"/>
    </w:pPr>
    <w:rPr>
      <w:rFonts w:ascii="Times New Roman" w:hAnsi="Times New Roman"/>
    </w:rPr>
  </w:style>
  <w:style w:type="paragraph" w:customStyle="1" w:styleId="G1">
    <w:name w:val="G正文_小四1"/>
    <w:basedOn w:val="afff3"/>
    <w:qFormat/>
    <w:pPr>
      <w:ind w:firstLine="200"/>
      <w:jc w:val="left"/>
    </w:pPr>
    <w:rPr>
      <w:rFonts w:ascii="宋体" w:hAnsi="宋体"/>
    </w:rPr>
  </w:style>
  <w:style w:type="paragraph" w:customStyle="1" w:styleId="1ffff7">
    <w:name w:val="正文 + 宋体1"/>
    <w:basedOn w:val="afff3"/>
    <w:qFormat/>
    <w:pPr>
      <w:widowControl/>
      <w:ind w:firstLine="0"/>
      <w:jc w:val="center"/>
    </w:pPr>
    <w:rPr>
      <w:rFonts w:ascii="Times New Roman" w:hAnsi="Times New Roman"/>
    </w:rPr>
  </w:style>
  <w:style w:type="paragraph" w:customStyle="1" w:styleId="11e">
    <w:name w:val="缩进正文11"/>
    <w:basedOn w:val="afff3"/>
    <w:qFormat/>
    <w:pPr>
      <w:ind w:firstLineChars="200" w:firstLine="200"/>
    </w:pPr>
    <w:rPr>
      <w:rFonts w:ascii="Times New Roman" w:hAnsi="Times New Roman"/>
    </w:rPr>
  </w:style>
  <w:style w:type="paragraph" w:customStyle="1" w:styleId="216">
    <w:name w:val="缩进正文21"/>
    <w:basedOn w:val="afff3"/>
    <w:qFormat/>
    <w:pPr>
      <w:ind w:firstLineChars="200" w:firstLine="200"/>
    </w:pPr>
    <w:rPr>
      <w:rFonts w:ascii="Times New Roman" w:hAnsi="Times New Roman"/>
    </w:rPr>
  </w:style>
  <w:style w:type="paragraph" w:customStyle="1" w:styleId="3SCD1">
    <w:name w:val="3.SCD正文缩进1"/>
    <w:basedOn w:val="afff3"/>
    <w:qFormat/>
    <w:pPr>
      <w:adjustRightInd w:val="0"/>
      <w:ind w:firstLineChars="200" w:firstLine="200"/>
    </w:pPr>
    <w:rPr>
      <w:rFonts w:ascii="Times New Roman" w:hAnsi="Times New Roman"/>
    </w:rPr>
  </w:style>
  <w:style w:type="paragraph" w:customStyle="1" w:styleId="1ffff8">
    <w:name w:val="正文一1"/>
    <w:basedOn w:val="afff3"/>
    <w:qFormat/>
    <w:pPr>
      <w:widowControl/>
      <w:spacing w:line="312" w:lineRule="auto"/>
      <w:ind w:firstLineChars="200" w:firstLine="480"/>
      <w:jc w:val="left"/>
    </w:pPr>
    <w:rPr>
      <w:rFonts w:ascii="Times New Roman" w:hAnsi="Times New Roman"/>
      <w:kern w:val="0"/>
      <w:lang w:bidi="he-IL"/>
    </w:rPr>
  </w:style>
  <w:style w:type="paragraph" w:customStyle="1" w:styleId="1ffff9">
    <w:name w:val="缺省文本1"/>
    <w:basedOn w:val="afff3"/>
    <w:qFormat/>
    <w:pPr>
      <w:autoSpaceDE w:val="0"/>
      <w:autoSpaceDN w:val="0"/>
      <w:adjustRightInd w:val="0"/>
      <w:snapToGrid w:val="0"/>
      <w:spacing w:line="440" w:lineRule="exact"/>
      <w:ind w:left="360" w:right="7" w:firstLineChars="200" w:firstLine="360"/>
      <w:jc w:val="left"/>
      <w:textAlignment w:val="baseline"/>
    </w:pPr>
    <w:rPr>
      <w:rFonts w:ascii="宋体" w:hAnsi="MS Sans Serif"/>
      <w:color w:val="000000"/>
      <w:kern w:val="0"/>
    </w:rPr>
  </w:style>
  <w:style w:type="paragraph" w:customStyle="1" w:styleId="xl261">
    <w:name w:val="xl261"/>
    <w:basedOn w:val="afff3"/>
    <w:qFormat/>
    <w:pPr>
      <w:widowControl/>
      <w:spacing w:before="100" w:beforeAutospacing="1" w:after="100" w:afterAutospacing="1"/>
      <w:ind w:firstLine="0"/>
      <w:jc w:val="center"/>
    </w:pPr>
    <w:rPr>
      <w:rFonts w:ascii="宋体" w:hAnsi="宋体"/>
      <w:b/>
      <w:bCs/>
      <w:kern w:val="0"/>
      <w:sz w:val="18"/>
      <w:szCs w:val="18"/>
    </w:rPr>
  </w:style>
  <w:style w:type="paragraph" w:customStyle="1" w:styleId="1ffffa">
    <w:name w:val="海尔1"/>
    <w:basedOn w:val="afff3"/>
    <w:qFormat/>
    <w:pPr>
      <w:autoSpaceDE w:val="0"/>
      <w:autoSpaceDN w:val="0"/>
      <w:adjustRightInd w:val="0"/>
      <w:snapToGrid w:val="0"/>
      <w:ind w:right="238" w:firstLine="200"/>
    </w:pPr>
    <w:rPr>
      <w:color w:val="000000"/>
      <w:szCs w:val="20"/>
    </w:rPr>
  </w:style>
  <w:style w:type="paragraph" w:customStyle="1" w:styleId="1ffffb">
    <w:name w:val="标准书眉_偶数页1"/>
    <w:basedOn w:val="afff3"/>
    <w:next w:val="afff3"/>
    <w:qFormat/>
    <w:pPr>
      <w:widowControl/>
      <w:tabs>
        <w:tab w:val="left" w:pos="900"/>
        <w:tab w:val="center" w:pos="4154"/>
        <w:tab w:val="right" w:pos="8306"/>
      </w:tabs>
      <w:spacing w:after="120"/>
      <w:ind w:left="900" w:hanging="420"/>
      <w:jc w:val="left"/>
    </w:pPr>
    <w:rPr>
      <w:rFonts w:ascii="Times New Roman" w:hAnsi="Times New Roman"/>
      <w:kern w:val="0"/>
      <w:szCs w:val="20"/>
    </w:rPr>
  </w:style>
  <w:style w:type="paragraph" w:customStyle="1" w:styleId="CSS1CharCharCharChar1">
    <w:name w:val="CSS1级正文 Char Char Char Char1"/>
    <w:basedOn w:val="afff3"/>
    <w:qFormat/>
    <w:pPr>
      <w:adjustRightInd w:val="0"/>
      <w:snapToGrid w:val="0"/>
      <w:ind w:firstLineChars="200" w:firstLine="480"/>
    </w:pPr>
    <w:rPr>
      <w:rFonts w:ascii="Times New Roman" w:hAnsi="Times New Roman" w:cs="宋体"/>
    </w:rPr>
  </w:style>
  <w:style w:type="paragraph" w:customStyle="1" w:styleId="CharCharCharCharCharChar11">
    <w:name w:val="Char Char Char Char Char 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811">
    <w:name w:val="81"/>
    <w:basedOn w:val="afff3"/>
    <w:next w:val="affff0"/>
    <w:qFormat/>
    <w:pPr>
      <w:ind w:firstLineChars="200" w:firstLine="560"/>
    </w:pPr>
    <w:rPr>
      <w:rFonts w:ascii="仿宋_GB2312" w:eastAsia="仿宋_GB2312" w:hAnsi="宋体"/>
      <w:sz w:val="28"/>
    </w:rPr>
  </w:style>
  <w:style w:type="paragraph" w:customStyle="1" w:styleId="HD11">
    <w:name w:val="HD正文11"/>
    <w:basedOn w:val="afff3"/>
    <w:next w:val="afffff0"/>
    <w:qFormat/>
    <w:pPr>
      <w:autoSpaceDE w:val="0"/>
      <w:autoSpaceDN w:val="0"/>
      <w:adjustRightInd w:val="0"/>
    </w:pPr>
    <w:rPr>
      <w:rFonts w:ascii="仿宋_GB2312" w:eastAsia="仿宋_GB2312"/>
      <w:color w:val="000000"/>
      <w:sz w:val="28"/>
      <w:szCs w:val="20"/>
    </w:rPr>
  </w:style>
  <w:style w:type="paragraph" w:customStyle="1" w:styleId="711">
    <w:name w:val="71"/>
    <w:basedOn w:val="afff3"/>
    <w:next w:val="affff0"/>
    <w:qFormat/>
    <w:pPr>
      <w:ind w:firstLineChars="200" w:firstLine="560"/>
    </w:pPr>
    <w:rPr>
      <w:rFonts w:ascii="仿宋_GB2312" w:eastAsia="仿宋_GB2312" w:hAnsi="宋体"/>
      <w:sz w:val="28"/>
    </w:rPr>
  </w:style>
  <w:style w:type="paragraph" w:customStyle="1" w:styleId="T41">
    <w:name w:val="T41"/>
    <w:basedOn w:val="afff3"/>
    <w:qFormat/>
    <w:pPr>
      <w:keepLines/>
      <w:widowControl/>
      <w:tabs>
        <w:tab w:val="left" w:pos="1276"/>
        <w:tab w:val="left" w:pos="1701"/>
        <w:tab w:val="left" w:pos="2126"/>
        <w:tab w:val="left" w:pos="2552"/>
        <w:tab w:val="left" w:pos="2977"/>
        <w:tab w:val="left" w:pos="3402"/>
      </w:tabs>
      <w:spacing w:after="120" w:line="300" w:lineRule="auto"/>
      <w:ind w:left="851" w:firstLine="0"/>
    </w:pPr>
    <w:rPr>
      <w:rFonts w:ascii="Microsoft Sans Serif" w:hAnsi="Microsoft Sans Serif"/>
      <w:kern w:val="0"/>
      <w:szCs w:val="20"/>
      <w:lang w:eastAsia="en-US"/>
    </w:rPr>
  </w:style>
  <w:style w:type="paragraph" w:customStyle="1" w:styleId="1ffffc">
    <w:name w:val="图中文字1"/>
    <w:basedOn w:val="afff3"/>
    <w:qFormat/>
    <w:pPr>
      <w:tabs>
        <w:tab w:val="left" w:pos="1320"/>
      </w:tabs>
      <w:adjustRightInd w:val="0"/>
      <w:snapToGrid w:val="0"/>
      <w:spacing w:line="0" w:lineRule="atLeast"/>
      <w:ind w:left="1320" w:hanging="420"/>
      <w:jc w:val="center"/>
    </w:pPr>
    <w:rPr>
      <w:rFonts w:ascii="Times New Roman" w:hAnsi="Times New Roman"/>
      <w:szCs w:val="20"/>
    </w:rPr>
  </w:style>
  <w:style w:type="paragraph" w:customStyle="1" w:styleId="217">
    <w:name w:val="样式21"/>
    <w:basedOn w:val="afff3"/>
    <w:qFormat/>
    <w:pPr>
      <w:tabs>
        <w:tab w:val="left" w:pos="2160"/>
      </w:tabs>
      <w:ind w:left="2160" w:hanging="420"/>
    </w:pPr>
    <w:rPr>
      <w:rFonts w:ascii="Times New Roman" w:hAnsi="Times New Roman"/>
    </w:rPr>
  </w:style>
  <w:style w:type="paragraph" w:customStyle="1" w:styleId="ISSNormal31">
    <w:name w:val="ISS_Normal31"/>
    <w:basedOn w:val="afff3"/>
    <w:qFormat/>
    <w:pPr>
      <w:tabs>
        <w:tab w:val="left" w:pos="2580"/>
      </w:tabs>
      <w:ind w:left="340" w:firstLineChars="200" w:firstLine="200"/>
    </w:pPr>
    <w:rPr>
      <w:rFonts w:ascii="Times New Roman" w:hAnsi="Times New Roman"/>
      <w:lang w:val="en-GB"/>
    </w:rPr>
  </w:style>
  <w:style w:type="paragraph" w:customStyle="1" w:styleId="1ffffd">
    <w:name w:val="图号1"/>
    <w:basedOn w:val="afff3"/>
    <w:next w:val="afff3"/>
    <w:qFormat/>
    <w:pPr>
      <w:tabs>
        <w:tab w:val="left" w:pos="3000"/>
      </w:tabs>
      <w:adjustRightInd w:val="0"/>
      <w:snapToGrid w:val="0"/>
      <w:ind w:left="3000" w:hanging="420"/>
      <w:jc w:val="center"/>
    </w:pPr>
    <w:rPr>
      <w:rFonts w:ascii="Times New Roman" w:hAnsi="Times New Roman" w:cs="宋体"/>
      <w:szCs w:val="20"/>
    </w:rPr>
  </w:style>
  <w:style w:type="paragraph" w:customStyle="1" w:styleId="2210">
    <w:name w:val="样式 正文首行缩进 2 + 首行缩进:  2 字符1"/>
    <w:basedOn w:val="2f8"/>
    <w:qFormat/>
    <w:pPr>
      <w:widowControl w:val="0"/>
      <w:spacing w:line="360" w:lineRule="auto"/>
      <w:ind w:firstLine="200"/>
      <w:jc w:val="both"/>
    </w:pPr>
    <w:rPr>
      <w:rFonts w:ascii="Times New Roman" w:eastAsia="宋体" w:hAnsi="Times New Roman" w:cs="宋体"/>
      <w:sz w:val="24"/>
      <w:szCs w:val="20"/>
    </w:rPr>
  </w:style>
  <w:style w:type="paragraph" w:customStyle="1" w:styleId="ParaChar1">
    <w:name w:val="默认段落字体 Para Char1"/>
    <w:basedOn w:val="afff3"/>
    <w:qFormat/>
    <w:pPr>
      <w:ind w:firstLine="0"/>
    </w:pPr>
    <w:rPr>
      <w:rFonts w:ascii="Tahoma" w:hAnsi="Tahoma"/>
      <w:szCs w:val="20"/>
    </w:rPr>
  </w:style>
  <w:style w:type="paragraph" w:customStyle="1" w:styleId="ISSNormal21">
    <w:name w:val="ISS_Normal21"/>
    <w:basedOn w:val="afff3"/>
    <w:qFormat/>
    <w:pPr>
      <w:ind w:left="170" w:firstLineChars="200" w:firstLine="200"/>
    </w:pPr>
    <w:rPr>
      <w:rFonts w:ascii="Times New Roman" w:hAnsi="Times New Roman"/>
      <w:lang w:val="en-GB"/>
    </w:rPr>
  </w:style>
  <w:style w:type="paragraph" w:customStyle="1" w:styleId="CharCharCharCharCharCharCharChar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jhTitle11">
    <w:name w:val="jhTitle11"/>
    <w:basedOn w:val="10"/>
    <w:next w:val="affffe"/>
    <w:qFormat/>
    <w:pPr>
      <w:numPr>
        <w:numId w:val="0"/>
      </w:numPr>
      <w:tabs>
        <w:tab w:val="left" w:pos="1134"/>
      </w:tabs>
      <w:spacing w:beforeLines="50" w:afterLines="100" w:line="578" w:lineRule="auto"/>
      <w:ind w:left="851" w:hanging="851"/>
    </w:pPr>
    <w:rPr>
      <w:rFonts w:ascii="Verdana" w:hAnsi="Verdana"/>
      <w:b/>
      <w:bCs w:val="0"/>
      <w:kern w:val="44"/>
      <w:sz w:val="32"/>
      <w:szCs w:val="32"/>
      <w:lang w:eastAsia="en-US"/>
    </w:rPr>
  </w:style>
  <w:style w:type="paragraph" w:customStyle="1" w:styleId="jhTitle21">
    <w:name w:val="jhTitle21"/>
    <w:basedOn w:val="2"/>
    <w:next w:val="affffe"/>
    <w:qFormat/>
    <w:pPr>
      <w:keepNext/>
      <w:numPr>
        <w:ilvl w:val="0"/>
        <w:numId w:val="0"/>
      </w:numPr>
      <w:tabs>
        <w:tab w:val="left" w:pos="1134"/>
      </w:tabs>
      <w:adjustRightInd/>
      <w:spacing w:before="260" w:afterLines="100" w:line="416" w:lineRule="auto"/>
      <w:ind w:left="851" w:hanging="851"/>
      <w:jc w:val="both"/>
      <w:textAlignment w:val="auto"/>
    </w:pPr>
    <w:rPr>
      <w:b/>
      <w:bCs w:val="0"/>
      <w:kern w:val="2"/>
      <w:sz w:val="32"/>
      <w:szCs w:val="32"/>
    </w:rPr>
  </w:style>
  <w:style w:type="paragraph" w:customStyle="1" w:styleId="jhTitle31">
    <w:name w:val="jhTitle31"/>
    <w:basedOn w:val="30"/>
    <w:next w:val="affffe"/>
    <w:qFormat/>
    <w:pPr>
      <w:keepNext/>
      <w:numPr>
        <w:ilvl w:val="0"/>
        <w:numId w:val="0"/>
      </w:numPr>
      <w:tabs>
        <w:tab w:val="left" w:pos="1134"/>
      </w:tabs>
      <w:spacing w:before="50" w:afterLines="100" w:after="120" w:line="416" w:lineRule="auto"/>
      <w:ind w:left="851" w:hanging="851"/>
      <w:jc w:val="both"/>
    </w:pPr>
    <w:rPr>
      <w:rFonts w:ascii="Times New Roman" w:hAnsi="Times New Roman" w:cs="Times New Roman"/>
      <w:bCs w:val="0"/>
      <w:sz w:val="32"/>
      <w:szCs w:val="32"/>
    </w:rPr>
  </w:style>
  <w:style w:type="paragraph" w:customStyle="1" w:styleId="jhTitle41">
    <w:name w:val="jhTitle41"/>
    <w:basedOn w:val="4"/>
    <w:next w:val="affffe"/>
    <w:qFormat/>
    <w:pPr>
      <w:keepNext/>
      <w:numPr>
        <w:ilvl w:val="0"/>
        <w:numId w:val="0"/>
      </w:numPr>
      <w:tabs>
        <w:tab w:val="left" w:pos="1134"/>
      </w:tabs>
      <w:spacing w:beforeLines="50" w:afterLines="100"/>
      <w:ind w:left="851" w:hanging="851"/>
      <w:jc w:val="both"/>
    </w:pPr>
    <w:rPr>
      <w:rFonts w:eastAsia="黑体" w:cs="Times New Roman"/>
      <w:sz w:val="32"/>
      <w:szCs w:val="28"/>
    </w:rPr>
  </w:style>
  <w:style w:type="paragraph" w:customStyle="1" w:styleId="jhTitle51">
    <w:name w:val="jhTitle51"/>
    <w:basedOn w:val="51"/>
    <w:qFormat/>
    <w:pPr>
      <w:keepNext/>
      <w:tabs>
        <w:tab w:val="left" w:pos="1134"/>
      </w:tabs>
      <w:spacing w:beforeLines="50" w:before="120" w:afterLines="100" w:after="120"/>
      <w:ind w:left="851" w:hanging="851"/>
    </w:pPr>
    <w:rPr>
      <w:rFonts w:ascii="Times New Roman" w:eastAsia="黑体" w:hAnsi="Times New Roman"/>
      <w:sz w:val="32"/>
    </w:rPr>
  </w:style>
  <w:style w:type="paragraph" w:customStyle="1" w:styleId="CSS1210">
    <w:name w:val="样式 CSS1级正文 + 首行缩进:  2 字符1"/>
    <w:basedOn w:val="afff3"/>
    <w:qFormat/>
    <w:pPr>
      <w:adjustRightInd w:val="0"/>
      <w:snapToGrid w:val="0"/>
      <w:ind w:firstLineChars="200" w:firstLine="480"/>
    </w:pPr>
    <w:rPr>
      <w:rFonts w:ascii="Times New Roman" w:hAnsi="Times New Roman" w:cs="宋体"/>
      <w:szCs w:val="20"/>
    </w:rPr>
  </w:style>
  <w:style w:type="paragraph" w:customStyle="1" w:styleId="21561">
    <w:name w:val="样式 段落缩进2 小四 + 段前: 15.6 磅1"/>
    <w:basedOn w:val="afff3"/>
    <w:qFormat/>
    <w:pPr>
      <w:spacing w:before="312"/>
      <w:ind w:firstLineChars="200" w:firstLine="480"/>
    </w:pPr>
    <w:rPr>
      <w:rFonts w:ascii="宋体" w:hAnsi="宋体"/>
      <w:szCs w:val="20"/>
    </w:rPr>
  </w:style>
  <w:style w:type="paragraph" w:customStyle="1" w:styleId="2CharChar1">
    <w:name w:val="样式 首行缩进:  2 字符 Char Char1"/>
    <w:basedOn w:val="afff3"/>
    <w:qFormat/>
    <w:pPr>
      <w:ind w:firstLineChars="200" w:firstLine="480"/>
    </w:pPr>
    <w:rPr>
      <w:rFonts w:ascii="Times New Roman" w:hAnsi="Times New Roman"/>
      <w:szCs w:val="20"/>
    </w:rPr>
  </w:style>
  <w:style w:type="paragraph" w:customStyle="1" w:styleId="2CharCharCharChar1">
    <w:name w:val="样式 首行缩进:  2 字符 Char Char Char Char1"/>
    <w:basedOn w:val="afff3"/>
    <w:qFormat/>
    <w:pPr>
      <w:ind w:firstLineChars="200" w:firstLine="480"/>
    </w:pPr>
    <w:rPr>
      <w:rFonts w:ascii="Times New Roman" w:hAnsi="Times New Roman" w:cs="宋体"/>
      <w:szCs w:val="20"/>
    </w:rPr>
  </w:style>
  <w:style w:type="paragraph" w:customStyle="1" w:styleId="2CharCharCharCharChar1">
    <w:name w:val="样式 首行缩进:  2 字符 Char Char Char Char Char1"/>
    <w:basedOn w:val="afff3"/>
    <w:qFormat/>
    <w:pPr>
      <w:ind w:firstLineChars="200" w:firstLine="480"/>
    </w:pPr>
    <w:rPr>
      <w:rFonts w:ascii="Times New Roman" w:hAnsi="Times New Roman" w:cs="宋体"/>
    </w:rPr>
  </w:style>
  <w:style w:type="paragraph" w:customStyle="1" w:styleId="1ffffe">
    <w:name w:val="正文首行缩进两字符1"/>
    <w:basedOn w:val="afff3"/>
    <w:qFormat/>
    <w:pPr>
      <w:ind w:firstLineChars="200" w:firstLine="200"/>
    </w:pPr>
    <w:rPr>
      <w:rFonts w:ascii="Times New Roman" w:hAnsi="Times New Roman"/>
      <w:szCs w:val="20"/>
    </w:rPr>
  </w:style>
  <w:style w:type="paragraph" w:customStyle="1" w:styleId="11f">
    <w:name w:val="标准正文11"/>
    <w:basedOn w:val="afff3"/>
    <w:qFormat/>
    <w:pPr>
      <w:snapToGrid w:val="0"/>
      <w:ind w:firstLine="482"/>
    </w:pPr>
    <w:rPr>
      <w:rFonts w:ascii="Times New Roman" w:hAnsi="Times New Roman"/>
    </w:rPr>
  </w:style>
  <w:style w:type="paragraph" w:customStyle="1" w:styleId="218">
    <w:name w:val="标准正文21"/>
    <w:basedOn w:val="afff3"/>
    <w:qFormat/>
    <w:pPr>
      <w:snapToGrid w:val="0"/>
      <w:ind w:firstLine="482"/>
    </w:pPr>
    <w:rPr>
      <w:rFonts w:ascii="Times New Roman" w:hAnsi="Times New Roman"/>
    </w:rPr>
  </w:style>
  <w:style w:type="paragraph" w:customStyle="1" w:styleId="CSS111">
    <w:name w:val="CSS1级编号11"/>
    <w:basedOn w:val="afff3"/>
    <w:qFormat/>
    <w:pPr>
      <w:ind w:firstLine="0"/>
    </w:pPr>
    <w:rPr>
      <w:rFonts w:ascii="Times New Roman" w:hAnsi="Times New Roman"/>
    </w:rPr>
  </w:style>
  <w:style w:type="paragraph" w:customStyle="1" w:styleId="B10">
    <w:name w:val="项目编号B1"/>
    <w:basedOn w:val="afff3"/>
    <w:qFormat/>
    <w:pPr>
      <w:tabs>
        <w:tab w:val="left" w:pos="620"/>
      </w:tabs>
      <w:ind w:left="620" w:hanging="420"/>
    </w:pPr>
    <w:rPr>
      <w:rFonts w:ascii="Times New Roman" w:hAnsi="Times New Roman"/>
    </w:rPr>
  </w:style>
  <w:style w:type="paragraph" w:customStyle="1" w:styleId="11f0">
    <w:name w:val="数字编号11"/>
    <w:basedOn w:val="afff3"/>
    <w:qFormat/>
    <w:pPr>
      <w:ind w:firstLine="0"/>
    </w:pPr>
    <w:rPr>
      <w:rFonts w:ascii="Times New Roman" w:hAnsi="Times New Roman"/>
    </w:rPr>
  </w:style>
  <w:style w:type="paragraph" w:customStyle="1" w:styleId="219">
    <w:name w:val="数字编号21"/>
    <w:basedOn w:val="afff3"/>
    <w:qFormat/>
    <w:pPr>
      <w:tabs>
        <w:tab w:val="left" w:pos="620"/>
      </w:tabs>
      <w:ind w:leftChars="200" w:left="620" w:hangingChars="200" w:hanging="420"/>
    </w:pPr>
    <w:rPr>
      <w:rFonts w:ascii="Times New Roman" w:hAnsi="Times New Roman"/>
    </w:rPr>
  </w:style>
  <w:style w:type="paragraph" w:customStyle="1" w:styleId="A12">
    <w:name w:val="项目编号A1"/>
    <w:basedOn w:val="afff3"/>
    <w:qFormat/>
    <w:pPr>
      <w:tabs>
        <w:tab w:val="left" w:pos="620"/>
      </w:tabs>
      <w:ind w:left="618" w:hanging="420"/>
    </w:pPr>
    <w:rPr>
      <w:rFonts w:ascii="Times New Roman" w:hAnsi="Times New Roman"/>
    </w:rPr>
  </w:style>
  <w:style w:type="paragraph" w:customStyle="1" w:styleId="jhText1">
    <w:name w:val="jhText1"/>
    <w:basedOn w:val="afff3"/>
    <w:qFormat/>
    <w:pPr>
      <w:ind w:firstLineChars="200" w:firstLine="200"/>
    </w:pPr>
    <w:rPr>
      <w:rFonts w:ascii="Times New Roman" w:hAnsi="Times New Roman"/>
    </w:rPr>
  </w:style>
  <w:style w:type="paragraph" w:customStyle="1" w:styleId="1fffff">
    <w:name w:val="二级节标题1"/>
    <w:next w:val="afff3"/>
    <w:qFormat/>
    <w:pPr>
      <w:tabs>
        <w:tab w:val="left" w:pos="672"/>
        <w:tab w:val="left" w:pos="1080"/>
      </w:tabs>
      <w:spacing w:before="240" w:after="240" w:line="400" w:lineRule="atLeast"/>
      <w:ind w:left="709" w:hanging="709"/>
      <w:outlineLvl w:val="2"/>
    </w:pPr>
    <w:rPr>
      <w:rFonts w:ascii="Arial" w:eastAsia="宋体" w:hAnsi="Arial" w:cs="Times New Roman"/>
      <w:b/>
      <w:sz w:val="30"/>
      <w:szCs w:val="30"/>
    </w:rPr>
  </w:style>
  <w:style w:type="paragraph" w:customStyle="1" w:styleId="Index11">
    <w:name w:val="Index 11"/>
    <w:basedOn w:val="afff3"/>
    <w:next w:val="afff3"/>
    <w:qFormat/>
    <w:pPr>
      <w:spacing w:line="240" w:lineRule="auto"/>
      <w:ind w:firstLine="0"/>
    </w:pPr>
    <w:rPr>
      <w:rFonts w:ascii="Times New Roman" w:hAnsi="Times New Roman"/>
      <w:sz w:val="21"/>
    </w:rPr>
  </w:style>
  <w:style w:type="paragraph" w:customStyle="1" w:styleId="1fffff0">
    <w:name w:val="图五1"/>
    <w:basedOn w:val="afff3"/>
    <w:qFormat/>
    <w:pPr>
      <w:spacing w:line="240" w:lineRule="atLeast"/>
      <w:ind w:firstLine="0"/>
      <w:jc w:val="center"/>
    </w:pPr>
    <w:rPr>
      <w:rFonts w:ascii="Times New Roman" w:hAnsi="Times New Roman"/>
      <w:sz w:val="21"/>
    </w:rPr>
  </w:style>
  <w:style w:type="paragraph" w:customStyle="1" w:styleId="CharChar1CharCharCharCharCharChar1">
    <w:name w:val="Char Char1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CharCharCharCharCharChar12">
    <w:name w:val="Char Char1 Char Char Char Char Char Char1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fffff1">
    <w:name w:val="部分1"/>
    <w:basedOn w:val="affffffe"/>
    <w:next w:val="affffffe"/>
    <w:uiPriority w:val="99"/>
    <w:qFormat/>
    <w:pPr>
      <w:widowControl w:val="0"/>
      <w:spacing w:line="360" w:lineRule="auto"/>
      <w:ind w:left="3060"/>
    </w:pPr>
    <w:rPr>
      <w:rFonts w:ascii="Arial" w:eastAsia="黑体" w:hAnsi="Arial" w:cs="Arial"/>
      <w:spacing w:val="0"/>
      <w:kern w:val="2"/>
      <w:sz w:val="36"/>
    </w:rPr>
  </w:style>
  <w:style w:type="paragraph" w:customStyle="1" w:styleId="1fffff2">
    <w:name w:val="表中文字1"/>
    <w:basedOn w:val="afff3"/>
    <w:qFormat/>
    <w:pPr>
      <w:widowControl/>
      <w:ind w:firstLine="0"/>
    </w:pPr>
    <w:rPr>
      <w:rFonts w:ascii="Times New Roman" w:eastAsia="仿宋_GB2312" w:hAnsi="Times New Roman"/>
      <w:szCs w:val="20"/>
    </w:rPr>
  </w:style>
  <w:style w:type="paragraph" w:customStyle="1" w:styleId="1fffff3">
    <w:name w:val="样式 (中文) 黑体 二号 居中1"/>
    <w:basedOn w:val="afff3"/>
    <w:qFormat/>
    <w:pPr>
      <w:ind w:firstLine="0"/>
      <w:jc w:val="left"/>
    </w:pPr>
    <w:rPr>
      <w:rFonts w:ascii="Times New Roman" w:eastAsia="黑体" w:hAnsi="Times New Roman" w:cs="宋体"/>
      <w:sz w:val="44"/>
      <w:szCs w:val="20"/>
    </w:rPr>
  </w:style>
  <w:style w:type="paragraph" w:customStyle="1" w:styleId="224">
    <w:name w:val="样式 首行缩进:  2 字符2"/>
    <w:basedOn w:val="afff3"/>
    <w:qFormat/>
    <w:pPr>
      <w:spacing w:beforeLines="50"/>
      <w:ind w:firstLineChars="200" w:firstLine="200"/>
    </w:pPr>
    <w:rPr>
      <w:rFonts w:ascii="Times New Roman" w:hAnsi="Times New Roman" w:cs="宋体"/>
      <w:szCs w:val="20"/>
    </w:rPr>
  </w:style>
  <w:style w:type="paragraph" w:customStyle="1" w:styleId="33level3PIM3H3Level3Headh3sect1231">
    <w:name w:val="样式 标题 3市检方案标题3第二层条level_3PIM 3H3Level 3 Headh3sect1.2.3...1"/>
    <w:basedOn w:val="afff3"/>
    <w:qFormat/>
    <w:pPr>
      <w:tabs>
        <w:tab w:val="left" w:pos="420"/>
      </w:tabs>
      <w:ind w:left="420" w:hanging="420"/>
    </w:pPr>
    <w:rPr>
      <w:rFonts w:ascii="Times New Roman" w:hAnsi="Times New Roman"/>
    </w:rPr>
  </w:style>
  <w:style w:type="paragraph" w:customStyle="1" w:styleId="712">
    <w:name w:val="样式71"/>
    <w:basedOn w:val="afff3"/>
    <w:qFormat/>
    <w:pPr>
      <w:autoSpaceDE w:val="0"/>
      <w:autoSpaceDN w:val="0"/>
      <w:adjustRightInd w:val="0"/>
      <w:spacing w:line="440" w:lineRule="atLeast"/>
      <w:ind w:firstLine="601"/>
      <w:textAlignment w:val="baseline"/>
    </w:pPr>
    <w:rPr>
      <w:rFonts w:ascii="宋体" w:hAnsi="Times New Roman"/>
      <w:kern w:val="0"/>
      <w:szCs w:val="20"/>
    </w:rPr>
  </w:style>
  <w:style w:type="paragraph" w:customStyle="1" w:styleId="TableText1">
    <w:name w:val="Table Text1"/>
    <w:basedOn w:val="afff3"/>
    <w:qFormat/>
    <w:pPr>
      <w:widowControl/>
      <w:tabs>
        <w:tab w:val="decimal" w:pos="0"/>
      </w:tabs>
      <w:overflowPunct w:val="0"/>
      <w:autoSpaceDE w:val="0"/>
      <w:autoSpaceDN w:val="0"/>
      <w:adjustRightInd w:val="0"/>
      <w:spacing w:line="240" w:lineRule="auto"/>
      <w:ind w:firstLine="0"/>
      <w:jc w:val="left"/>
      <w:textAlignment w:val="baseline"/>
    </w:pPr>
    <w:rPr>
      <w:rFonts w:ascii="Times New Roman" w:hAnsi="Times New Roman"/>
      <w:kern w:val="0"/>
      <w:szCs w:val="20"/>
    </w:rPr>
  </w:style>
  <w:style w:type="paragraph" w:customStyle="1" w:styleId="121815618CharChar1">
    <w:name w:val="样式 幼圆 12 磅 加粗 段前: 18 磅 段后: 15.6 磅 行距: 最小值 18 磅 Char Char1"/>
    <w:basedOn w:val="afff3"/>
    <w:qFormat/>
    <w:pPr>
      <w:adjustRightInd w:val="0"/>
      <w:snapToGrid w:val="0"/>
      <w:spacing w:before="360" w:after="240" w:line="340" w:lineRule="atLeast"/>
      <w:ind w:firstLine="0"/>
    </w:pPr>
    <w:rPr>
      <w:rFonts w:ascii="宋体" w:hAnsi="宋体"/>
      <w:b/>
      <w:bCs/>
      <w:kern w:val="0"/>
      <w:sz w:val="21"/>
      <w:szCs w:val="21"/>
    </w:rPr>
  </w:style>
  <w:style w:type="paragraph" w:customStyle="1" w:styleId="1fffff4">
    <w:name w:val="普通正文1"/>
    <w:basedOn w:val="afff3"/>
    <w:qFormat/>
    <w:pPr>
      <w:adjustRightInd w:val="0"/>
      <w:spacing w:before="120" w:after="120"/>
      <w:ind w:firstLine="480"/>
      <w:jc w:val="left"/>
      <w:textAlignment w:val="baseline"/>
    </w:pPr>
    <w:rPr>
      <w:kern w:val="0"/>
    </w:rPr>
  </w:style>
  <w:style w:type="paragraph" w:customStyle="1" w:styleId="1fffff5">
    <w:name w:val="特点正文1"/>
    <w:basedOn w:val="afff3"/>
    <w:next w:val="2f3"/>
    <w:qFormat/>
    <w:pPr>
      <w:ind w:firstLine="0"/>
    </w:pPr>
    <w:rPr>
      <w:rFonts w:ascii="Times New Roman" w:hAnsi="Times New Roman"/>
      <w:szCs w:val="20"/>
    </w:rPr>
  </w:style>
  <w:style w:type="paragraph" w:customStyle="1" w:styleId="MyTest1">
    <w:name w:val="MyTest1"/>
    <w:basedOn w:val="2f8"/>
    <w:qFormat/>
    <w:pPr>
      <w:widowControl w:val="0"/>
      <w:spacing w:line="360" w:lineRule="auto"/>
      <w:ind w:firstLine="200"/>
      <w:jc w:val="both"/>
    </w:pPr>
    <w:rPr>
      <w:rFonts w:ascii="Times New Roman" w:eastAsia="宋体" w:hAnsi="Times New Roman" w:cs="Times New Roman"/>
      <w:sz w:val="24"/>
    </w:rPr>
  </w:style>
  <w:style w:type="paragraph" w:customStyle="1" w:styleId="wl1">
    <w:name w:val="wl正文1"/>
    <w:basedOn w:val="afff3"/>
    <w:qFormat/>
    <w:pPr>
      <w:ind w:leftChars="100" w:left="210" w:rightChars="100" w:right="210" w:firstLine="420"/>
    </w:pPr>
    <w:rPr>
      <w:rFonts w:ascii="宋体" w:hAnsi="宋体"/>
      <w:szCs w:val="18"/>
    </w:rPr>
  </w:style>
  <w:style w:type="paragraph" w:customStyle="1" w:styleId="1fffff6">
    <w:name w:val="标书正文1"/>
    <w:basedOn w:val="afff3"/>
    <w:qFormat/>
    <w:pPr>
      <w:adjustRightInd w:val="0"/>
      <w:snapToGrid w:val="0"/>
      <w:spacing w:line="300" w:lineRule="auto"/>
      <w:ind w:leftChars="1080" w:left="1080" w:firstLineChars="200" w:firstLine="200"/>
    </w:pPr>
    <w:rPr>
      <w:rFonts w:ascii="Times New Roman" w:hAnsi="Times New Roman"/>
      <w:sz w:val="21"/>
      <w:szCs w:val="20"/>
    </w:rPr>
  </w:style>
  <w:style w:type="paragraph" w:customStyle="1" w:styleId="wl10">
    <w:name w:val="wl正文_开头空两格1"/>
    <w:basedOn w:val="afff3"/>
    <w:qFormat/>
    <w:pPr>
      <w:ind w:firstLineChars="200" w:firstLine="480"/>
    </w:pPr>
    <w:rPr>
      <w:rFonts w:ascii="Times New Roman" w:hAnsi="Times New Roman" w:cs="宋体"/>
      <w:szCs w:val="20"/>
    </w:rPr>
  </w:style>
  <w:style w:type="paragraph" w:customStyle="1" w:styleId="1fffff7">
    <w:name w:val="报告正文1"/>
    <w:basedOn w:val="afff3"/>
    <w:qFormat/>
    <w:pPr>
      <w:ind w:firstLine="0"/>
    </w:pPr>
    <w:rPr>
      <w:rFonts w:ascii="Times New Roman" w:hAnsi="Times New Roman"/>
    </w:rPr>
  </w:style>
  <w:style w:type="paragraph" w:customStyle="1" w:styleId="NormalIndentalCharCharCharCharCharChar1">
    <w:name w:val="Normal Indental Char Char Char Char Char Char1"/>
    <w:basedOn w:val="afff3"/>
    <w:qFormat/>
    <w:pPr>
      <w:widowControl/>
      <w:overflowPunct w:val="0"/>
      <w:autoSpaceDE w:val="0"/>
      <w:autoSpaceDN w:val="0"/>
      <w:adjustRightInd w:val="0"/>
      <w:spacing w:after="240"/>
      <w:ind w:firstLineChars="200" w:firstLine="520"/>
    </w:pPr>
    <w:rPr>
      <w:rFonts w:ascii="Arial Narrow" w:eastAsia="楷体_GB2312" w:hAnsi="Arial Narrow"/>
      <w:spacing w:val="10"/>
      <w:kern w:val="0"/>
      <w:szCs w:val="20"/>
    </w:rPr>
  </w:style>
  <w:style w:type="paragraph" w:customStyle="1" w:styleId="NormalIndentalCharCharCharCharCharCharChar1">
    <w:name w:val="Normal Indental Char Char Char Char Char Char Char1"/>
    <w:basedOn w:val="afff3"/>
    <w:qFormat/>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rPr>
  </w:style>
  <w:style w:type="paragraph" w:customStyle="1" w:styleId="InfoBlue1">
    <w:name w:val="InfoBlue1"/>
    <w:basedOn w:val="afff3"/>
    <w:next w:val="affffe"/>
    <w:qFormat/>
    <w:pPr>
      <w:spacing w:after="120"/>
      <w:ind w:left="32" w:firstLine="425"/>
      <w:jc w:val="left"/>
    </w:pPr>
    <w:rPr>
      <w:rFonts w:ascii="宋体" w:hAnsi="宋体"/>
      <w:iCs/>
      <w:color w:val="000000"/>
      <w:kern w:val="0"/>
      <w:szCs w:val="20"/>
    </w:rPr>
  </w:style>
  <w:style w:type="paragraph" w:customStyle="1" w:styleId="CSI11">
    <w:name w:val="CSI1级文本1"/>
    <w:basedOn w:val="afff3"/>
    <w:qFormat/>
    <w:pPr>
      <w:ind w:firstLineChars="200" w:firstLine="200"/>
    </w:pPr>
    <w:rPr>
      <w:rFonts w:ascii="Times New Roman" w:hAnsi="Times New Roman"/>
    </w:rPr>
  </w:style>
  <w:style w:type="paragraph" w:customStyle="1" w:styleId="11f1">
    <w:name w:val="样式 黑体 五号 加粗 居中11"/>
    <w:basedOn w:val="afff3"/>
    <w:qFormat/>
    <w:pPr>
      <w:ind w:firstLine="0"/>
      <w:jc w:val="center"/>
    </w:pPr>
    <w:rPr>
      <w:rFonts w:ascii="黑体" w:eastAsia="黑体" w:hAnsi="Times New Roman" w:cs="宋体"/>
      <w:b/>
      <w:bCs/>
      <w:sz w:val="21"/>
      <w:szCs w:val="21"/>
    </w:rPr>
  </w:style>
  <w:style w:type="paragraph" w:customStyle="1" w:styleId="413">
    <w:name w:val="正文仿宋41"/>
    <w:basedOn w:val="afff3"/>
    <w:qFormat/>
    <w:pPr>
      <w:spacing w:beforeLines="50" w:afterLines="50"/>
      <w:ind w:firstLineChars="200" w:firstLine="560"/>
    </w:pPr>
    <w:rPr>
      <w:rFonts w:ascii="仿宋_GB2312" w:eastAsia="仿宋_GB2312" w:hAnsi="Times New Roman"/>
      <w:sz w:val="28"/>
    </w:rPr>
  </w:style>
  <w:style w:type="paragraph" w:customStyle="1" w:styleId="CharCharCharChar1CharCharCharCharCharCharCharCharCharCharChar1">
    <w:name w:val="Char Char Char Char1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character" w:customStyle="1" w:styleId="f1">
    <w:name w:val="f1"/>
    <w:basedOn w:val="afff4"/>
    <w:qFormat/>
  </w:style>
  <w:style w:type="paragraph" w:customStyle="1" w:styleId="1fffff8">
    <w:name w:val="项目符号1"/>
    <w:basedOn w:val="70"/>
    <w:qFormat/>
    <w:pPr>
      <w:keepNext w:val="0"/>
      <w:tabs>
        <w:tab w:val="left" w:pos="520"/>
      </w:tabs>
      <w:spacing w:after="80" w:line="300" w:lineRule="auto"/>
      <w:ind w:left="520" w:hangingChars="200" w:hanging="520"/>
      <w:outlineLvl w:val="9"/>
    </w:pPr>
    <w:rPr>
      <w:rFonts w:asciiTheme="minorEastAsia" w:hAnsiTheme="minorEastAsia"/>
      <w:b w:val="0"/>
      <w:bCs w:val="0"/>
      <w:spacing w:val="10"/>
      <w:szCs w:val="20"/>
    </w:rPr>
  </w:style>
  <w:style w:type="paragraph" w:customStyle="1" w:styleId="CSS">
    <w:name w:val="CSS二级中文编号"/>
    <w:basedOn w:val="afff3"/>
    <w:next w:val="CSS2"/>
    <w:qFormat/>
    <w:pPr>
      <w:ind w:left="3780" w:hanging="420"/>
    </w:pPr>
    <w:rPr>
      <w:rFonts w:ascii="Times New Roman" w:hAnsi="Times New Roman"/>
    </w:rPr>
  </w:style>
  <w:style w:type="paragraph" w:customStyle="1" w:styleId="CSS1Char0">
    <w:name w:val="CSS1级编号 Char"/>
    <w:basedOn w:val="afff3"/>
    <w:link w:val="CSS1CharChar0"/>
    <w:qFormat/>
    <w:pPr>
      <w:tabs>
        <w:tab w:val="left" w:pos="648"/>
      </w:tabs>
      <w:ind w:left="3780" w:firstLine="118"/>
    </w:pPr>
    <w:rPr>
      <w:rFonts w:ascii="Times New Roman" w:hAnsi="Times New Roman"/>
    </w:rPr>
  </w:style>
  <w:style w:type="character" w:customStyle="1" w:styleId="CSS1CharChar0">
    <w:name w:val="CSS1级编号 Char Char"/>
    <w:link w:val="CSS1Char0"/>
    <w:qFormat/>
    <w:rPr>
      <w:rFonts w:ascii="Times New Roman" w:eastAsia="宋体" w:hAnsi="Times New Roman" w:cs="Times New Roman"/>
      <w:sz w:val="24"/>
      <w:szCs w:val="24"/>
    </w:rPr>
  </w:style>
  <w:style w:type="paragraph" w:customStyle="1" w:styleId="5TCD">
    <w:name w:val="5.TCD带点条目"/>
    <w:basedOn w:val="afff3"/>
    <w:qFormat/>
    <w:pPr>
      <w:widowControl/>
      <w:adjustRightInd w:val="0"/>
      <w:ind w:left="3780" w:hanging="420"/>
      <w:jc w:val="left"/>
    </w:pPr>
    <w:rPr>
      <w:rFonts w:ascii="Times New Roman" w:hAnsi="Times New Roman"/>
      <w:kern w:val="0"/>
      <w:szCs w:val="20"/>
      <w:lang w:eastAsia="en-US" w:bidi="he-IL"/>
    </w:rPr>
  </w:style>
  <w:style w:type="paragraph" w:customStyle="1" w:styleId="BodySingle">
    <w:name w:val="Body Single"/>
    <w:basedOn w:val="afff3"/>
    <w:qFormat/>
    <w:pPr>
      <w:widowControl/>
      <w:overflowPunct w:val="0"/>
      <w:autoSpaceDE w:val="0"/>
      <w:autoSpaceDN w:val="0"/>
      <w:adjustRightInd w:val="0"/>
      <w:spacing w:line="240" w:lineRule="auto"/>
      <w:ind w:firstLine="0"/>
      <w:jc w:val="left"/>
      <w:textAlignment w:val="baseline"/>
    </w:pPr>
    <w:rPr>
      <w:rFonts w:ascii="Times New Roman" w:eastAsia="Times New Roman" w:hAnsi="Times New Roman"/>
      <w:kern w:val="0"/>
      <w:szCs w:val="20"/>
      <w:lang w:eastAsia="en-US"/>
    </w:rPr>
  </w:style>
  <w:style w:type="paragraph" w:customStyle="1" w:styleId="FigureandTableTitle">
    <w:name w:val="Figure and Table Title"/>
    <w:basedOn w:val="afff3"/>
    <w:qFormat/>
    <w:pPr>
      <w:widowControl/>
      <w:spacing w:line="240" w:lineRule="auto"/>
      <w:ind w:left="2160" w:firstLine="0"/>
      <w:jc w:val="left"/>
    </w:pPr>
    <w:rPr>
      <w:rFonts w:ascii="Helvetica-Light" w:hAnsi="Helvetica-Light"/>
      <w:b/>
      <w:bCs/>
      <w:kern w:val="0"/>
      <w:sz w:val="20"/>
      <w:lang w:eastAsia="en-US"/>
    </w:rPr>
  </w:style>
  <w:style w:type="paragraph" w:customStyle="1" w:styleId="affffffffffffffffc">
    <w:name w:val="符号正文"/>
    <w:basedOn w:val="afff3"/>
    <w:qFormat/>
    <w:pPr>
      <w:tabs>
        <w:tab w:val="left" w:pos="902"/>
      </w:tabs>
      <w:adjustRightInd w:val="0"/>
      <w:spacing w:after="20" w:line="440" w:lineRule="exact"/>
      <w:ind w:left="839" w:firstLineChars="200" w:hanging="357"/>
      <w:textAlignment w:val="baseline"/>
    </w:pPr>
    <w:rPr>
      <w:rFonts w:ascii="宋体" w:hAnsi="宋体"/>
      <w:kern w:val="0"/>
    </w:rPr>
  </w:style>
  <w:style w:type="paragraph" w:customStyle="1" w:styleId="1fffff9">
    <w:name w:val="列表1）"/>
    <w:basedOn w:val="affff0"/>
    <w:qFormat/>
    <w:pPr>
      <w:ind w:firstLine="200"/>
    </w:pPr>
  </w:style>
  <w:style w:type="paragraph" w:customStyle="1" w:styleId="L50">
    <w:name w:val="表L_5"/>
    <w:basedOn w:val="afff3"/>
    <w:qFormat/>
    <w:pPr>
      <w:adjustRightInd w:val="0"/>
      <w:spacing w:line="240" w:lineRule="exact"/>
      <w:ind w:firstLine="0"/>
      <w:jc w:val="left"/>
      <w:textAlignment w:val="baseline"/>
    </w:pPr>
    <w:rPr>
      <w:rFonts w:cs="Arial"/>
      <w:kern w:val="0"/>
      <w:sz w:val="21"/>
      <w:szCs w:val="21"/>
    </w:rPr>
  </w:style>
  <w:style w:type="paragraph" w:customStyle="1" w:styleId="M5">
    <w:name w:val="表M_5"/>
    <w:basedOn w:val="afff3"/>
    <w:qFormat/>
    <w:pPr>
      <w:adjustRightInd w:val="0"/>
      <w:spacing w:line="240" w:lineRule="exact"/>
      <w:ind w:firstLine="0"/>
      <w:jc w:val="center"/>
      <w:textAlignment w:val="baseline"/>
    </w:pPr>
    <w:rPr>
      <w:rFonts w:cs="Arial"/>
      <w:kern w:val="0"/>
      <w:sz w:val="21"/>
    </w:rPr>
  </w:style>
  <w:style w:type="paragraph" w:customStyle="1" w:styleId="5e">
    <w:name w:val="表头_5"/>
    <w:basedOn w:val="afff3"/>
    <w:qFormat/>
    <w:pPr>
      <w:tabs>
        <w:tab w:val="left" w:pos="3066"/>
        <w:tab w:val="center" w:pos="4258"/>
      </w:tabs>
      <w:adjustRightInd w:val="0"/>
      <w:spacing w:beforeLines="50" w:line="240" w:lineRule="exact"/>
      <w:ind w:firstLine="0"/>
      <w:jc w:val="center"/>
      <w:textAlignment w:val="baseline"/>
    </w:pPr>
    <w:rPr>
      <w:rFonts w:eastAsia="黑体" w:cs="Arial"/>
      <w:snapToGrid w:val="0"/>
      <w:kern w:val="0"/>
      <w:sz w:val="21"/>
      <w:szCs w:val="21"/>
    </w:rPr>
  </w:style>
  <w:style w:type="paragraph" w:customStyle="1" w:styleId="l18">
    <w:name w:val="l18"/>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Sourcetextbullet">
    <w:name w:val="Sourcetext bullet"/>
    <w:basedOn w:val="afff3"/>
    <w:qFormat/>
    <w:pPr>
      <w:widowControl/>
      <w:spacing w:after="120" w:line="240" w:lineRule="auto"/>
      <w:ind w:left="2160" w:hanging="420"/>
      <w:jc w:val="left"/>
    </w:pPr>
    <w:rPr>
      <w:rFonts w:ascii="Book Antiqua" w:hAnsi="Book Antiqua"/>
      <w:kern w:val="0"/>
      <w:sz w:val="20"/>
      <w:szCs w:val="20"/>
    </w:rPr>
  </w:style>
  <w:style w:type="paragraph" w:customStyle="1" w:styleId="NormalBullets">
    <w:name w:val="Normal Bullets"/>
    <w:basedOn w:val="afff3"/>
    <w:qFormat/>
    <w:pPr>
      <w:widowControl/>
      <w:numPr>
        <w:numId w:val="63"/>
      </w:numPr>
      <w:tabs>
        <w:tab w:val="clear" w:pos="425"/>
      </w:tabs>
      <w:spacing w:after="120" w:line="240" w:lineRule="auto"/>
      <w:ind w:left="0" w:firstLine="0"/>
      <w:jc w:val="left"/>
    </w:pPr>
    <w:rPr>
      <w:rFonts w:ascii="Palatino" w:hAnsi="Palatino"/>
      <w:kern w:val="0"/>
      <w:sz w:val="20"/>
      <w:lang w:eastAsia="en-US"/>
    </w:rPr>
  </w:style>
  <w:style w:type="paragraph" w:customStyle="1" w:styleId="NAPBullet">
    <w:name w:val="NAP Bullet"/>
    <w:basedOn w:val="afff3"/>
    <w:qFormat/>
    <w:pPr>
      <w:tabs>
        <w:tab w:val="left" w:pos="900"/>
      </w:tabs>
      <w:spacing w:line="240" w:lineRule="atLeast"/>
      <w:ind w:left="720" w:hanging="420"/>
    </w:pPr>
    <w:rPr>
      <w:rFonts w:ascii="Times New Roman" w:hAnsi="Times New Roman"/>
      <w:kern w:val="0"/>
      <w:sz w:val="22"/>
      <w:szCs w:val="20"/>
    </w:rPr>
  </w:style>
  <w:style w:type="paragraph" w:customStyle="1" w:styleId="NAPNormal">
    <w:name w:val="NAP Normal"/>
    <w:basedOn w:val="afff3"/>
    <w:qFormat/>
    <w:pPr>
      <w:spacing w:line="240" w:lineRule="exact"/>
      <w:ind w:firstLine="0"/>
    </w:pPr>
    <w:rPr>
      <w:rFonts w:ascii="Times New Roman" w:hAnsi="Times New Roman"/>
      <w:kern w:val="0"/>
      <w:sz w:val="22"/>
      <w:szCs w:val="20"/>
    </w:rPr>
  </w:style>
  <w:style w:type="paragraph" w:customStyle="1" w:styleId="affffffffffffffffd">
    <w:name w:val="段落"/>
    <w:basedOn w:val="afff3"/>
    <w:link w:val="Charfff"/>
    <w:qFormat/>
    <w:pPr>
      <w:spacing w:before="120" w:after="120" w:line="0" w:lineRule="atLeast"/>
      <w:ind w:firstLine="567"/>
    </w:pPr>
    <w:rPr>
      <w:rFonts w:ascii="Times New Roman" w:hAnsi="Times New Roman"/>
      <w:sz w:val="28"/>
      <w:szCs w:val="20"/>
    </w:rPr>
  </w:style>
  <w:style w:type="character" w:customStyle="1" w:styleId="1Char11">
    <w:name w:val="正文1 Char1"/>
    <w:qFormat/>
    <w:rPr>
      <w:spacing w:val="5"/>
      <w:kern w:val="2"/>
      <w:sz w:val="28"/>
    </w:rPr>
  </w:style>
  <w:style w:type="paragraph" w:customStyle="1" w:styleId="z10">
    <w:name w:val="z1"/>
    <w:basedOn w:val="afff3"/>
    <w:qFormat/>
    <w:pPr>
      <w:widowControl/>
      <w:wordWrap w:val="0"/>
      <w:adjustRightInd w:val="0"/>
      <w:snapToGrid w:val="0"/>
      <w:spacing w:beforeLines="50" w:afterLines="50" w:line="300" w:lineRule="auto"/>
      <w:ind w:leftChars="171" w:left="359" w:firstLineChars="200" w:firstLine="480"/>
    </w:pPr>
    <w:rPr>
      <w:szCs w:val="21"/>
    </w:rPr>
  </w:style>
  <w:style w:type="paragraph" w:customStyle="1" w:styleId="heading3">
    <w:name w:val="heading3"/>
    <w:basedOn w:val="afff3"/>
    <w:qFormat/>
    <w:pPr>
      <w:widowControl/>
      <w:spacing w:before="120" w:line="240" w:lineRule="auto"/>
      <w:ind w:firstLine="0"/>
      <w:jc w:val="left"/>
    </w:pPr>
    <w:rPr>
      <w:rFonts w:ascii="Verdana" w:hAnsi="Verdana"/>
      <w:b/>
      <w:bCs/>
      <w:kern w:val="0"/>
      <w:sz w:val="16"/>
      <w:szCs w:val="16"/>
    </w:rPr>
  </w:style>
  <w:style w:type="paragraph" w:customStyle="1" w:styleId="heading20">
    <w:name w:val="heading2"/>
    <w:basedOn w:val="afff3"/>
    <w:qFormat/>
    <w:pPr>
      <w:widowControl/>
      <w:spacing w:before="160" w:after="80" w:line="240" w:lineRule="auto"/>
      <w:ind w:firstLine="0"/>
      <w:jc w:val="left"/>
    </w:pPr>
    <w:rPr>
      <w:rFonts w:ascii="Verdana" w:hAnsi="Verdana"/>
      <w:b/>
      <w:bCs/>
      <w:kern w:val="0"/>
      <w:sz w:val="20"/>
      <w:szCs w:val="20"/>
    </w:rPr>
  </w:style>
  <w:style w:type="paragraph" w:customStyle="1" w:styleId="305050">
    <w:name w:val="样式 标题 3 + 段前: 0.5 行 段后: 0.5 行"/>
    <w:basedOn w:val="30"/>
    <w:qFormat/>
    <w:pPr>
      <w:keepNext/>
      <w:numPr>
        <w:ilvl w:val="0"/>
        <w:numId w:val="0"/>
      </w:numPr>
      <w:spacing w:beforeLines="50" w:before="120" w:afterLines="50" w:after="120" w:line="416" w:lineRule="auto"/>
    </w:pPr>
    <w:rPr>
      <w:rFonts w:ascii="Times New Roman" w:hAnsi="Times New Roman" w:cs="宋体"/>
      <w:sz w:val="36"/>
      <w:szCs w:val="20"/>
    </w:rPr>
  </w:style>
  <w:style w:type="paragraph" w:customStyle="1" w:styleId="z20">
    <w:name w:val="z2"/>
    <w:basedOn w:val="afff3"/>
    <w:qFormat/>
    <w:pPr>
      <w:keepNext/>
      <w:widowControl/>
      <w:wordWrap w:val="0"/>
      <w:spacing w:beforeLines="50" w:afterLines="50" w:line="300" w:lineRule="auto"/>
      <w:ind w:firstLine="0"/>
    </w:pPr>
    <w:rPr>
      <w:rFonts w:ascii="宋体" w:hAnsi="宋体"/>
      <w:b/>
      <w:bCs/>
    </w:rPr>
  </w:style>
  <w:style w:type="paragraph" w:customStyle="1" w:styleId="arial11pxgray">
    <w:name w:val="arial11pxgray"/>
    <w:basedOn w:val="afff3"/>
    <w:qFormat/>
    <w:pPr>
      <w:widowControl/>
      <w:tabs>
        <w:tab w:val="left" w:pos="900"/>
      </w:tabs>
      <w:spacing w:before="100" w:beforeAutospacing="1" w:after="100" w:afterAutospacing="1" w:line="240" w:lineRule="auto"/>
      <w:ind w:left="3780" w:hanging="420"/>
      <w:jc w:val="left"/>
    </w:pPr>
    <w:rPr>
      <w:rFonts w:cs="Arial"/>
      <w:color w:val="666666"/>
      <w:kern w:val="0"/>
      <w:sz w:val="17"/>
      <w:szCs w:val="17"/>
    </w:rPr>
  </w:style>
  <w:style w:type="paragraph" w:customStyle="1" w:styleId="1fffffa">
    <w:name w:val="标题1－宋"/>
    <w:basedOn w:val="10"/>
    <w:qFormat/>
    <w:pPr>
      <w:numPr>
        <w:numId w:val="0"/>
      </w:numPr>
      <w:tabs>
        <w:tab w:val="left" w:pos="0"/>
        <w:tab w:val="left" w:pos="900"/>
      </w:tabs>
      <w:spacing w:before="340" w:after="330"/>
      <w:ind w:left="900" w:firstLineChars="225" w:firstLine="540"/>
    </w:pPr>
    <w:rPr>
      <w:rFonts w:ascii="宋体" w:eastAsia="宋体" w:hAnsi="宋体"/>
      <w:b/>
      <w:kern w:val="44"/>
      <w:sz w:val="24"/>
    </w:rPr>
  </w:style>
  <w:style w:type="paragraph" w:customStyle="1" w:styleId="affffffffffffffffe">
    <w:name w:val="正文－石钊"/>
    <w:basedOn w:val="afff3"/>
    <w:qFormat/>
    <w:pPr>
      <w:spacing w:beforeLines="50" w:afterLines="50" w:line="240" w:lineRule="auto"/>
      <w:ind w:firstLineChars="200" w:firstLine="200"/>
    </w:pPr>
    <w:rPr>
      <w:rFonts w:ascii="Times New Roman" w:hAnsi="Times New Roman"/>
      <w:sz w:val="28"/>
    </w:rPr>
  </w:style>
  <w:style w:type="paragraph" w:customStyle="1" w:styleId="afffffffffffffffff">
    <w:name w:val="Ñù"/>
    <w:qFormat/>
    <w:pPr>
      <w:overflowPunct w:val="0"/>
      <w:autoSpaceDE w:val="0"/>
      <w:autoSpaceDN w:val="0"/>
      <w:adjustRightInd w:val="0"/>
      <w:spacing w:line="400" w:lineRule="exact"/>
      <w:jc w:val="both"/>
      <w:textAlignment w:val="baseline"/>
    </w:pPr>
    <w:rPr>
      <w:rFonts w:ascii="Times New Roman" w:eastAsia="宋体" w:hAnsi="Times New Roman" w:cs="Times New Roman"/>
      <w:sz w:val="24"/>
    </w:rPr>
  </w:style>
  <w:style w:type="paragraph" w:customStyle="1" w:styleId="afffffffffffffffff0">
    <w:name w:val="表正文中"/>
    <w:qFormat/>
    <w:pPr>
      <w:jc w:val="center"/>
    </w:pPr>
    <w:rPr>
      <w:rFonts w:ascii="Arial" w:eastAsia="宋体" w:hAnsi="Arial" w:cs="Times New Roman"/>
      <w:kern w:val="2"/>
      <w:sz w:val="18"/>
      <w:szCs w:val="24"/>
    </w:rPr>
  </w:style>
  <w:style w:type="paragraph" w:customStyle="1" w:styleId="afffffffffffffffff1">
    <w:name w:val="课程名"/>
    <w:next w:val="4"/>
    <w:qFormat/>
    <w:pPr>
      <w:keepNext/>
      <w:pageBreakBefore/>
      <w:shd w:val="clear" w:color="auto" w:fill="E6E6E6"/>
      <w:spacing w:beforeLines="50"/>
      <w:jc w:val="both"/>
      <w:outlineLvl w:val="2"/>
    </w:pPr>
    <w:rPr>
      <w:rFonts w:ascii="Arial" w:eastAsia="宋体" w:hAnsi="Arial" w:cs="Times New Roman"/>
      <w:b/>
      <w:kern w:val="2"/>
      <w:sz w:val="18"/>
      <w:szCs w:val="21"/>
    </w:rPr>
  </w:style>
  <w:style w:type="paragraph" w:customStyle="1" w:styleId="afffffffffffffffff2">
    <w:name w:val="表正文左"/>
    <w:qFormat/>
    <w:rPr>
      <w:rFonts w:ascii="Arial" w:eastAsia="宋体" w:hAnsi="Arial" w:cs="Times New Roman"/>
      <w:kern w:val="2"/>
      <w:sz w:val="18"/>
      <w:szCs w:val="24"/>
    </w:rPr>
  </w:style>
  <w:style w:type="paragraph" w:customStyle="1" w:styleId="afffffffffffffffff3">
    <w:name w:val="项目正文"/>
    <w:qFormat/>
    <w:pPr>
      <w:ind w:left="3780" w:hanging="227"/>
      <w:jc w:val="both"/>
    </w:pPr>
    <w:rPr>
      <w:rFonts w:ascii="Arial" w:eastAsia="宋体" w:hAnsi="Arial" w:cs="Times New Roman"/>
      <w:kern w:val="2"/>
      <w:sz w:val="18"/>
      <w:szCs w:val="24"/>
    </w:rPr>
  </w:style>
  <w:style w:type="paragraph" w:customStyle="1" w:styleId="afffffffffffffffff4">
    <w:name w:val="带符号"/>
    <w:basedOn w:val="afff3"/>
    <w:qFormat/>
    <w:pPr>
      <w:ind w:left="3780" w:hanging="420"/>
    </w:pPr>
    <w:rPr>
      <w:rFonts w:ascii="Times New Roman" w:hAnsi="Times New Roman"/>
      <w:szCs w:val="20"/>
    </w:rPr>
  </w:style>
  <w:style w:type="paragraph" w:customStyle="1" w:styleId="2fff6">
    <w:name w:val="项目2"/>
    <w:basedOn w:val="afff3"/>
    <w:qFormat/>
    <w:pPr>
      <w:widowControl/>
      <w:tabs>
        <w:tab w:val="left" w:pos="720"/>
        <w:tab w:val="left" w:pos="3516"/>
      </w:tabs>
      <w:spacing w:after="50"/>
      <w:ind w:left="3780" w:right="240" w:firstLine="360"/>
      <w:jc w:val="left"/>
    </w:pPr>
    <w:rPr>
      <w:rFonts w:ascii="宋体" w:hAnsi="Times New Roman"/>
      <w:kern w:val="0"/>
      <w:szCs w:val="20"/>
    </w:rPr>
  </w:style>
  <w:style w:type="paragraph" w:customStyle="1" w:styleId="2fff7">
    <w:name w:val="项目符号2"/>
    <w:basedOn w:val="afff3"/>
    <w:qFormat/>
    <w:pPr>
      <w:adjustRightInd w:val="0"/>
      <w:ind w:firstLine="0"/>
      <w:textAlignment w:val="baseline"/>
    </w:pPr>
    <w:rPr>
      <w:rFonts w:ascii="Times New Roman" w:hAnsi="Times New Roman"/>
      <w:kern w:val="24"/>
      <w:szCs w:val="20"/>
    </w:rPr>
  </w:style>
  <w:style w:type="paragraph" w:customStyle="1" w:styleId="indent">
    <w:name w:val="indent"/>
    <w:basedOn w:val="afff3"/>
    <w:qFormat/>
    <w:pPr>
      <w:widowControl/>
      <w:spacing w:before="100" w:beforeAutospacing="1" w:after="100" w:afterAutospacing="1" w:line="240" w:lineRule="atLeast"/>
      <w:ind w:firstLine="360"/>
      <w:jc w:val="left"/>
    </w:pPr>
    <w:rPr>
      <w:rFonts w:ascii="宋体" w:hAnsi="宋体" w:cs="宋体"/>
      <w:kern w:val="0"/>
      <w:sz w:val="18"/>
      <w:szCs w:val="18"/>
    </w:rPr>
  </w:style>
  <w:style w:type="paragraph" w:customStyle="1" w:styleId="figuredescriptionchar0">
    <w:name w:val="figuredescriptionchar"/>
    <w:basedOn w:val="afff3"/>
    <w:qFormat/>
    <w:pPr>
      <w:widowControl/>
      <w:spacing w:before="100" w:beforeAutospacing="1" w:after="100" w:afterAutospacing="1" w:line="240" w:lineRule="atLeast"/>
      <w:ind w:firstLine="0"/>
      <w:jc w:val="left"/>
    </w:pPr>
    <w:rPr>
      <w:rFonts w:ascii="宋体" w:hAnsi="宋体" w:cs="宋体"/>
      <w:kern w:val="0"/>
      <w:sz w:val="18"/>
      <w:szCs w:val="18"/>
    </w:rPr>
  </w:style>
  <w:style w:type="paragraph" w:customStyle="1" w:styleId="figuredescription0">
    <w:name w:val="figuredescription"/>
    <w:basedOn w:val="afff3"/>
    <w:qFormat/>
    <w:pPr>
      <w:widowControl/>
      <w:tabs>
        <w:tab w:val="left" w:pos="420"/>
      </w:tabs>
      <w:spacing w:before="100" w:beforeAutospacing="1" w:after="100" w:afterAutospacing="1" w:line="240" w:lineRule="atLeast"/>
      <w:ind w:left="3780" w:hanging="420"/>
      <w:jc w:val="left"/>
    </w:pPr>
    <w:rPr>
      <w:rFonts w:ascii="宋体" w:hAnsi="宋体" w:cs="宋体"/>
      <w:kern w:val="0"/>
      <w:sz w:val="18"/>
      <w:szCs w:val="18"/>
    </w:rPr>
  </w:style>
  <w:style w:type="paragraph" w:customStyle="1" w:styleId="tableheading">
    <w:name w:val="tableheading"/>
    <w:basedOn w:val="afff3"/>
    <w:qFormat/>
    <w:pPr>
      <w:widowControl/>
      <w:numPr>
        <w:numId w:val="64"/>
      </w:numPr>
      <w:tabs>
        <w:tab w:val="clear" w:pos="780"/>
        <w:tab w:val="left" w:pos="840"/>
      </w:tabs>
      <w:spacing w:before="100" w:beforeAutospacing="1" w:after="100" w:afterAutospacing="1" w:line="240" w:lineRule="atLeast"/>
      <w:ind w:left="3780" w:hanging="420"/>
      <w:jc w:val="left"/>
    </w:pPr>
    <w:rPr>
      <w:rFonts w:ascii="宋体" w:hAnsi="宋体" w:cs="宋体"/>
      <w:kern w:val="0"/>
      <w:sz w:val="18"/>
      <w:szCs w:val="18"/>
    </w:rPr>
  </w:style>
  <w:style w:type="paragraph" w:customStyle="1" w:styleId="p150">
    <w:name w:val="p150"/>
    <w:basedOn w:val="afff3"/>
    <w:qFormat/>
    <w:pPr>
      <w:widowControl/>
      <w:tabs>
        <w:tab w:val="left" w:pos="420"/>
      </w:tabs>
      <w:spacing w:before="100" w:beforeAutospacing="1" w:after="100" w:afterAutospacing="1"/>
      <w:ind w:left="3780" w:hanging="420"/>
      <w:jc w:val="left"/>
    </w:pPr>
    <w:rPr>
      <w:rFonts w:ascii="宋体" w:hAnsi="宋体" w:cs="宋体"/>
      <w:color w:val="000000"/>
      <w:kern w:val="0"/>
    </w:rPr>
  </w:style>
  <w:style w:type="paragraph" w:customStyle="1" w:styleId="ParaItem">
    <w:name w:val="ParaItem"/>
    <w:basedOn w:val="Paragraph"/>
    <w:qFormat/>
  </w:style>
  <w:style w:type="paragraph" w:customStyle="1" w:styleId="Paragraph">
    <w:name w:val="Paragraph"/>
    <w:basedOn w:val="afff3"/>
    <w:qFormat/>
    <w:pPr>
      <w:widowControl/>
      <w:tabs>
        <w:tab w:val="left" w:pos="902"/>
      </w:tabs>
      <w:adjustRightInd w:val="0"/>
      <w:spacing w:before="60" w:after="60" w:line="288" w:lineRule="auto"/>
      <w:textAlignment w:val="baseline"/>
    </w:pPr>
    <w:rPr>
      <w:rFonts w:ascii="Times New Roman" w:hAnsi="Times New Roman"/>
      <w:spacing w:val="10"/>
      <w:kern w:val="0"/>
      <w:szCs w:val="20"/>
    </w:rPr>
  </w:style>
  <w:style w:type="paragraph" w:customStyle="1" w:styleId="afffffffffffffffff5">
    <w:name w:val="正文段落"/>
    <w:link w:val="Charfff0"/>
    <w:qFormat/>
    <w:pPr>
      <w:spacing w:before="120" w:line="360" w:lineRule="auto"/>
      <w:ind w:left="3780" w:hanging="420"/>
      <w:jc w:val="both"/>
    </w:pPr>
    <w:rPr>
      <w:rFonts w:ascii="楷体_GB2312" w:eastAsia="楷体_GB2312" w:hAnsi="Times New Roman" w:cs="Times New Roman"/>
      <w:sz w:val="24"/>
    </w:rPr>
  </w:style>
  <w:style w:type="character" w:customStyle="1" w:styleId="Charfff0">
    <w:name w:val="正文段落 Char"/>
    <w:link w:val="afffffffffffffffff5"/>
    <w:qFormat/>
    <w:rPr>
      <w:rFonts w:ascii="楷体_GB2312" w:eastAsia="楷体_GB2312" w:hAnsi="Times New Roman" w:cs="Times New Roman"/>
      <w:kern w:val="0"/>
      <w:sz w:val="24"/>
      <w:szCs w:val="20"/>
    </w:rPr>
  </w:style>
  <w:style w:type="paragraph" w:customStyle="1" w:styleId="121">
    <w:name w:val="正文文字 12"/>
    <w:basedOn w:val="afff3"/>
    <w:qFormat/>
    <w:pPr>
      <w:spacing w:before="240" w:after="120"/>
      <w:ind w:leftChars="1500" w:left="1500" w:rightChars="200" w:right="200" w:firstLine="0"/>
    </w:pPr>
    <w:rPr>
      <w:rFonts w:ascii="Tahoma" w:eastAsia="楷体_GB2312" w:hAnsi="Tahoma"/>
    </w:rPr>
  </w:style>
  <w:style w:type="paragraph" w:customStyle="1" w:styleId="DefaultText1">
    <w:name w:val="Default Text:1"/>
    <w:basedOn w:val="afff3"/>
    <w:qFormat/>
    <w:pPr>
      <w:widowControl/>
      <w:spacing w:line="240" w:lineRule="auto"/>
      <w:ind w:firstLineChars="200" w:firstLine="200"/>
      <w:jc w:val="left"/>
    </w:pPr>
    <w:rPr>
      <w:rFonts w:ascii="Times New Roman" w:hAnsi="Times New Roman"/>
      <w:snapToGrid w:val="0"/>
      <w:kern w:val="0"/>
    </w:rPr>
  </w:style>
  <w:style w:type="paragraph" w:customStyle="1" w:styleId="afffffffffffffffff6">
    <w:name w:val="项目标题"/>
    <w:basedOn w:val="afff3"/>
    <w:link w:val="Charfff1"/>
    <w:qFormat/>
    <w:pPr>
      <w:autoSpaceDE w:val="0"/>
      <w:autoSpaceDN w:val="0"/>
      <w:adjustRightInd w:val="0"/>
      <w:ind w:firstLine="0"/>
      <w:textAlignment w:val="baseline"/>
    </w:pPr>
    <w:rPr>
      <w:rFonts w:ascii="黑体" w:eastAsia="黑体" w:hAnsi="Times New Roman"/>
      <w:b/>
      <w:kern w:val="0"/>
      <w:szCs w:val="20"/>
    </w:rPr>
  </w:style>
  <w:style w:type="character" w:customStyle="1" w:styleId="Charfff1">
    <w:name w:val="项目标题 Char"/>
    <w:link w:val="afffffffffffffffff6"/>
    <w:qFormat/>
    <w:rPr>
      <w:rFonts w:ascii="黑体" w:eastAsia="黑体" w:hAnsi="Times New Roman" w:cs="Times New Roman"/>
      <w:b/>
      <w:kern w:val="0"/>
      <w:sz w:val="24"/>
      <w:szCs w:val="20"/>
    </w:rPr>
  </w:style>
  <w:style w:type="paragraph" w:customStyle="1" w:styleId="TableContents">
    <w:name w:val="Table Contents"/>
    <w:basedOn w:val="afff3"/>
    <w:qFormat/>
    <w:pPr>
      <w:suppressAutoHyphens/>
      <w:autoSpaceDE w:val="0"/>
      <w:spacing w:after="120" w:line="240" w:lineRule="auto"/>
      <w:ind w:firstLine="0"/>
      <w:jc w:val="left"/>
    </w:pPr>
    <w:rPr>
      <w:rFonts w:ascii="Helvetica" w:hAnsi="Helvetica"/>
      <w:kern w:val="1"/>
      <w:sz w:val="20"/>
      <w:szCs w:val="20"/>
    </w:rPr>
  </w:style>
  <w:style w:type="paragraph" w:customStyle="1" w:styleId="SubBullets">
    <w:name w:val="Sub Bullets"/>
    <w:basedOn w:val="NormalBullets"/>
    <w:qFormat/>
    <w:pPr>
      <w:tabs>
        <w:tab w:val="left" w:pos="3240"/>
        <w:tab w:val="left" w:pos="5040"/>
      </w:tabs>
      <w:spacing w:after="0"/>
      <w:ind w:left="2880" w:hanging="360"/>
    </w:pPr>
    <w:rPr>
      <w:rFonts w:ascii="Palatino Linotype" w:hAnsi="Palatino Linotype"/>
    </w:rPr>
  </w:style>
  <w:style w:type="paragraph" w:customStyle="1" w:styleId="INFOBriefHeading">
    <w:name w:val="INFOBrief Heading"/>
    <w:qFormat/>
    <w:pPr>
      <w:ind w:left="-446"/>
      <w:jc w:val="right"/>
    </w:pPr>
    <w:rPr>
      <w:rFonts w:ascii="Arial Black" w:eastAsia="宋体" w:hAnsi="Arial Black" w:cs="Times New Roman"/>
      <w:b/>
      <w:i/>
      <w:iCs/>
      <w:sz w:val="80"/>
      <w:lang w:eastAsia="en-US"/>
    </w:rPr>
  </w:style>
  <w:style w:type="paragraph" w:customStyle="1" w:styleId="INFOBriefLetter">
    <w:name w:val="INFOBrief Letter"/>
    <w:qFormat/>
    <w:pPr>
      <w:ind w:left="1800"/>
    </w:pPr>
    <w:rPr>
      <w:rFonts w:ascii="Palatino Linotype" w:eastAsia="宋体" w:hAnsi="Palatino Linotype" w:cs="Times New Roman"/>
      <w:sz w:val="24"/>
      <w:lang w:eastAsia="en-US"/>
    </w:rPr>
  </w:style>
  <w:style w:type="paragraph" w:customStyle="1" w:styleId="SideBar">
    <w:name w:val="SideBar"/>
    <w:qFormat/>
    <w:pPr>
      <w:ind w:left="90"/>
    </w:pPr>
    <w:rPr>
      <w:rFonts w:ascii="Arial" w:eastAsia="宋体" w:hAnsi="Arial" w:cs="Times New Roman"/>
      <w:i/>
      <w:iCs/>
      <w:lang w:eastAsia="en-US"/>
    </w:rPr>
  </w:style>
  <w:style w:type="paragraph" w:customStyle="1" w:styleId="Sourcetext">
    <w:name w:val="Sourcetext"/>
    <w:basedOn w:val="afff3"/>
    <w:qFormat/>
    <w:pPr>
      <w:widowControl/>
      <w:spacing w:after="120" w:line="240" w:lineRule="auto"/>
      <w:ind w:left="2160" w:firstLine="0"/>
      <w:jc w:val="left"/>
    </w:pPr>
    <w:rPr>
      <w:rFonts w:ascii="Book Antiqua" w:hAnsi="Book Antiqua"/>
      <w:kern w:val="0"/>
      <w:sz w:val="20"/>
      <w:szCs w:val="20"/>
      <w:lang w:eastAsia="en-US"/>
    </w:rPr>
  </w:style>
  <w:style w:type="paragraph" w:customStyle="1" w:styleId="TableText0">
    <w:name w:val="Table/Text"/>
    <w:basedOn w:val="afff3"/>
    <w:qFormat/>
    <w:pPr>
      <w:widowControl/>
      <w:spacing w:line="240" w:lineRule="auto"/>
      <w:ind w:firstLine="0"/>
      <w:jc w:val="left"/>
    </w:pPr>
    <w:rPr>
      <w:rFonts w:ascii="Arial Narrow" w:hAnsi="Arial Narrow"/>
      <w:kern w:val="0"/>
      <w:sz w:val="20"/>
      <w:szCs w:val="20"/>
      <w:lang w:eastAsia="en-US"/>
    </w:rPr>
  </w:style>
  <w:style w:type="paragraph" w:customStyle="1" w:styleId="afffffffffffffffff7">
    <w:name w:val="外部"/>
    <w:basedOn w:val="afff3"/>
    <w:qFormat/>
    <w:pPr>
      <w:adjustRightInd w:val="0"/>
      <w:snapToGrid w:val="0"/>
      <w:spacing w:beforeLines="50"/>
      <w:ind w:left="540" w:firstLineChars="200" w:firstLine="488"/>
      <w:jc w:val="left"/>
    </w:pPr>
    <w:rPr>
      <w:rFonts w:ascii="Times New Roman" w:hAnsi="Times New Roman"/>
      <w:bCs/>
      <w:spacing w:val="2"/>
      <w:szCs w:val="40"/>
    </w:rPr>
  </w:style>
  <w:style w:type="paragraph" w:customStyle="1" w:styleId="20505">
    <w:name w:val="样式 标题 2 + 段前: 0.5 行 段后: 0.5 行"/>
    <w:basedOn w:val="2"/>
    <w:qFormat/>
    <w:pPr>
      <w:keepNext/>
      <w:numPr>
        <w:ilvl w:val="0"/>
        <w:numId w:val="65"/>
      </w:numPr>
      <w:tabs>
        <w:tab w:val="clear" w:pos="1500"/>
        <w:tab w:val="left" w:pos="840"/>
      </w:tabs>
      <w:adjustRightInd/>
      <w:spacing w:beforeLines="50" w:afterLines="50" w:line="416" w:lineRule="auto"/>
      <w:ind w:left="840"/>
      <w:jc w:val="both"/>
      <w:textAlignment w:val="auto"/>
    </w:pPr>
    <w:rPr>
      <w:rFonts w:ascii="宋体" w:eastAsia="宋体" w:hAnsi="宋体"/>
      <w:b/>
      <w:kern w:val="2"/>
      <w:szCs w:val="28"/>
    </w:rPr>
  </w:style>
  <w:style w:type="paragraph" w:customStyle="1" w:styleId="21">
    <w:name w:val="符号正文2"/>
    <w:basedOn w:val="afff3"/>
    <w:qFormat/>
    <w:pPr>
      <w:numPr>
        <w:ilvl w:val="1"/>
        <w:numId w:val="66"/>
      </w:numPr>
      <w:tabs>
        <w:tab w:val="clear" w:pos="780"/>
        <w:tab w:val="left" w:pos="845"/>
        <w:tab w:val="left" w:pos="1276"/>
      </w:tabs>
      <w:ind w:left="1276" w:hanging="420"/>
    </w:pPr>
    <w:rPr>
      <w:rFonts w:ascii="Times New Roman" w:hAnsi="Times New Roman"/>
      <w:sz w:val="21"/>
    </w:rPr>
  </w:style>
  <w:style w:type="paragraph" w:customStyle="1" w:styleId="112">
    <w:name w:val="缩 1(12)"/>
    <w:basedOn w:val="1fffffb"/>
    <w:qFormat/>
    <w:pPr>
      <w:numPr>
        <w:numId w:val="67"/>
      </w:numPr>
      <w:tabs>
        <w:tab w:val="clear" w:pos="420"/>
        <w:tab w:val="left" w:pos="1036"/>
      </w:tabs>
      <w:spacing w:line="240" w:lineRule="auto"/>
      <w:ind w:left="3780"/>
    </w:pPr>
    <w:rPr>
      <w:rFonts w:ascii="宋体"/>
    </w:rPr>
  </w:style>
  <w:style w:type="paragraph" w:customStyle="1" w:styleId="1fffffb">
    <w:name w:val="缩 1"/>
    <w:qFormat/>
    <w:pPr>
      <w:widowControl w:val="0"/>
      <w:adjustRightInd w:val="0"/>
      <w:spacing w:line="312" w:lineRule="atLeast"/>
      <w:ind w:left="709" w:hanging="284"/>
      <w:jc w:val="both"/>
      <w:textAlignment w:val="baseline"/>
    </w:pPr>
    <w:rPr>
      <w:rFonts w:ascii="Times New Roman" w:eastAsia="宋体" w:hAnsi="Times New Roman" w:cs="Times New Roman"/>
      <w:snapToGrid w:val="0"/>
      <w:sz w:val="21"/>
    </w:rPr>
  </w:style>
  <w:style w:type="paragraph" w:customStyle="1" w:styleId="strategieshead">
    <w:name w:val="strategies head"/>
    <w:basedOn w:val="afff3"/>
    <w:qFormat/>
    <w:pPr>
      <w:widowControl/>
      <w:tabs>
        <w:tab w:val="left" w:pos="40"/>
        <w:tab w:val="left" w:pos="144"/>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00" w:lineRule="atLeast"/>
      <w:ind w:left="3780" w:hanging="420"/>
      <w:jc w:val="left"/>
    </w:pPr>
    <w:rPr>
      <w:b/>
      <w:kern w:val="0"/>
      <w:sz w:val="18"/>
    </w:rPr>
  </w:style>
  <w:style w:type="paragraph" w:customStyle="1" w:styleId="TableBullet1">
    <w:name w:val="Table Bullet 1"/>
    <w:basedOn w:val="afff3"/>
    <w:qFormat/>
    <w:pPr>
      <w:widowControl/>
      <w:tabs>
        <w:tab w:val="left" w:pos="192"/>
        <w:tab w:val="left" w:pos="1092"/>
      </w:tabs>
      <w:spacing w:line="240" w:lineRule="auto"/>
      <w:ind w:left="240" w:right="48" w:hanging="420"/>
      <w:jc w:val="left"/>
    </w:pPr>
    <w:rPr>
      <w:rFonts w:ascii="Univers Condensed" w:hAnsi="Univers Condensed"/>
      <w:kern w:val="0"/>
      <w:sz w:val="18"/>
    </w:rPr>
  </w:style>
  <w:style w:type="paragraph" w:customStyle="1" w:styleId="En-Dash1Text">
    <w:name w:val="En-Dash 1 Text"/>
    <w:basedOn w:val="afff3"/>
    <w:qFormat/>
    <w:pPr>
      <w:widowControl/>
      <w:tabs>
        <w:tab w:val="left" w:pos="480"/>
        <w:tab w:val="left" w:pos="1092"/>
      </w:tabs>
      <w:spacing w:line="240" w:lineRule="auto"/>
      <w:ind w:left="3780" w:hanging="420"/>
      <w:jc w:val="left"/>
    </w:pPr>
    <w:rPr>
      <w:rFonts w:ascii="ITCCenturyBookT" w:hAnsi="ITCCenturyBookT"/>
      <w:snapToGrid w:val="0"/>
      <w:kern w:val="0"/>
      <w:sz w:val="20"/>
      <w:lang w:eastAsia="en-US"/>
    </w:rPr>
  </w:style>
  <w:style w:type="paragraph" w:customStyle="1" w:styleId="En-Dash2Text">
    <w:name w:val="En-Dash 2 Text"/>
    <w:basedOn w:val="afff3"/>
    <w:qFormat/>
    <w:pPr>
      <w:widowControl/>
      <w:tabs>
        <w:tab w:val="left" w:pos="720"/>
        <w:tab w:val="left" w:pos="1092"/>
      </w:tabs>
      <w:spacing w:line="240" w:lineRule="auto"/>
      <w:ind w:left="3780" w:hanging="420"/>
      <w:jc w:val="left"/>
    </w:pPr>
    <w:rPr>
      <w:rFonts w:ascii="ITCCenturyBookT" w:hAnsi="ITCCenturyBookT"/>
      <w:snapToGrid w:val="0"/>
      <w:kern w:val="0"/>
      <w:sz w:val="20"/>
      <w:lang w:eastAsia="en-US"/>
    </w:rPr>
  </w:style>
  <w:style w:type="paragraph" w:customStyle="1" w:styleId="TableEn-Dash1">
    <w:name w:val="Table En-Dash 1"/>
    <w:basedOn w:val="afff3"/>
    <w:qFormat/>
    <w:pPr>
      <w:widowControl/>
      <w:tabs>
        <w:tab w:val="left" w:pos="192"/>
        <w:tab w:val="left" w:pos="900"/>
        <w:tab w:val="left" w:pos="1092"/>
      </w:tabs>
      <w:spacing w:line="240" w:lineRule="auto"/>
      <w:ind w:left="48" w:right="48" w:hanging="420"/>
      <w:jc w:val="left"/>
    </w:pPr>
    <w:rPr>
      <w:rFonts w:ascii="Univers Condensed" w:hAnsi="Univers Condensed"/>
      <w:kern w:val="0"/>
      <w:sz w:val="18"/>
    </w:rPr>
  </w:style>
  <w:style w:type="paragraph" w:customStyle="1" w:styleId="NumberText1">
    <w:name w:val="Number Text 1"/>
    <w:basedOn w:val="afff3"/>
    <w:qFormat/>
    <w:pPr>
      <w:widowControl/>
      <w:tabs>
        <w:tab w:val="left" w:pos="240"/>
        <w:tab w:val="left" w:pos="1092"/>
        <w:tab w:val="left" w:pos="3516"/>
      </w:tabs>
      <w:spacing w:line="240" w:lineRule="auto"/>
      <w:ind w:left="3780" w:hanging="680"/>
      <w:jc w:val="left"/>
    </w:pPr>
    <w:rPr>
      <w:rFonts w:ascii="ITCCenturyBookT" w:hAnsi="ITCCenturyBookT"/>
      <w:snapToGrid w:val="0"/>
      <w:kern w:val="0"/>
      <w:sz w:val="20"/>
      <w:lang w:eastAsia="en-US"/>
    </w:rPr>
  </w:style>
  <w:style w:type="paragraph" w:customStyle="1" w:styleId="NumberText2">
    <w:name w:val="Number Text 2"/>
    <w:basedOn w:val="afff3"/>
    <w:qFormat/>
    <w:pPr>
      <w:widowControl/>
      <w:tabs>
        <w:tab w:val="left" w:pos="480"/>
        <w:tab w:val="left" w:pos="1092"/>
      </w:tabs>
      <w:spacing w:line="240" w:lineRule="auto"/>
      <w:ind w:left="3780" w:hanging="420"/>
      <w:jc w:val="left"/>
    </w:pPr>
    <w:rPr>
      <w:rFonts w:ascii="ITCCenturyBookT" w:hAnsi="ITCCenturyBookT"/>
      <w:snapToGrid w:val="0"/>
      <w:kern w:val="0"/>
      <w:sz w:val="20"/>
      <w:lang w:eastAsia="en-US"/>
    </w:rPr>
  </w:style>
  <w:style w:type="paragraph" w:customStyle="1" w:styleId="TableEn-Dash2">
    <w:name w:val="Table En-Dash 2"/>
    <w:basedOn w:val="afff3"/>
    <w:qFormat/>
    <w:pPr>
      <w:widowControl/>
      <w:tabs>
        <w:tab w:val="left" w:pos="384"/>
        <w:tab w:val="left" w:pos="902"/>
        <w:tab w:val="left" w:pos="1092"/>
      </w:tabs>
      <w:spacing w:line="240" w:lineRule="auto"/>
      <w:ind w:left="3780" w:right="48" w:hanging="420"/>
      <w:jc w:val="left"/>
    </w:pPr>
    <w:rPr>
      <w:rFonts w:ascii="Univers Condensed" w:hAnsi="Univers Condensed"/>
      <w:kern w:val="0"/>
      <w:sz w:val="18"/>
    </w:rPr>
  </w:style>
  <w:style w:type="paragraph" w:customStyle="1" w:styleId="TableBullet1stColumn">
    <w:name w:val="Table Bullet (1st Column)"/>
    <w:basedOn w:val="afff3"/>
    <w:qFormat/>
    <w:pPr>
      <w:widowControl/>
      <w:tabs>
        <w:tab w:val="left" w:pos="902"/>
        <w:tab w:val="left" w:pos="1092"/>
      </w:tabs>
      <w:spacing w:line="240" w:lineRule="auto"/>
      <w:ind w:left="3780" w:right="48" w:hanging="420"/>
      <w:jc w:val="left"/>
    </w:pPr>
    <w:rPr>
      <w:rFonts w:ascii="Univers Condensed" w:hAnsi="Univers Condensed"/>
      <w:kern w:val="0"/>
      <w:sz w:val="18"/>
    </w:rPr>
  </w:style>
  <w:style w:type="paragraph" w:customStyle="1" w:styleId="TableNumberedNote">
    <w:name w:val="Table Numbered Note"/>
    <w:basedOn w:val="TableNote"/>
    <w:qFormat/>
  </w:style>
  <w:style w:type="paragraph" w:customStyle="1" w:styleId="TableNote">
    <w:name w:val="Table Note"/>
    <w:qFormat/>
    <w:pPr>
      <w:tabs>
        <w:tab w:val="left" w:pos="144"/>
      </w:tabs>
    </w:pPr>
    <w:rPr>
      <w:rFonts w:ascii="Univers Light Condensed" w:eastAsia="宋体" w:hAnsi="Univers Light Condensed" w:cs="Times New Roman"/>
      <w:snapToGrid w:val="0"/>
      <w:color w:val="000000"/>
      <w:sz w:val="18"/>
      <w:lang w:eastAsia="en-US"/>
    </w:rPr>
  </w:style>
  <w:style w:type="paragraph" w:customStyle="1" w:styleId="1fffffc">
    <w:name w:val="1、"/>
    <w:basedOn w:val="afff3"/>
    <w:next w:val="afff3"/>
    <w:qFormat/>
    <w:pPr>
      <w:tabs>
        <w:tab w:val="left" w:pos="127"/>
        <w:tab w:val="left" w:pos="902"/>
      </w:tabs>
      <w:overflowPunct w:val="0"/>
      <w:autoSpaceDE w:val="0"/>
      <w:autoSpaceDN w:val="0"/>
      <w:adjustRightInd w:val="0"/>
      <w:snapToGrid w:val="0"/>
      <w:spacing w:after="120"/>
      <w:ind w:left="3780" w:hanging="420"/>
    </w:pPr>
    <w:rPr>
      <w:snapToGrid w:val="0"/>
      <w:kern w:val="0"/>
      <w:szCs w:val="20"/>
    </w:rPr>
  </w:style>
  <w:style w:type="paragraph" w:customStyle="1" w:styleId="1fffffd">
    <w:name w:val="列表 1"/>
    <w:qFormat/>
    <w:pPr>
      <w:tabs>
        <w:tab w:val="left" w:pos="900"/>
      </w:tabs>
      <w:spacing w:beforeLines="50"/>
      <w:ind w:left="3780" w:hanging="420"/>
    </w:pPr>
    <w:rPr>
      <w:rFonts w:ascii="Times New Roman" w:eastAsia="楷体_GB2312" w:hAnsi="Times New Roman" w:cs="Times New Roman"/>
      <w:sz w:val="24"/>
    </w:rPr>
  </w:style>
  <w:style w:type="paragraph" w:customStyle="1" w:styleId="2H2Underrubrik1prop2Title2h2sect12TitreBHeading1">
    <w:name w:val="样式 标题 2H2Underrubrik1prop2Title2h2sect 1.2Titre BHeading...1"/>
    <w:basedOn w:val="2"/>
    <w:qFormat/>
    <w:pPr>
      <w:keepNext/>
      <w:numPr>
        <w:ilvl w:val="0"/>
        <w:numId w:val="0"/>
      </w:numPr>
      <w:tabs>
        <w:tab w:val="left" w:pos="840"/>
      </w:tabs>
      <w:adjustRightInd/>
      <w:ind w:left="578" w:hanging="578"/>
      <w:jc w:val="both"/>
      <w:textAlignment w:val="auto"/>
    </w:pPr>
    <w:rPr>
      <w:rFonts w:ascii="Courier New" w:eastAsia="楷体_GB2312" w:hAnsi="Courier New"/>
      <w:b/>
      <w:kern w:val="2"/>
      <w:sz w:val="30"/>
      <w:szCs w:val="24"/>
    </w:rPr>
  </w:style>
  <w:style w:type="paragraph" w:customStyle="1" w:styleId="afffffffffffffffff8">
    <w:name w:val="文档编号"/>
    <w:basedOn w:val="afff3"/>
    <w:next w:val="afff3"/>
    <w:qFormat/>
    <w:pPr>
      <w:spacing w:after="60"/>
      <w:ind w:firstLine="0"/>
      <w:jc w:val="center"/>
    </w:pPr>
    <w:rPr>
      <w:rFonts w:ascii="Times New Roman" w:hAnsi="Times New Roman"/>
      <w:b/>
    </w:rPr>
  </w:style>
  <w:style w:type="paragraph" w:customStyle="1" w:styleId="afffffffffffffffff9">
    <w:name w:val="表格栏目"/>
    <w:basedOn w:val="afff3"/>
    <w:qFormat/>
    <w:pPr>
      <w:adjustRightInd w:val="0"/>
      <w:snapToGrid w:val="0"/>
      <w:spacing w:before="45" w:after="45" w:line="240" w:lineRule="auto"/>
      <w:ind w:firstLine="0"/>
      <w:jc w:val="center"/>
    </w:pPr>
    <w:rPr>
      <w:rFonts w:ascii="宋体" w:eastAsia="黑体" w:hAnsi="Times New Roman"/>
      <w:b/>
      <w:bCs/>
    </w:rPr>
  </w:style>
  <w:style w:type="paragraph" w:customStyle="1" w:styleId="StyleBodyText1MetaBook-RomanNotItalicLeft05">
    <w:name w:val="Style Body Text 1 + MetaBook-Roman Not Italic Left:  0.5&quot;"/>
    <w:basedOn w:val="Default"/>
    <w:next w:val="Default"/>
    <w:qFormat/>
    <w:rPr>
      <w:rFonts w:ascii="Times New Roman" w:eastAsia="宋体" w:hAnsi="Times New Roman" w:cs="Times New Roman"/>
      <w:color w:val="auto"/>
    </w:rPr>
  </w:style>
  <w:style w:type="paragraph" w:customStyle="1" w:styleId="1GB1CSSH1l1I11stlevelHeading01h1Header">
    <w:name w:val="样式 标题 1GB标题 1CSS章标记H1章l1I11st levelHeading 01h1Header..."/>
    <w:basedOn w:val="10"/>
    <w:qFormat/>
    <w:pPr>
      <w:widowControl/>
      <w:numPr>
        <w:numId w:val="0"/>
      </w:numPr>
      <w:spacing w:before="340" w:after="330" w:line="240" w:lineRule="auto"/>
      <w:ind w:hanging="420"/>
    </w:pPr>
    <w:rPr>
      <w:rFonts w:ascii="Times New Roman" w:hAnsi="Times New Roman" w:cs="宋体"/>
      <w:b/>
      <w:sz w:val="44"/>
      <w:szCs w:val="20"/>
    </w:rPr>
  </w:style>
  <w:style w:type="character" w:customStyle="1" w:styleId="afffffffffffffffffa">
    <w:name w:val="注脚符"/>
    <w:qFormat/>
  </w:style>
  <w:style w:type="character" w:customStyle="1" w:styleId="afffffffffffffffffb">
    <w:name w:val="编号字符"/>
    <w:qFormat/>
  </w:style>
  <w:style w:type="character" w:customStyle="1" w:styleId="afffffffffffffffffc">
    <w:name w:val="项目符号"/>
    <w:qFormat/>
    <w:rPr>
      <w:rFonts w:ascii="StarSymbol" w:eastAsia="StarSymbol" w:hAnsi="StarSymbol" w:cs="StarSymbol"/>
      <w:sz w:val="18"/>
      <w:szCs w:val="18"/>
    </w:rPr>
  </w:style>
  <w:style w:type="character" w:customStyle="1" w:styleId="afffffffffffffffffd">
    <w:name w:val="尾标符"/>
    <w:qFormat/>
  </w:style>
  <w:style w:type="character" w:customStyle="1" w:styleId="1fffffe">
    <w:name w:val="默认段落字体1"/>
    <w:qFormat/>
  </w:style>
  <w:style w:type="character" w:customStyle="1" w:styleId="afffffffffffffffffe">
    <w:name w:val="源文本"/>
    <w:qFormat/>
    <w:rPr>
      <w:rFonts w:ascii="Cumberland AMT" w:eastAsia="方正宋体" w:hAnsi="Cumberland AMT" w:cs="方正宋体"/>
    </w:rPr>
  </w:style>
  <w:style w:type="paragraph" w:customStyle="1" w:styleId="101">
    <w:name w:val="标题 10"/>
    <w:basedOn w:val="1ff8"/>
    <w:next w:val="affffe"/>
    <w:qFormat/>
    <w:pPr>
      <w:keepNext/>
      <w:keepLines/>
      <w:tabs>
        <w:tab w:val="clear" w:pos="540"/>
        <w:tab w:val="left" w:pos="432"/>
      </w:tabs>
      <w:spacing w:before="340" w:after="330" w:line="578" w:lineRule="auto"/>
      <w:ind w:left="432" w:hanging="432"/>
      <w:jc w:val="left"/>
      <w:outlineLvl w:val="0"/>
    </w:pPr>
    <w:rPr>
      <w:rFonts w:ascii="Arial" w:eastAsia="黑体" w:hAnsi="Arial" w:cs="Arial"/>
      <w:b w:val="0"/>
      <w:bCs w:val="0"/>
      <w:color w:val="auto"/>
      <w:kern w:val="44"/>
      <w:sz w:val="36"/>
      <w:szCs w:val="44"/>
    </w:rPr>
  </w:style>
  <w:style w:type="paragraph" w:customStyle="1" w:styleId="affffffffffffffffff">
    <w:name w:val="标签"/>
    <w:basedOn w:val="afff3"/>
    <w:qFormat/>
    <w:pPr>
      <w:suppressLineNumbers/>
      <w:suppressAutoHyphens/>
      <w:spacing w:before="120" w:after="120" w:line="240" w:lineRule="auto"/>
      <w:ind w:firstLine="0"/>
      <w:jc w:val="left"/>
    </w:pPr>
    <w:rPr>
      <w:rFonts w:ascii="Thorndale AMT" w:eastAsia="方正宋体" w:hAnsi="Thorndale AMT" w:cs="Lucidasans"/>
      <w:i/>
      <w:iCs/>
      <w:kern w:val="0"/>
      <w:sz w:val="20"/>
      <w:szCs w:val="20"/>
    </w:rPr>
  </w:style>
  <w:style w:type="paragraph" w:customStyle="1" w:styleId="affffffffffffffffff0">
    <w:name w:val="框内容"/>
    <w:basedOn w:val="affffe"/>
    <w:qFormat/>
    <w:pPr>
      <w:suppressAutoHyphens/>
      <w:spacing w:after="0" w:line="240" w:lineRule="auto"/>
      <w:ind w:firstLine="0"/>
      <w:jc w:val="left"/>
    </w:pPr>
    <w:rPr>
      <w:rFonts w:ascii="Thorndale AMT" w:eastAsia="方正宋体" w:hAnsi="Thorndale AMT"/>
      <w:kern w:val="0"/>
    </w:rPr>
  </w:style>
  <w:style w:type="paragraph" w:customStyle="1" w:styleId="affffffffffffffffff1">
    <w:name w:val="预格式化的正文"/>
    <w:basedOn w:val="afff3"/>
    <w:qFormat/>
    <w:pPr>
      <w:suppressAutoHyphens/>
      <w:spacing w:line="240" w:lineRule="auto"/>
      <w:ind w:firstLine="0"/>
      <w:jc w:val="left"/>
    </w:pPr>
    <w:rPr>
      <w:rFonts w:ascii="Cumberland AMT" w:eastAsia="方正宋体" w:hAnsi="Cumberland AMT" w:cs="方正宋体"/>
      <w:kern w:val="0"/>
      <w:sz w:val="20"/>
      <w:szCs w:val="20"/>
    </w:rPr>
  </w:style>
  <w:style w:type="paragraph" w:customStyle="1" w:styleId="CharALTZ41Cha">
    <w:name w:val="样式 正文缩进四号正文缩进 CharALT+Z水上软件标题4正文不缩进段1特点标题正文（首行缩进两字） Cha..."/>
    <w:basedOn w:val="afff3"/>
    <w:qFormat/>
    <w:pPr>
      <w:suppressAutoHyphens/>
      <w:spacing w:before="120" w:after="50"/>
      <w:ind w:firstLine="200"/>
      <w:jc w:val="left"/>
    </w:pPr>
    <w:rPr>
      <w:rFonts w:ascii="Thorndale AMT" w:eastAsia="方正宋体" w:hAnsi="Thorndale AMT" w:cs="宋体"/>
      <w:kern w:val="0"/>
      <w:szCs w:val="20"/>
    </w:rPr>
  </w:style>
  <w:style w:type="paragraph" w:customStyle="1" w:styleId="312">
    <w:name w:val="正文文本 31"/>
    <w:basedOn w:val="afff3"/>
    <w:qFormat/>
    <w:pPr>
      <w:suppressAutoHyphens/>
      <w:spacing w:line="240" w:lineRule="auto"/>
      <w:ind w:firstLine="0"/>
      <w:jc w:val="left"/>
    </w:pPr>
    <w:rPr>
      <w:rFonts w:ascii="Thorndale AMT" w:eastAsia="方正宋体" w:hAnsi="Thorndale AMT"/>
      <w:b/>
      <w:bCs/>
      <w:kern w:val="0"/>
    </w:rPr>
  </w:style>
  <w:style w:type="paragraph" w:customStyle="1" w:styleId="4h33rdlevelH3l3CTheading3BOD078">
    <w:name w:val="样式 标题 4h33rd levelH3l3CTheading 3BOD 0 + 隶书 四号 段前: 7.8 ..."/>
    <w:basedOn w:val="4"/>
    <w:qFormat/>
    <w:pPr>
      <w:keepNext/>
      <w:numPr>
        <w:ilvl w:val="0"/>
        <w:numId w:val="0"/>
      </w:numPr>
      <w:spacing w:before="156" w:after="156"/>
      <w:jc w:val="both"/>
    </w:pPr>
    <w:rPr>
      <w:rFonts w:ascii="隶书" w:eastAsia="隶书" w:hAnsi="隶书" w:cs="Times New Roman"/>
      <w:spacing w:val="30"/>
      <w:szCs w:val="20"/>
    </w:rPr>
  </w:style>
  <w:style w:type="paragraph" w:customStyle="1" w:styleId="StyleBody">
    <w:name w:val="Style Body"/>
    <w:basedOn w:val="affffe"/>
    <w:qFormat/>
    <w:pPr>
      <w:widowControl/>
      <w:spacing w:after="0" w:line="240" w:lineRule="auto"/>
      <w:ind w:firstLine="0"/>
    </w:pPr>
    <w:rPr>
      <w:rFonts w:ascii="Tahoma" w:hAnsi="Tahoma"/>
      <w:kern w:val="0"/>
      <w:sz w:val="20"/>
      <w:szCs w:val="20"/>
      <w:lang w:val="en-GB" w:eastAsia="en-US"/>
    </w:rPr>
  </w:style>
  <w:style w:type="character" w:customStyle="1" w:styleId="font91">
    <w:name w:val="font91"/>
    <w:qFormat/>
    <w:rPr>
      <w:sz w:val="18"/>
      <w:szCs w:val="18"/>
    </w:rPr>
  </w:style>
  <w:style w:type="paragraph" w:customStyle="1" w:styleId="BodyCopy">
    <w:name w:val="Body Copy"/>
    <w:basedOn w:val="afff3"/>
    <w:next w:val="afff3"/>
    <w:qFormat/>
    <w:pPr>
      <w:autoSpaceDE w:val="0"/>
      <w:autoSpaceDN w:val="0"/>
      <w:adjustRightInd w:val="0"/>
      <w:spacing w:before="40" w:after="40" w:line="240" w:lineRule="auto"/>
      <w:ind w:firstLine="0"/>
      <w:jc w:val="left"/>
    </w:pPr>
    <w:rPr>
      <w:rFonts w:ascii="宋体" w:hAnsi="Times New Roman"/>
      <w:kern w:val="0"/>
    </w:rPr>
  </w:style>
  <w:style w:type="paragraph" w:customStyle="1" w:styleId="CSS122">
    <w:name w:val="样式 样式 CSS1级正文 + 首行缩进:  2 字符 + 左侧:  2 字符"/>
    <w:basedOn w:val="afff3"/>
    <w:qFormat/>
    <w:pPr>
      <w:adjustRightInd w:val="0"/>
      <w:snapToGrid w:val="0"/>
      <w:ind w:firstLineChars="200" w:firstLine="482"/>
    </w:pPr>
    <w:rPr>
      <w:rFonts w:ascii="Times New Roman" w:hAnsi="Times New Roman" w:cs="宋体"/>
      <w:szCs w:val="20"/>
    </w:rPr>
  </w:style>
  <w:style w:type="paragraph" w:customStyle="1" w:styleId="102">
    <w:name w:val="10"/>
    <w:basedOn w:val="afff3"/>
    <w:next w:val="2f3"/>
    <w:qFormat/>
    <w:pPr>
      <w:spacing w:after="120" w:line="480" w:lineRule="auto"/>
      <w:ind w:firstLine="0"/>
    </w:pPr>
    <w:rPr>
      <w:rFonts w:cs="Arial"/>
    </w:rPr>
  </w:style>
  <w:style w:type="paragraph" w:customStyle="1" w:styleId="074152">
    <w:name w:val="样式 正文缩进特点 + 宋体 小四 首行缩进:  0.74 厘米 行距: 1.5 倍行距"/>
    <w:basedOn w:val="affff0"/>
    <w:qFormat/>
    <w:pPr>
      <w:spacing w:line="240" w:lineRule="auto"/>
      <w:ind w:firstLineChars="0" w:firstLine="567"/>
    </w:pPr>
    <w:rPr>
      <w:rFonts w:ascii="宋体" w:hAnsi="宋体" w:cs="宋体"/>
      <w:spacing w:val="20"/>
      <w:szCs w:val="20"/>
    </w:rPr>
  </w:style>
  <w:style w:type="paragraph" w:customStyle="1" w:styleId="1ffffff">
    <w:name w:val="列表1"/>
    <w:basedOn w:val="afff3"/>
    <w:qFormat/>
    <w:pPr>
      <w:spacing w:before="60" w:after="60"/>
      <w:ind w:left="900" w:hanging="420"/>
    </w:pPr>
    <w:rPr>
      <w:szCs w:val="20"/>
    </w:rPr>
  </w:style>
  <w:style w:type="character" w:customStyle="1" w:styleId="style191">
    <w:name w:val="style191"/>
    <w:qFormat/>
    <w:rPr>
      <w:color w:val="FF0000"/>
    </w:rPr>
  </w:style>
  <w:style w:type="paragraph" w:customStyle="1" w:styleId="FR1">
    <w:name w:val="FR正文1"/>
    <w:basedOn w:val="afff3"/>
    <w:qFormat/>
    <w:pPr>
      <w:widowControl/>
      <w:numPr>
        <w:numId w:val="68"/>
      </w:numPr>
      <w:tabs>
        <w:tab w:val="clear" w:pos="425"/>
      </w:tabs>
      <w:ind w:left="0" w:firstLine="425"/>
      <w:jc w:val="left"/>
    </w:pPr>
    <w:rPr>
      <w:rFonts w:ascii="Times New Roman" w:hAnsi="Times New Roman"/>
      <w:kern w:val="0"/>
      <w:szCs w:val="20"/>
    </w:rPr>
  </w:style>
  <w:style w:type="paragraph" w:customStyle="1" w:styleId="NormalHeading2">
    <w:name w:val="Normal_Heading2"/>
    <w:basedOn w:val="afff3"/>
    <w:link w:val="NormalHeading2Char"/>
    <w:qFormat/>
    <w:pPr>
      <w:ind w:left="170" w:firstLineChars="200" w:firstLine="200"/>
    </w:pPr>
    <w:rPr>
      <w:rFonts w:ascii="Times New Roman" w:hAnsi="Times New Roman"/>
      <w:sz w:val="21"/>
      <w:lang w:val="en-GB"/>
    </w:rPr>
  </w:style>
  <w:style w:type="character" w:customStyle="1" w:styleId="NormalHeading2Char">
    <w:name w:val="Normal_Heading2 Char"/>
    <w:link w:val="NormalHeading2"/>
    <w:qFormat/>
    <w:rPr>
      <w:rFonts w:ascii="Times New Roman" w:eastAsia="宋体" w:hAnsi="Times New Roman" w:cs="Times New Roman"/>
      <w:szCs w:val="24"/>
      <w:lang w:val="en-GB"/>
    </w:rPr>
  </w:style>
  <w:style w:type="paragraph" w:customStyle="1" w:styleId="affffffffffffffffff2">
    <w:name w:val="图字"/>
    <w:basedOn w:val="afff3"/>
    <w:qFormat/>
    <w:pPr>
      <w:spacing w:line="240" w:lineRule="auto"/>
      <w:ind w:firstLine="0"/>
      <w:jc w:val="center"/>
    </w:pPr>
    <w:rPr>
      <w:rFonts w:ascii="Times" w:hAnsi="Times"/>
      <w:sz w:val="21"/>
    </w:rPr>
  </w:style>
  <w:style w:type="paragraph" w:customStyle="1" w:styleId="CSS1CharCharCharCharCharCharChar">
    <w:name w:val="CSS1级正文 Char Char Char Char Char Char Char"/>
    <w:basedOn w:val="affffe"/>
    <w:link w:val="CSS1CharCharCharCharCharCharCharChar"/>
    <w:qFormat/>
    <w:pPr>
      <w:adjustRightInd w:val="0"/>
      <w:snapToGrid w:val="0"/>
      <w:spacing w:after="0"/>
      <w:ind w:firstLineChars="200" w:firstLine="480"/>
    </w:pPr>
    <w:rPr>
      <w:rFonts w:ascii="Times New Roman" w:hAnsi="Times New Roman" w:cs="宋体"/>
    </w:rPr>
  </w:style>
  <w:style w:type="character" w:customStyle="1" w:styleId="CSS1CharCharCharCharCharCharCharChar">
    <w:name w:val="CSS1级正文 Char Char Char Char Char Char Char Char"/>
    <w:link w:val="CSS1CharCharCharCharCharCharChar"/>
    <w:qFormat/>
    <w:rPr>
      <w:rFonts w:ascii="Times New Roman" w:eastAsia="宋体" w:hAnsi="Times New Roman" w:cs="宋体"/>
      <w:sz w:val="24"/>
      <w:szCs w:val="24"/>
    </w:rPr>
  </w:style>
  <w:style w:type="paragraph" w:customStyle="1" w:styleId="2CSS2225">
    <w:name w:val="样式 列表 2CSS2级编号 + 首行缩进:  2.25 字符"/>
    <w:basedOn w:val="26"/>
    <w:qFormat/>
    <w:pPr>
      <w:numPr>
        <w:ilvl w:val="0"/>
        <w:numId w:val="0"/>
      </w:numPr>
      <w:tabs>
        <w:tab w:val="left" w:pos="1260"/>
      </w:tabs>
      <w:ind w:left="1260" w:firstLineChars="225" w:hanging="420"/>
    </w:pPr>
    <w:rPr>
      <w:rFonts w:cs="宋体"/>
      <w:szCs w:val="20"/>
    </w:rPr>
  </w:style>
  <w:style w:type="paragraph" w:customStyle="1" w:styleId="CSS1CharCharCharCharCharChar">
    <w:name w:val="CSS1级正文 Char Char Char Char Char Char"/>
    <w:basedOn w:val="affffe"/>
    <w:qFormat/>
    <w:pPr>
      <w:adjustRightInd w:val="0"/>
      <w:snapToGrid w:val="0"/>
      <w:spacing w:after="0"/>
      <w:ind w:firstLineChars="200" w:firstLine="480"/>
    </w:pPr>
    <w:rPr>
      <w:rFonts w:ascii="Times New Roman" w:hAnsi="Times New Roman" w:cs="宋体"/>
      <w:szCs w:val="20"/>
    </w:rPr>
  </w:style>
  <w:style w:type="paragraph" w:customStyle="1" w:styleId="affffffffffffffffff3">
    <w:name w:val="实施日期"/>
    <w:basedOn w:val="afff3"/>
    <w:uiPriority w:val="99"/>
    <w:qFormat/>
    <w:pPr>
      <w:framePr w:w="4000" w:h="473" w:hRule="exact" w:vSpace="180" w:wrap="around" w:hAnchor="margin" w:xAlign="right" w:y="13511" w:anchorLock="1"/>
      <w:widowControl/>
      <w:tabs>
        <w:tab w:val="left" w:pos="360"/>
      </w:tabs>
      <w:spacing w:line="240" w:lineRule="auto"/>
      <w:ind w:firstLine="0"/>
      <w:jc w:val="right"/>
    </w:pPr>
    <w:rPr>
      <w:rFonts w:ascii="Times New Roman" w:eastAsia="黑体" w:hAnsi="Times New Roman"/>
      <w:kern w:val="0"/>
      <w:sz w:val="28"/>
      <w:szCs w:val="20"/>
    </w:rPr>
  </w:style>
  <w:style w:type="paragraph" w:customStyle="1" w:styleId="affffffffffffffffff4">
    <w:name w:val="其他发布部门"/>
    <w:basedOn w:val="afff3"/>
    <w:uiPriority w:val="99"/>
    <w:qFormat/>
    <w:pPr>
      <w:framePr w:w="7433" w:h="585" w:hRule="exact" w:hSpace="180" w:vSpace="180" w:wrap="around" w:hAnchor="margin" w:xAlign="center" w:y="14401" w:anchorLock="1"/>
      <w:widowControl/>
      <w:spacing w:line="0" w:lineRule="atLeast"/>
      <w:ind w:firstLine="0"/>
      <w:jc w:val="center"/>
    </w:pPr>
    <w:rPr>
      <w:rFonts w:ascii="黑体" w:eastAsia="黑体" w:hAnsi="Times New Roman"/>
      <w:spacing w:val="20"/>
      <w:w w:val="135"/>
      <w:kern w:val="0"/>
      <w:sz w:val="36"/>
      <w:szCs w:val="20"/>
    </w:rPr>
  </w:style>
  <w:style w:type="character" w:customStyle="1" w:styleId="p10style150">
    <w:name w:val="p10 style150"/>
    <w:basedOn w:val="afff4"/>
    <w:qFormat/>
  </w:style>
  <w:style w:type="character" w:customStyle="1" w:styleId="p121">
    <w:name w:val="p121"/>
    <w:qFormat/>
    <w:rPr>
      <w:rFonts w:hint="default"/>
      <w:sz w:val="18"/>
      <w:szCs w:val="18"/>
    </w:rPr>
  </w:style>
  <w:style w:type="paragraph" w:customStyle="1" w:styleId="affffffffffffffffff5">
    <w:name w:val="正文居中"/>
    <w:basedOn w:val="afff3"/>
    <w:qFormat/>
    <w:pPr>
      <w:keepNext/>
      <w:widowControl/>
      <w:suppressAutoHyphens/>
      <w:snapToGrid w:val="0"/>
      <w:spacing w:line="240" w:lineRule="auto"/>
      <w:ind w:firstLine="0"/>
      <w:jc w:val="center"/>
    </w:pPr>
    <w:rPr>
      <w:rFonts w:ascii="仿宋_GB2312" w:eastAsia="仿宋_GB2312" w:hAnsi="宋体"/>
      <w:bCs/>
      <w:sz w:val="32"/>
      <w:szCs w:val="20"/>
    </w:rPr>
  </w:style>
  <w:style w:type="character" w:customStyle="1" w:styleId="style31">
    <w:name w:val="style31"/>
    <w:qFormat/>
    <w:rPr>
      <w:rFonts w:ascii="新宋体" w:eastAsia="新宋体" w:hAnsi="新宋体" w:hint="eastAsia"/>
      <w:kern w:val="2"/>
      <w:sz w:val="19"/>
      <w:szCs w:val="19"/>
      <w:lang w:val="en-US" w:eastAsia="en-US" w:bidi="ar-SA"/>
    </w:rPr>
  </w:style>
  <w:style w:type="character" w:customStyle="1" w:styleId="p41">
    <w:name w:val="p41"/>
    <w:qFormat/>
    <w:rPr>
      <w:sz w:val="21"/>
    </w:rPr>
  </w:style>
  <w:style w:type="paragraph" w:customStyle="1" w:styleId="ABC">
    <w:name w:val="ABC标题下的小点"/>
    <w:basedOn w:val="afff3"/>
    <w:qFormat/>
    <w:pPr>
      <w:tabs>
        <w:tab w:val="left" w:pos="1260"/>
      </w:tabs>
      <w:ind w:left="1260" w:hanging="420"/>
    </w:pPr>
    <w:rPr>
      <w:rFonts w:ascii="宋体" w:hAnsi="宋体"/>
      <w:sz w:val="21"/>
      <w:szCs w:val="20"/>
    </w:rPr>
  </w:style>
  <w:style w:type="character" w:customStyle="1" w:styleId="1CharCharChar">
    <w:name w:val="段1 Char Char Char"/>
    <w:qFormat/>
    <w:rPr>
      <w:rFonts w:eastAsia="宋体"/>
      <w:kern w:val="2"/>
      <w:sz w:val="21"/>
      <w:szCs w:val="24"/>
      <w:lang w:val="en-US" w:eastAsia="zh-CN" w:bidi="ar-SA"/>
    </w:rPr>
  </w:style>
  <w:style w:type="paragraph" w:customStyle="1" w:styleId="415">
    <w:name w:val="样式 标题 4 + 小四 行距: 1.5 倍行距"/>
    <w:basedOn w:val="4"/>
    <w:qFormat/>
    <w:pPr>
      <w:keepNext/>
      <w:numPr>
        <w:ilvl w:val="0"/>
        <w:numId w:val="0"/>
      </w:numPr>
      <w:spacing w:before="280" w:after="290"/>
      <w:ind w:left="227" w:hanging="227"/>
      <w:jc w:val="both"/>
    </w:pPr>
    <w:rPr>
      <w:rFonts w:cs="Times New Roman"/>
      <w:bCs w:val="0"/>
      <w:szCs w:val="20"/>
    </w:rPr>
  </w:style>
  <w:style w:type="paragraph" w:customStyle="1" w:styleId="14ALTZ">
    <w:name w:val="样式 正文缩进正文（首行缩进两字）表正文正文非缩进段1特点四号正文不缩进标题4特点标题ALT+Z缩进正文..."/>
    <w:basedOn w:val="affff0"/>
    <w:link w:val="14ALTZChar"/>
    <w:qFormat/>
    <w:pPr>
      <w:ind w:firstLineChars="0" w:firstLine="0"/>
    </w:pPr>
    <w:rPr>
      <w:szCs w:val="20"/>
    </w:rPr>
  </w:style>
  <w:style w:type="character" w:customStyle="1" w:styleId="14ALTZChar">
    <w:name w:val="样式 正文缩进正文（首行缩进两字）表正文正文非缩进段1特点四号正文不缩进标题4特点标题ALT+Z缩进正文... Char"/>
    <w:link w:val="14ALTZ"/>
    <w:qFormat/>
    <w:rPr>
      <w:rFonts w:ascii="Times New Roman" w:eastAsia="宋体" w:hAnsi="Times New Roman" w:cs="Times New Roman"/>
      <w:sz w:val="24"/>
      <w:szCs w:val="20"/>
    </w:rPr>
  </w:style>
  <w:style w:type="paragraph" w:customStyle="1" w:styleId="14ALTZ1">
    <w:name w:val="样式 正文缩进正文（首行缩进两字）表正文正文非缩进段1特点四号正文不缩进标题4特点标题ALT+Z缩进正文...1"/>
    <w:basedOn w:val="affff0"/>
    <w:qFormat/>
    <w:pPr>
      <w:ind w:firstLineChars="0" w:firstLine="0"/>
    </w:pPr>
    <w:rPr>
      <w:rFonts w:ascii="宋体" w:hAnsi="宋体" w:cs="宋体"/>
      <w:szCs w:val="20"/>
    </w:rPr>
  </w:style>
  <w:style w:type="paragraph" w:customStyle="1" w:styleId="14ALTZ2">
    <w:name w:val="样式 正文缩进正文（首行缩进两字）表正文正文非缩进段1特点四号正文不缩进标题4特点标题ALT+Z缩进正文...2"/>
    <w:basedOn w:val="affff0"/>
    <w:link w:val="14ALTZ2Char"/>
    <w:qFormat/>
    <w:pPr>
      <w:ind w:firstLineChars="0" w:firstLine="0"/>
    </w:pPr>
    <w:rPr>
      <w:rFonts w:ascii="宋体" w:hAnsi="宋体"/>
      <w:szCs w:val="20"/>
    </w:rPr>
  </w:style>
  <w:style w:type="character" w:customStyle="1" w:styleId="14ALTZ2Char">
    <w:name w:val="样式 正文缩进正文（首行缩进两字）表正文正文非缩进段1特点四号正文不缩进标题4特点标题ALT+Z缩进正文...2 Char"/>
    <w:link w:val="14ALTZ2"/>
    <w:qFormat/>
    <w:rPr>
      <w:rFonts w:ascii="宋体" w:eastAsia="宋体" w:hAnsi="宋体" w:cs="Times New Roman"/>
      <w:sz w:val="24"/>
      <w:szCs w:val="20"/>
    </w:rPr>
  </w:style>
  <w:style w:type="character" w:customStyle="1" w:styleId="small1">
    <w:name w:val="small1"/>
    <w:qFormat/>
    <w:rPr>
      <w:rFonts w:ascii="Verdana" w:hAnsi="Verdana" w:hint="default"/>
      <w:sz w:val="18"/>
      <w:szCs w:val="18"/>
    </w:rPr>
  </w:style>
  <w:style w:type="paragraph" w:customStyle="1" w:styleId="Pa4">
    <w:name w:val="Pa4"/>
    <w:basedOn w:val="afff3"/>
    <w:next w:val="afff3"/>
    <w:qFormat/>
    <w:pPr>
      <w:autoSpaceDE w:val="0"/>
      <w:autoSpaceDN w:val="0"/>
      <w:adjustRightInd w:val="0"/>
      <w:spacing w:after="100" w:line="201" w:lineRule="atLeast"/>
      <w:ind w:firstLine="0"/>
      <w:jc w:val="left"/>
    </w:pPr>
    <w:rPr>
      <w:rFonts w:ascii="FZ S 3 JW" w:eastAsia="FZ S 3 JW" w:hAnsi="Times New Roman"/>
      <w:kern w:val="0"/>
    </w:rPr>
  </w:style>
  <w:style w:type="paragraph" w:customStyle="1" w:styleId="Pa5">
    <w:name w:val="Pa5"/>
    <w:basedOn w:val="afff3"/>
    <w:next w:val="afff3"/>
    <w:qFormat/>
    <w:pPr>
      <w:autoSpaceDE w:val="0"/>
      <w:autoSpaceDN w:val="0"/>
      <w:adjustRightInd w:val="0"/>
      <w:spacing w:before="20" w:after="100" w:line="201" w:lineRule="atLeast"/>
      <w:ind w:firstLine="0"/>
      <w:jc w:val="left"/>
    </w:pPr>
    <w:rPr>
      <w:rFonts w:ascii="VPGJJA+FZCSJW--GB1-0" w:eastAsia="VPGJJA+FZCSJW--GB1-0" w:hAnsi="Times New Roman"/>
      <w:kern w:val="0"/>
    </w:rPr>
  </w:style>
  <w:style w:type="paragraph" w:customStyle="1" w:styleId="fnt1">
    <w:name w:val="fnt1"/>
    <w:basedOn w:val="afff3"/>
    <w:qFormat/>
    <w:pPr>
      <w:widowControl/>
      <w:spacing w:line="195" w:lineRule="atLeast"/>
      <w:ind w:firstLine="0"/>
      <w:jc w:val="left"/>
    </w:pPr>
    <w:rPr>
      <w:rFonts w:ascii="Verdana" w:hAnsi="Verdana" w:cs="宋体"/>
      <w:color w:val="666666"/>
      <w:kern w:val="0"/>
      <w:sz w:val="18"/>
      <w:szCs w:val="18"/>
    </w:rPr>
  </w:style>
  <w:style w:type="character" w:customStyle="1" w:styleId="standardcopy1">
    <w:name w:val="standardcopy1"/>
    <w:qFormat/>
    <w:rPr>
      <w:color w:val="FF0000"/>
      <w:sz w:val="21"/>
      <w:szCs w:val="21"/>
    </w:rPr>
  </w:style>
  <w:style w:type="paragraph" w:customStyle="1" w:styleId="NormalCenered">
    <w:name w:val="Normal Cenered"/>
    <w:basedOn w:val="afff3"/>
    <w:qFormat/>
    <w:pPr>
      <w:widowControl/>
      <w:tabs>
        <w:tab w:val="left" w:pos="6660"/>
      </w:tabs>
      <w:spacing w:before="240" w:after="120" w:line="288" w:lineRule="auto"/>
      <w:ind w:firstLine="0"/>
      <w:jc w:val="center"/>
    </w:pPr>
    <w:rPr>
      <w:rFonts w:ascii="Times New Roman" w:hAnsi="Times New Roman"/>
      <w:kern w:val="0"/>
      <w:sz w:val="21"/>
    </w:rPr>
  </w:style>
  <w:style w:type="paragraph" w:customStyle="1" w:styleId="ListBullet1">
    <w:name w:val="List Bullet1"/>
    <w:basedOn w:val="afff3"/>
    <w:qFormat/>
    <w:pPr>
      <w:widowControl/>
      <w:spacing w:before="240" w:after="120" w:line="288" w:lineRule="auto"/>
      <w:ind w:left="981" w:right="57" w:hanging="357"/>
      <w:jc w:val="left"/>
    </w:pPr>
    <w:rPr>
      <w:rFonts w:ascii="Times New Roman" w:hAnsi="Times New Roman"/>
      <w:kern w:val="0"/>
      <w:sz w:val="21"/>
    </w:rPr>
  </w:style>
  <w:style w:type="character" w:customStyle="1" w:styleId="attentiontitle">
    <w:name w:val="attentiontitle"/>
    <w:qFormat/>
    <w:rPr>
      <w:b/>
      <w:bCs/>
    </w:rPr>
  </w:style>
  <w:style w:type="character" w:customStyle="1" w:styleId="figcap">
    <w:name w:val="figcap"/>
    <w:qFormat/>
    <w:rPr>
      <w:i/>
      <w:iCs/>
    </w:rPr>
  </w:style>
  <w:style w:type="paragraph" w:customStyle="1" w:styleId="at1">
    <w:name w:val="at1"/>
    <w:basedOn w:val="afff3"/>
    <w:qFormat/>
    <w:pPr>
      <w:autoSpaceDE w:val="0"/>
      <w:autoSpaceDN w:val="0"/>
      <w:spacing w:before="120" w:after="120" w:line="360" w:lineRule="exact"/>
      <w:ind w:left="527" w:hanging="527"/>
    </w:pPr>
    <w:rPr>
      <w:rFonts w:ascii="Times New Roman" w:eastAsia="华文仿宋" w:hAnsi="Times New Roman"/>
      <w:szCs w:val="20"/>
    </w:rPr>
  </w:style>
  <w:style w:type="paragraph" w:customStyle="1" w:styleId="1ffffff0">
    <w:name w:val="文本1"/>
    <w:basedOn w:val="afff3"/>
    <w:qFormat/>
    <w:pPr>
      <w:spacing w:line="240" w:lineRule="auto"/>
      <w:ind w:left="1320" w:hanging="420"/>
    </w:pPr>
    <w:rPr>
      <w:rFonts w:ascii="Times New Roman" w:hAnsi="Times New Roman"/>
      <w:sz w:val="21"/>
    </w:rPr>
  </w:style>
  <w:style w:type="paragraph" w:customStyle="1" w:styleId="Arial7815">
    <w:name w:val="样式 Arial 小四 加粗 段后: 7.8 磅 行距: 1.5 倍行距"/>
    <w:basedOn w:val="afff3"/>
    <w:qFormat/>
    <w:pPr>
      <w:spacing w:after="156"/>
      <w:ind w:left="900" w:hanging="420"/>
    </w:pPr>
    <w:rPr>
      <w:rFonts w:cs="宋体"/>
      <w:b/>
      <w:bCs/>
      <w:szCs w:val="20"/>
    </w:rPr>
  </w:style>
  <w:style w:type="character" w:customStyle="1" w:styleId="Charfff2">
    <w:name w:val="楷体粗正文文字 Char"/>
    <w:qFormat/>
    <w:rPr>
      <w:rFonts w:eastAsia="宋体"/>
      <w:kern w:val="2"/>
      <w:sz w:val="24"/>
      <w:szCs w:val="24"/>
      <w:lang w:val="en-US" w:eastAsia="zh-CN" w:bidi="ar-SA"/>
    </w:rPr>
  </w:style>
  <w:style w:type="paragraph" w:customStyle="1" w:styleId="3072121">
    <w:name w:val="样式 标题 3 + 小四 左侧:  0 厘米 悬挂缩进: 7.2 字符 段前: 12 磅 段后: 1 行 行距: 多倍..."/>
    <w:basedOn w:val="30"/>
    <w:next w:val="afff3"/>
    <w:qFormat/>
    <w:pPr>
      <w:keepNext/>
      <w:numPr>
        <w:ilvl w:val="0"/>
        <w:numId w:val="0"/>
      </w:numPr>
      <w:tabs>
        <w:tab w:val="left" w:pos="720"/>
      </w:tabs>
      <w:adjustRightInd w:val="0"/>
      <w:snapToGrid w:val="0"/>
      <w:spacing w:before="240" w:afterLines="50" w:after="120" w:line="300" w:lineRule="auto"/>
      <w:ind w:left="720" w:hanging="720"/>
      <w:jc w:val="both"/>
    </w:pPr>
    <w:rPr>
      <w:rFonts w:eastAsia="Arial"/>
      <w:sz w:val="24"/>
      <w:szCs w:val="20"/>
    </w:rPr>
  </w:style>
  <w:style w:type="paragraph" w:customStyle="1" w:styleId="-5-">
    <w:name w:val="正文文字缩进-5号-不可改"/>
    <w:basedOn w:val="afff3"/>
    <w:next w:val="afffff0"/>
    <w:qFormat/>
    <w:pPr>
      <w:spacing w:afterLines="25" w:line="300" w:lineRule="auto"/>
      <w:ind w:firstLineChars="200" w:firstLine="480"/>
    </w:pPr>
    <w:rPr>
      <w:rFonts w:ascii="Times New Roman" w:eastAsia="楷体_GB2312" w:hAnsi="Times New Roman"/>
      <w:szCs w:val="20"/>
    </w:rPr>
  </w:style>
  <w:style w:type="character" w:customStyle="1" w:styleId="3CharChar0">
    <w:name w:val="标书标题3 Char Char"/>
    <w:qFormat/>
    <w:rPr>
      <w:rFonts w:eastAsia="宋体"/>
      <w:kern w:val="2"/>
      <w:sz w:val="21"/>
      <w:szCs w:val="24"/>
      <w:lang w:val="en-US" w:eastAsia="zh-CN" w:bidi="ar-SA"/>
    </w:rPr>
  </w:style>
  <w:style w:type="paragraph" w:customStyle="1" w:styleId="71-">
    <w:name w:val="7 内容标题1-"/>
    <w:basedOn w:val="afff3"/>
    <w:next w:val="afff3"/>
    <w:qFormat/>
    <w:pPr>
      <w:tabs>
        <w:tab w:val="left" w:pos="1322"/>
      </w:tabs>
      <w:spacing w:beforeLines="50" w:afterLines="100"/>
      <w:ind w:firstLine="0"/>
      <w:jc w:val="left"/>
      <w:outlineLvl w:val="0"/>
    </w:pPr>
    <w:rPr>
      <w:rFonts w:ascii="宋体" w:hAnsi="宋体"/>
      <w:b/>
      <w:sz w:val="36"/>
    </w:rPr>
  </w:style>
  <w:style w:type="paragraph" w:customStyle="1" w:styleId="affffffffffffffffff6">
    <w:name w:val="代分录正文"/>
    <w:basedOn w:val="afff3"/>
    <w:qFormat/>
    <w:pPr>
      <w:tabs>
        <w:tab w:val="left" w:pos="720"/>
      </w:tabs>
      <w:spacing w:afterLines="50"/>
      <w:ind w:left="360" w:firstLineChars="200" w:firstLine="1"/>
    </w:pPr>
    <w:rPr>
      <w:rFonts w:ascii="宋体" w:eastAsia="黑体" w:hAnsi="宋体" w:cs="Arial"/>
      <w:b/>
      <w:bCs/>
      <w:kern w:val="21"/>
      <w:sz w:val="21"/>
    </w:rPr>
  </w:style>
  <w:style w:type="paragraph" w:customStyle="1" w:styleId="2fff8">
    <w:name w:val="文本2点"/>
    <w:basedOn w:val="1ffffff0"/>
    <w:qFormat/>
  </w:style>
  <w:style w:type="paragraph" w:customStyle="1" w:styleId="11f2">
    <w:name w:val="文件11"/>
    <w:basedOn w:val="1ffffff0"/>
    <w:qFormat/>
  </w:style>
  <w:style w:type="paragraph" w:customStyle="1" w:styleId="h45subtitle1">
    <w:name w:val="h45subtitle1"/>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affffffffffffffffff7">
    <w:name w:val="文档标题"/>
    <w:next w:val="afff3"/>
    <w:qFormat/>
    <w:pPr>
      <w:spacing w:beforeLines="50" w:afterLines="100"/>
      <w:jc w:val="center"/>
      <w:outlineLvl w:val="0"/>
    </w:pPr>
    <w:rPr>
      <w:rFonts w:ascii="Times New Roman" w:eastAsia="黑体" w:hAnsi="Times New Roman" w:cs="Times New Roman"/>
      <w:b/>
      <w:spacing w:val="10"/>
      <w:sz w:val="44"/>
    </w:rPr>
  </w:style>
  <w:style w:type="paragraph" w:customStyle="1" w:styleId="1ffffff1">
    <w:name w:val="样式 (中文) 黑体 小一 加粗 居中 段后: 1 行"/>
    <w:basedOn w:val="afff3"/>
    <w:qFormat/>
    <w:pPr>
      <w:spacing w:afterLines="100"/>
      <w:ind w:firstLine="425"/>
      <w:jc w:val="center"/>
    </w:pPr>
    <w:rPr>
      <w:rFonts w:ascii="Times New Roman" w:eastAsia="黑体" w:hAnsi="Times New Roman"/>
      <w:b/>
      <w:bCs/>
      <w:spacing w:val="10"/>
      <w:kern w:val="0"/>
      <w:sz w:val="48"/>
      <w:szCs w:val="20"/>
    </w:rPr>
  </w:style>
  <w:style w:type="paragraph" w:customStyle="1" w:styleId="21a">
    <w:name w:val="样式 题注 + 居中 首行缩进:  2 字符 段后: 1 行"/>
    <w:basedOn w:val="affff2"/>
    <w:qFormat/>
    <w:pPr>
      <w:spacing w:line="360" w:lineRule="auto"/>
      <w:jc w:val="both"/>
    </w:pPr>
    <w:rPr>
      <w:rFonts w:cs="Arial"/>
    </w:rPr>
  </w:style>
  <w:style w:type="paragraph" w:customStyle="1" w:styleId="affffffffffffffffff8">
    <w:name w:val="表格文字＋小四单行"/>
    <w:basedOn w:val="afff3"/>
    <w:qFormat/>
    <w:pPr>
      <w:spacing w:line="240" w:lineRule="auto"/>
      <w:ind w:firstLine="0"/>
    </w:pPr>
    <w:rPr>
      <w:rFonts w:ascii="Times New Roman" w:hAnsi="Times New Roman"/>
      <w:bCs/>
    </w:rPr>
  </w:style>
  <w:style w:type="paragraph" w:customStyle="1" w:styleId="affffffffffffffffff9">
    <w:name w:val="表头文字"/>
    <w:basedOn w:val="afffffffff8"/>
    <w:qFormat/>
    <w:pPr>
      <w:widowControl w:val="0"/>
      <w:snapToGrid/>
      <w:spacing w:beforeLines="25" w:afterLines="25" w:line="240" w:lineRule="auto"/>
    </w:pPr>
    <w:rPr>
      <w:rFonts w:cs="Times New Roman"/>
      <w:b/>
      <w:bCs/>
      <w:caps/>
      <w:spacing w:val="10"/>
      <w:kern w:val="2"/>
      <w:szCs w:val="24"/>
    </w:rPr>
  </w:style>
  <w:style w:type="paragraph" w:customStyle="1" w:styleId="1ffffff2">
    <w:name w:val="样式 三号 加粗 居中 段后: 1 行"/>
    <w:basedOn w:val="afff3"/>
    <w:next w:val="2f8"/>
    <w:qFormat/>
    <w:pPr>
      <w:spacing w:afterLines="100"/>
      <w:ind w:firstLine="0"/>
      <w:jc w:val="center"/>
    </w:pPr>
    <w:rPr>
      <w:rFonts w:ascii="Times New Roman" w:hAnsi="Times New Roman" w:cs="宋体"/>
      <w:b/>
      <w:bCs/>
      <w:sz w:val="32"/>
      <w:szCs w:val="20"/>
    </w:rPr>
  </w:style>
  <w:style w:type="paragraph" w:customStyle="1" w:styleId="321">
    <w:name w:val="样式 目录 3 + 首行缩进:  2 字符 段后: 1 行"/>
    <w:basedOn w:val="TOC3"/>
    <w:qFormat/>
    <w:pPr>
      <w:spacing w:afterLines="100"/>
      <w:ind w:left="482" w:firstLineChars="200" w:firstLine="480"/>
    </w:pPr>
    <w:rPr>
      <w:rFonts w:ascii="Times New Roman" w:eastAsia="宋体" w:hAnsi="Times New Roman" w:cs="宋体"/>
      <w:iCs w:val="0"/>
      <w:sz w:val="24"/>
    </w:rPr>
  </w:style>
  <w:style w:type="paragraph" w:customStyle="1" w:styleId="3211">
    <w:name w:val="样式 目录 3 + 首行缩进:  2 字符 段后: 1 行1"/>
    <w:basedOn w:val="TOC3"/>
    <w:qFormat/>
    <w:pPr>
      <w:spacing w:afterLines="100"/>
      <w:ind w:left="482" w:firstLineChars="200" w:firstLine="480"/>
    </w:pPr>
    <w:rPr>
      <w:rFonts w:ascii="Times" w:eastAsia="宋体" w:hAnsi="Times" w:cs="宋体"/>
      <w:iCs w:val="0"/>
      <w:sz w:val="24"/>
      <w:szCs w:val="24"/>
    </w:rPr>
  </w:style>
  <w:style w:type="paragraph" w:customStyle="1" w:styleId="3212">
    <w:name w:val="样式 目录 3 + 首行缩进:  2 字符 段后: 1 行2"/>
    <w:basedOn w:val="TOC3"/>
    <w:qFormat/>
    <w:pPr>
      <w:spacing w:afterLines="100"/>
      <w:ind w:left="482" w:firstLineChars="200" w:firstLine="480"/>
    </w:pPr>
    <w:rPr>
      <w:rFonts w:ascii="Times" w:eastAsia="宋体" w:hAnsi="Times" w:cs="宋体"/>
      <w:iCs w:val="0"/>
      <w:sz w:val="24"/>
      <w:szCs w:val="24"/>
    </w:rPr>
  </w:style>
  <w:style w:type="paragraph" w:customStyle="1" w:styleId="3213">
    <w:name w:val="样式 目录 3 + 首行缩进:  2 字符 段后: 1 行3"/>
    <w:basedOn w:val="TOC3"/>
    <w:qFormat/>
    <w:pPr>
      <w:spacing w:afterLines="100"/>
      <w:ind w:left="482" w:firstLineChars="200" w:firstLine="480"/>
    </w:pPr>
    <w:rPr>
      <w:rFonts w:ascii="Times New Roman" w:eastAsia="宋体" w:hAnsi="Times New Roman" w:cs="宋体"/>
      <w:iCs w:val="0"/>
      <w:sz w:val="24"/>
    </w:rPr>
  </w:style>
  <w:style w:type="paragraph" w:customStyle="1" w:styleId="1ffffff3">
    <w:name w:val="正文 + 段后: 1 行"/>
    <w:basedOn w:val="afff3"/>
    <w:qFormat/>
    <w:pPr>
      <w:tabs>
        <w:tab w:val="left" w:pos="600"/>
      </w:tabs>
      <w:spacing w:afterLines="100"/>
      <w:ind w:left="600" w:hanging="600"/>
    </w:pPr>
    <w:rPr>
      <w:rFonts w:ascii="Times New Roman" w:hAnsi="Times New Roman"/>
    </w:rPr>
  </w:style>
  <w:style w:type="paragraph" w:customStyle="1" w:styleId="08512">
    <w:name w:val="样式 首行缩进:  0.85 厘米 段后: 12 磅"/>
    <w:basedOn w:val="afff3"/>
    <w:qFormat/>
    <w:pPr>
      <w:spacing w:after="240"/>
      <w:ind w:firstLine="480"/>
    </w:pPr>
    <w:rPr>
      <w:rFonts w:ascii="Times New Roman" w:hAnsi="Times New Roman" w:cs="宋体"/>
      <w:szCs w:val="20"/>
    </w:rPr>
  </w:style>
  <w:style w:type="paragraph" w:customStyle="1" w:styleId="085121">
    <w:name w:val="样式 首行缩进:  0.85 厘米 段后: 12 磅1"/>
    <w:basedOn w:val="afff3"/>
    <w:qFormat/>
    <w:pPr>
      <w:spacing w:after="240"/>
      <w:ind w:firstLine="482"/>
    </w:pPr>
    <w:rPr>
      <w:rFonts w:ascii="Times New Roman" w:hAnsi="Times New Roman" w:cs="宋体"/>
      <w:szCs w:val="20"/>
    </w:rPr>
  </w:style>
  <w:style w:type="paragraph" w:customStyle="1" w:styleId="1215">
    <w:name w:val="样式 段后: 12 磅 行距: 1.5 倍行距"/>
    <w:basedOn w:val="afff3"/>
    <w:qFormat/>
    <w:pPr>
      <w:spacing w:after="240"/>
      <w:ind w:firstLine="0"/>
    </w:pPr>
    <w:rPr>
      <w:rFonts w:ascii="Times New Roman" w:hAnsi="Times New Roman" w:cs="宋体"/>
      <w:szCs w:val="20"/>
    </w:rPr>
  </w:style>
  <w:style w:type="paragraph" w:customStyle="1" w:styleId="063">
    <w:name w:val="样式 首行缩进:  0.63 厘米"/>
    <w:basedOn w:val="afff3"/>
    <w:qFormat/>
    <w:pPr>
      <w:ind w:firstLine="360"/>
    </w:pPr>
    <w:rPr>
      <w:rFonts w:ascii="Times New Roman" w:hAnsi="Times New Roman" w:cs="宋体"/>
      <w:szCs w:val="20"/>
    </w:rPr>
  </w:style>
  <w:style w:type="character" w:customStyle="1" w:styleId="affffffffffffffffffa">
    <w:name w:val="样式 六号"/>
    <w:qFormat/>
    <w:rPr>
      <w:rFonts w:eastAsia="宋体"/>
      <w:sz w:val="24"/>
    </w:rPr>
  </w:style>
  <w:style w:type="paragraph" w:customStyle="1" w:styleId="-00307715">
    <w:name w:val="样式 左侧:  -0.03 厘米 首行缩进:  0.77 厘米 行距: 1.5 倍行距"/>
    <w:basedOn w:val="afff3"/>
    <w:qFormat/>
    <w:pPr>
      <w:ind w:left="-17" w:firstLine="437"/>
    </w:pPr>
    <w:rPr>
      <w:rFonts w:ascii="Times New Roman" w:hAnsi="Times New Roman" w:cs="宋体"/>
      <w:szCs w:val="20"/>
    </w:rPr>
  </w:style>
  <w:style w:type="paragraph" w:customStyle="1" w:styleId="Arial-00307715">
    <w:name w:val="样式 Arial 黑色 左侧:  -0.03 厘米 首行缩进:  0.77 厘米 行距: 1.5 倍行距"/>
    <w:basedOn w:val="afff3"/>
    <w:qFormat/>
    <w:pPr>
      <w:ind w:left="-17" w:firstLine="437"/>
    </w:pPr>
    <w:rPr>
      <w:rFonts w:cs="宋体"/>
      <w:color w:val="000000"/>
      <w:szCs w:val="20"/>
    </w:rPr>
  </w:style>
  <w:style w:type="paragraph" w:customStyle="1" w:styleId="1150">
    <w:name w:val="样式 目录 1 + 行距: 1.5 倍行距"/>
    <w:basedOn w:val="TOC1"/>
    <w:qFormat/>
    <w:pPr>
      <w:tabs>
        <w:tab w:val="right" w:leader="dot" w:pos="8296"/>
        <w:tab w:val="right" w:leader="dot" w:pos="8426"/>
      </w:tabs>
      <w:spacing w:before="0" w:after="0"/>
    </w:pPr>
    <w:rPr>
      <w:rFonts w:ascii="Times New Roman" w:eastAsia="宋体" w:hAnsi="Times New Roman" w:cs="Times New Roman"/>
      <w:b w:val="0"/>
      <w:bCs w:val="0"/>
    </w:rPr>
  </w:style>
  <w:style w:type="paragraph" w:customStyle="1" w:styleId="1151">
    <w:name w:val="样式 目录 1 + 行距: 1.5 倍行距1"/>
    <w:basedOn w:val="TOC1"/>
    <w:qFormat/>
    <w:pPr>
      <w:tabs>
        <w:tab w:val="right" w:leader="dot" w:pos="8296"/>
        <w:tab w:val="right" w:leader="dot" w:pos="8426"/>
      </w:tabs>
      <w:spacing w:before="0" w:after="0"/>
    </w:pPr>
    <w:rPr>
      <w:rFonts w:ascii="Times New Roman" w:eastAsia="宋体" w:hAnsi="Times New Roman" w:cs="Times New Roman"/>
      <w:b w:val="0"/>
      <w:bCs w:val="0"/>
    </w:rPr>
  </w:style>
  <w:style w:type="paragraph" w:customStyle="1" w:styleId="2h2H200">
    <w:name w:val="样式 标题 2h2H2 + 两端对齐 左侧:  0 磅 首行缩进:  0 磅"/>
    <w:basedOn w:val="2"/>
    <w:qFormat/>
    <w:pPr>
      <w:keepNext/>
      <w:widowControl/>
      <w:numPr>
        <w:ilvl w:val="0"/>
        <w:numId w:val="0"/>
      </w:numPr>
      <w:adjustRightInd/>
      <w:spacing w:before="480" w:after="0" w:line="240" w:lineRule="auto"/>
      <w:jc w:val="both"/>
      <w:textAlignment w:val="auto"/>
    </w:pPr>
    <w:rPr>
      <w:rFonts w:ascii="楷体_GB2312" w:eastAsia="楷体_GB2312" w:cs="宋体"/>
      <w:b/>
      <w:kern w:val="2"/>
      <w:sz w:val="32"/>
    </w:rPr>
  </w:style>
  <w:style w:type="paragraph" w:customStyle="1" w:styleId="CharCharCharCharCharChar1Char11">
    <w:name w:val="Char Char Char Char Char Char1 Char11"/>
    <w:basedOn w:val="afff3"/>
    <w:next w:val="afff3"/>
    <w:qFormat/>
    <w:pPr>
      <w:widowControl/>
      <w:spacing w:after="160" w:line="240" w:lineRule="exact"/>
      <w:ind w:firstLine="0"/>
      <w:jc w:val="left"/>
    </w:pPr>
    <w:rPr>
      <w:rFonts w:ascii="Times New Roman" w:hAnsi="Times New Roman"/>
      <w:szCs w:val="20"/>
      <w:lang w:val="sq-AL"/>
    </w:rPr>
  </w:style>
  <w:style w:type="character" w:customStyle="1" w:styleId="CSS1CharCharChar">
    <w:name w:val="CSS1级正文 Char Char Char"/>
    <w:qFormat/>
    <w:rPr>
      <w:rFonts w:eastAsia="宋体" w:cs="宋体"/>
      <w:kern w:val="2"/>
      <w:sz w:val="24"/>
      <w:lang w:val="en-US" w:eastAsia="zh-CN" w:bidi="ar-SA"/>
    </w:rPr>
  </w:style>
  <w:style w:type="paragraph" w:customStyle="1" w:styleId="spec">
    <w:name w:val="spec"/>
    <w:basedOn w:val="afff3"/>
    <w:qFormat/>
    <w:pPr>
      <w:widowControl/>
      <w:pBdr>
        <w:top w:val="single" w:sz="8" w:space="0" w:color="9F9F9F"/>
        <w:left w:val="single" w:sz="8" w:space="0" w:color="9F9F9F"/>
        <w:bottom w:val="single" w:sz="8" w:space="0" w:color="9F9F9F"/>
        <w:right w:val="single" w:sz="8" w:space="0" w:color="9F9F9F"/>
      </w:pBdr>
      <w:spacing w:before="100" w:beforeAutospacing="1" w:after="100" w:afterAutospacing="1"/>
      <w:ind w:firstLine="0"/>
      <w:jc w:val="left"/>
    </w:pPr>
    <w:rPr>
      <w:rFonts w:ascii="宋体" w:hAnsi="宋体"/>
      <w:color w:val="000000"/>
      <w:kern w:val="0"/>
    </w:rPr>
  </w:style>
  <w:style w:type="paragraph" w:customStyle="1" w:styleId="Text1">
    <w:name w:val="Text 1"/>
    <w:basedOn w:val="afff3"/>
    <w:qFormat/>
    <w:pPr>
      <w:widowControl/>
      <w:tabs>
        <w:tab w:val="left" w:pos="0"/>
        <w:tab w:val="left" w:pos="425"/>
      </w:tabs>
      <w:ind w:firstLine="360"/>
    </w:pPr>
    <w:rPr>
      <w:rFonts w:ascii="Times New Roman" w:hAnsi="Times New Roman"/>
      <w:color w:val="000000"/>
      <w:kern w:val="0"/>
      <w:sz w:val="22"/>
      <w:szCs w:val="20"/>
    </w:rPr>
  </w:style>
  <w:style w:type="paragraph" w:customStyle="1" w:styleId="CharCharCharChar1CharCharCharCharCharCharCharCharChar">
    <w:name w:val="Char Char Char Char1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002">
    <w:name w:val="正文00"/>
    <w:basedOn w:val="affff0"/>
    <w:qFormat/>
    <w:pPr>
      <w:tabs>
        <w:tab w:val="left" w:pos="0"/>
      </w:tabs>
      <w:ind w:firstLine="480"/>
    </w:pPr>
    <w:rPr>
      <w:rFonts w:ascii="宋体" w:hAnsi="宋体"/>
      <w:kern w:val="28"/>
    </w:rPr>
  </w:style>
  <w:style w:type="paragraph" w:customStyle="1" w:styleId="4Heading4Charh4PIM4H41110">
    <w:name w:val="样式 样式 标题 4Heading 4 Charh4PIM 4H4 + 加宽量  1 磅 + 段前: 1 行 段后: 1 行 + 四号"/>
    <w:basedOn w:val="311"/>
    <w:qFormat/>
    <w:pPr>
      <w:tabs>
        <w:tab w:val="clear" w:pos="720"/>
      </w:tabs>
      <w:ind w:left="0" w:firstLine="0"/>
    </w:pPr>
    <w:rPr>
      <w:rFonts w:cs="Arial"/>
      <w:sz w:val="28"/>
      <w:szCs w:val="28"/>
    </w:rPr>
  </w:style>
  <w:style w:type="paragraph" w:customStyle="1" w:styleId="affffffffffffffffffb">
    <w:name w:val="正文图标题"/>
    <w:next w:val="afff3"/>
    <w:uiPriority w:val="99"/>
    <w:qFormat/>
    <w:pPr>
      <w:tabs>
        <w:tab w:val="left" w:pos="425"/>
      </w:tabs>
      <w:ind w:left="425" w:hanging="425"/>
      <w:jc w:val="center"/>
    </w:pPr>
    <w:rPr>
      <w:rFonts w:ascii="黑体" w:eastAsia="黑体" w:hAnsi="Times New Roman" w:cs="Times New Roman"/>
      <w:sz w:val="21"/>
    </w:rPr>
  </w:style>
  <w:style w:type="paragraph" w:customStyle="1" w:styleId="21H2HD2h2Level2TopicHeadingHeading">
    <w:name w:val="样式 标题 2第一层条第二层论文标题 1H2HD2h2Level 2 Topic HeadingHeading ..."/>
    <w:basedOn w:val="2"/>
    <w:qFormat/>
    <w:pPr>
      <w:keepLines w:val="0"/>
      <w:numPr>
        <w:ilvl w:val="0"/>
        <w:numId w:val="0"/>
      </w:numPr>
      <w:tabs>
        <w:tab w:val="left" w:pos="720"/>
      </w:tabs>
      <w:adjustRightInd/>
      <w:spacing w:before="260" w:after="260" w:line="240" w:lineRule="auto"/>
      <w:ind w:left="227" w:hanging="227"/>
      <w:jc w:val="both"/>
      <w:textAlignment w:val="auto"/>
    </w:pPr>
    <w:rPr>
      <w:rFonts w:ascii="宋体" w:eastAsia="宋体" w:hAnsi="宋体" w:cs="宋体"/>
      <w:b/>
      <w:bCs w:val="0"/>
      <w:kern w:val="2"/>
    </w:rPr>
  </w:style>
  <w:style w:type="paragraph" w:customStyle="1" w:styleId="CharCharChar1CharCharCharChar">
    <w:name w:val="Char Char Char1 Char Char Char Char"/>
    <w:basedOn w:val="afff3"/>
    <w:qFormat/>
    <w:pPr>
      <w:widowControl/>
      <w:spacing w:after="160" w:line="240" w:lineRule="exact"/>
      <w:ind w:firstLine="0"/>
      <w:jc w:val="left"/>
    </w:pPr>
    <w:rPr>
      <w:rFonts w:ascii="Verdana" w:eastAsia="仿宋_GB2312" w:hAnsi="Verdana"/>
      <w:kern w:val="0"/>
      <w:szCs w:val="20"/>
      <w:lang w:eastAsia="en-US"/>
    </w:rPr>
  </w:style>
  <w:style w:type="character" w:customStyle="1" w:styleId="CharCharCharCharCharCharCharCharCharCharCharCharCharCharCharCharCharCharCharCharCharCharCharCharCharCharCharCharCharCharCharCharCharCharCharCharCharCharCharCharCharCharCharCharCharCharCharCharCharCh">
    <w:name w:val="正文文字 Char Char Char Char Char Char Char Char Char Char Char Char Char Char Char Char Char Char Char Char Char Char Char Char Char Char Char Char Char Char Char Char Char Char Char Char Char Char Char Char Char Char Char Char Char Char Char Char Char  Ch"/>
    <w:qFormat/>
    <w:rPr>
      <w:rFonts w:eastAsia="宋体"/>
      <w:kern w:val="2"/>
      <w:sz w:val="21"/>
      <w:szCs w:val="24"/>
      <w:lang w:val="en-US" w:eastAsia="zh-CN" w:bidi="ar-SA"/>
    </w:rPr>
  </w:style>
  <w:style w:type="paragraph" w:customStyle="1" w:styleId="CharCharCharCharCharCharCharCharCharCharCharCharCharCharCharChar1">
    <w:name w:val="Char Char Char Char Char Char Char Char Char Char Char Char Char Char Char Char1"/>
    <w:basedOn w:val="afff3"/>
    <w:qFormat/>
    <w:pPr>
      <w:tabs>
        <w:tab w:val="left" w:pos="360"/>
      </w:tabs>
      <w:ind w:firstLine="0"/>
    </w:pPr>
    <w:rPr>
      <w:rFonts w:ascii="Times New Roman" w:hAnsi="Times New Roman"/>
    </w:rPr>
  </w:style>
  <w:style w:type="paragraph" w:customStyle="1" w:styleId="affffffffffffffffffc">
    <w:name w:val="表内容"/>
    <w:basedOn w:val="afff3"/>
    <w:qFormat/>
    <w:pPr>
      <w:widowControl/>
      <w:ind w:firstLine="0"/>
    </w:pPr>
    <w:rPr>
      <w:rFonts w:ascii="Times New Roman" w:hAnsi="Times New Roman"/>
      <w:snapToGrid w:val="0"/>
      <w:kern w:val="0"/>
      <w:sz w:val="20"/>
    </w:rPr>
  </w:style>
  <w:style w:type="paragraph" w:customStyle="1" w:styleId="af9">
    <w:name w:val="列表内容"/>
    <w:basedOn w:val="afff3"/>
    <w:next w:val="afff3"/>
    <w:qFormat/>
    <w:pPr>
      <w:widowControl/>
      <w:numPr>
        <w:numId w:val="69"/>
      </w:numPr>
      <w:tabs>
        <w:tab w:val="clear" w:pos="840"/>
      </w:tabs>
      <w:ind w:left="0" w:firstLine="200"/>
      <w:jc w:val="left"/>
    </w:pPr>
    <w:rPr>
      <w:rFonts w:ascii="Times New Roman" w:hAnsi="Times New Roman"/>
      <w:kern w:val="0"/>
      <w:sz w:val="18"/>
    </w:rPr>
  </w:style>
  <w:style w:type="paragraph" w:customStyle="1" w:styleId="CharCharCharCharCharCharCharCharCharCharCharCharChar1">
    <w:name w:val="Char Char Char Char Char Char Char Char Char Char Char Char Char1"/>
    <w:basedOn w:val="afff3"/>
    <w:uiPriority w:val="99"/>
    <w:qFormat/>
    <w:pPr>
      <w:ind w:firstLine="0"/>
    </w:pPr>
    <w:rPr>
      <w:rFonts w:ascii="Tahoma" w:hAnsi="Tahoma"/>
      <w:szCs w:val="20"/>
    </w:rPr>
  </w:style>
  <w:style w:type="character" w:customStyle="1" w:styleId="CharChar14">
    <w:name w:val="Char Char14"/>
    <w:qFormat/>
    <w:rPr>
      <w:rFonts w:eastAsia="宋体"/>
      <w:kern w:val="2"/>
      <w:sz w:val="24"/>
      <w:szCs w:val="24"/>
      <w:lang w:val="en-US" w:eastAsia="zh-CN" w:bidi="ar-SA"/>
    </w:rPr>
  </w:style>
  <w:style w:type="character" w:customStyle="1" w:styleId="CharChar12">
    <w:name w:val="Char Char12"/>
    <w:qFormat/>
    <w:rPr>
      <w:rFonts w:eastAsia="宋体"/>
      <w:kern w:val="2"/>
      <w:sz w:val="18"/>
      <w:szCs w:val="18"/>
      <w:lang w:val="en-US" w:eastAsia="zh-CN" w:bidi="ar-SA"/>
    </w:rPr>
  </w:style>
  <w:style w:type="paragraph" w:customStyle="1" w:styleId="affffffffffffffffffd">
    <w:name w:val="封面主标题"/>
    <w:next w:val="afff3"/>
    <w:qFormat/>
    <w:pPr>
      <w:adjustRightInd w:val="0"/>
      <w:snapToGrid w:val="0"/>
      <w:spacing w:before="2400" w:after="400"/>
      <w:jc w:val="center"/>
    </w:pPr>
    <w:rPr>
      <w:rFonts w:ascii="Times New Roman" w:eastAsia="黑体" w:hAnsi="Times New Roman" w:cs="Times New Roman"/>
      <w:b/>
      <w:snapToGrid w:val="0"/>
      <w:spacing w:val="20"/>
      <w:sz w:val="72"/>
      <w:szCs w:val="72"/>
    </w:rPr>
  </w:style>
  <w:style w:type="paragraph" w:customStyle="1" w:styleId="affffffffffffffffffe">
    <w:name w:val="封面标签"/>
    <w:basedOn w:val="afff3"/>
    <w:qFormat/>
    <w:pPr>
      <w:ind w:firstLine="0"/>
    </w:pPr>
    <w:rPr>
      <w:rFonts w:ascii="黑体" w:eastAsia="黑体" w:hAnsi="Times New Roman"/>
      <w:sz w:val="21"/>
      <w:szCs w:val="20"/>
    </w:rPr>
  </w:style>
  <w:style w:type="paragraph" w:customStyle="1" w:styleId="afffffffffffffffffff">
    <w:name w:val="封面落款"/>
    <w:link w:val="Charfff3"/>
    <w:qFormat/>
    <w:pPr>
      <w:adjustRightInd w:val="0"/>
      <w:snapToGrid w:val="0"/>
      <w:spacing w:line="360" w:lineRule="auto"/>
      <w:jc w:val="center"/>
    </w:pPr>
    <w:rPr>
      <w:rFonts w:ascii="Times New Roman" w:eastAsia="楷体_GB2312" w:hAnsi="Times New Roman" w:cs="Times New Roman"/>
      <w:b/>
      <w:snapToGrid w:val="0"/>
      <w:color w:val="000000"/>
      <w:spacing w:val="60"/>
      <w:sz w:val="30"/>
      <w:szCs w:val="30"/>
    </w:rPr>
  </w:style>
  <w:style w:type="paragraph" w:customStyle="1" w:styleId="CharCharCharCharCharCharChar3">
    <w:name w:val="Char Char Char Char Char Char Char3"/>
    <w:basedOn w:val="afff3"/>
    <w:qFormat/>
    <w:pPr>
      <w:ind w:firstLine="0"/>
    </w:pPr>
    <w:rPr>
      <w:rFonts w:ascii="Tahoma" w:hAnsi="Tahoma" w:cs="仿宋_GB2312"/>
      <w:szCs w:val="28"/>
    </w:rPr>
  </w:style>
  <w:style w:type="paragraph" w:customStyle="1" w:styleId="11f3">
    <w:name w:val="普通(网站)11"/>
    <w:basedOn w:val="afff3"/>
    <w:qFormat/>
    <w:pPr>
      <w:ind w:firstLine="0"/>
    </w:pPr>
    <w:rPr>
      <w:rFonts w:ascii="Times New Roman" w:hAnsi="Times New Roman"/>
    </w:rPr>
  </w:style>
  <w:style w:type="paragraph" w:customStyle="1" w:styleId="CharCharCharCharCharChar12">
    <w:name w:val="Char Char Char Char Char Char1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CharCharCharCharCharCharCharCharCharCharCharCharCharCharCharCharCharCharCharCharCharCharCharCharCharCharCharCharCharCharCharCharCharCharCharCharCharChar2">
    <w:name w:val="Char Char Char Char Char Char Char Char Char Char Char Char Char Char Char Char Char Char Char Char Char Char Char Char Char Char Char Char Char Char Char Char Char Char Char Char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CharChar1Char2">
    <w:name w:val="Char Char Char Char Char Char1 Char2"/>
    <w:basedOn w:val="afff3"/>
    <w:qFormat/>
    <w:pPr>
      <w:widowControl/>
      <w:spacing w:after="160" w:line="240" w:lineRule="exact"/>
      <w:ind w:firstLine="0"/>
      <w:jc w:val="left"/>
    </w:pPr>
    <w:rPr>
      <w:rFonts w:ascii="Verdana" w:eastAsia="仿宋_GB2312" w:hAnsi="Verdana"/>
      <w:kern w:val="0"/>
      <w:sz w:val="30"/>
      <w:szCs w:val="30"/>
      <w:lang w:eastAsia="en-US"/>
    </w:rPr>
  </w:style>
  <w:style w:type="character" w:customStyle="1" w:styleId="CharChar151">
    <w:name w:val="Char Char151"/>
    <w:qFormat/>
    <w:rPr>
      <w:rFonts w:eastAsia="宋体"/>
      <w:b/>
      <w:bCs/>
      <w:kern w:val="2"/>
      <w:sz w:val="28"/>
      <w:szCs w:val="28"/>
      <w:lang w:val="en-US" w:eastAsia="zh-CN" w:bidi="ar-SA"/>
    </w:rPr>
  </w:style>
  <w:style w:type="character" w:customStyle="1" w:styleId="CharChar161">
    <w:name w:val="Char Char161"/>
    <w:qFormat/>
    <w:rPr>
      <w:rFonts w:eastAsia="宋体"/>
      <w:kern w:val="2"/>
      <w:sz w:val="24"/>
      <w:szCs w:val="24"/>
      <w:lang w:val="en-US" w:eastAsia="zh-CN" w:bidi="ar-SA"/>
    </w:rPr>
  </w:style>
  <w:style w:type="paragraph" w:customStyle="1" w:styleId="CharChar1CharCharCharCharCharChar2">
    <w:name w:val="Char Char1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Nbody1">
    <w:name w:val="• N body1"/>
    <w:qFormat/>
    <w:pPr>
      <w:suppressAutoHyphens/>
      <w:spacing w:before="216" w:after="115" w:line="264" w:lineRule="auto"/>
      <w:ind w:left="1080"/>
    </w:pPr>
    <w:rPr>
      <w:rFonts w:ascii="Trebuchet MS" w:eastAsia="Times New Roman" w:hAnsi="Trebuchet MS" w:cs="Times New Roman"/>
      <w:lang w:eastAsia="ar-SA"/>
    </w:rPr>
  </w:style>
  <w:style w:type="paragraph" w:customStyle="1" w:styleId="CharCharCharChar1CharCharCharCharCharCharCharCharCharCharChar3">
    <w:name w:val="Char Char Char Char1 Char Char Char Char Char Char Char Char Char Char Char3"/>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CharCharCharChar11">
    <w:name w:val="Char Char1 Char Char Char Char11"/>
    <w:basedOn w:val="affff5"/>
    <w:semiHidden/>
    <w:qFormat/>
    <w:pPr>
      <w:shd w:val="clear" w:color="auto" w:fill="000080"/>
      <w:spacing w:line="360" w:lineRule="auto"/>
    </w:pPr>
    <w:rPr>
      <w:rFonts w:ascii="Tahoma" w:hAnsi="Tahoma" w:cs="Times New Roman"/>
    </w:rPr>
  </w:style>
  <w:style w:type="paragraph" w:customStyle="1" w:styleId="CharCharCharCharCharCharChar11">
    <w:name w:val="Char Char Char Char Char Char Char11"/>
    <w:basedOn w:val="afff3"/>
    <w:semiHidden/>
    <w:qFormat/>
    <w:pPr>
      <w:ind w:firstLine="0"/>
    </w:pPr>
    <w:rPr>
      <w:rFonts w:ascii="Tahoma" w:hAnsi="Tahoma" w:cs="仿宋_GB2312"/>
      <w:szCs w:val="28"/>
    </w:rPr>
  </w:style>
  <w:style w:type="character" w:customStyle="1" w:styleId="CharChar1011">
    <w:name w:val="Char Char1011"/>
    <w:qFormat/>
    <w:rPr>
      <w:rFonts w:ascii="宋体" w:eastAsia="宋体" w:hAnsi="Times New Roman" w:cs="Times New Roman"/>
      <w:kern w:val="2"/>
      <w:sz w:val="24"/>
      <w:szCs w:val="24"/>
      <w:lang w:val="en-US" w:eastAsia="zh-CN" w:bidi="ar-SA"/>
    </w:rPr>
  </w:style>
  <w:style w:type="paragraph" w:customStyle="1" w:styleId="Char1CharCharCharCharCharChar11">
    <w:name w:val="Char1 Char Char Char Char Char Char11"/>
    <w:basedOn w:val="afff3"/>
    <w:qFormat/>
    <w:pPr>
      <w:spacing w:line="240" w:lineRule="auto"/>
      <w:ind w:firstLine="0"/>
    </w:pPr>
    <w:rPr>
      <w:rFonts w:ascii="Tahoma" w:hAnsi="Tahoma"/>
      <w:szCs w:val="20"/>
    </w:rPr>
  </w:style>
  <w:style w:type="paragraph" w:customStyle="1" w:styleId="CharCharCharCharCharChar111">
    <w:name w:val="Char Char Char Char Char Char1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CharCharCharCharCharCharCharCharCharCharCharCharCharCharCharCharCharCharCharCharCharCharCharCharCharCharCharCharCharCharCharCharCharCharCharCharCharChar11">
    <w:name w:val="Char Char Char Char Char Char Char Char Char Char Char Char Char Char Char Char Char Char Char Char Char Char Char Char Char Char Char Char Char Char Char Char Char Char Char Char Char Char Char Char Char 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CharCharCharCharCharChar11">
    <w:name w:val="Char Char1 Char Char Char Char Char 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1CharCharCharCharCharCharCharCharCharCharChar11">
    <w:name w:val="Char Char Char Char1 Char Char Char Char Char Char Char Char Char Char 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1modelHeading0H1PIM1h11L1bocSectionHead">
    <w:name w:val="样式 标题 1标题 1modelHeading 0H1PIM 1h1标书1L1bocSection Head..."/>
    <w:basedOn w:val="10"/>
    <w:qFormat/>
    <w:pPr>
      <w:numPr>
        <w:numId w:val="0"/>
      </w:numPr>
      <w:tabs>
        <w:tab w:val="left" w:pos="420"/>
      </w:tabs>
      <w:ind w:left="2127"/>
    </w:pPr>
    <w:rPr>
      <w:rFonts w:ascii="Times New Roman" w:hAnsi="Times New Roman" w:cs="宋体"/>
      <w:b/>
      <w:kern w:val="44"/>
      <w:sz w:val="44"/>
      <w:szCs w:val="20"/>
    </w:rPr>
  </w:style>
  <w:style w:type="paragraph" w:customStyle="1" w:styleId="11modelHeading0H1PIM1h11L1bocSectionHead1">
    <w:name w:val="样式 标题 1标题 1modelHeading 0H1PIM 1h1标书1L1bocSection Head...1"/>
    <w:basedOn w:val="10"/>
    <w:qFormat/>
    <w:pPr>
      <w:numPr>
        <w:numId w:val="0"/>
      </w:numPr>
      <w:tabs>
        <w:tab w:val="left" w:pos="420"/>
      </w:tabs>
      <w:ind w:left="2127"/>
    </w:pPr>
    <w:rPr>
      <w:rFonts w:ascii="Times New Roman" w:hAnsi="Times New Roman" w:cs="宋体"/>
      <w:b/>
      <w:kern w:val="44"/>
      <w:sz w:val="44"/>
      <w:szCs w:val="20"/>
    </w:rPr>
  </w:style>
  <w:style w:type="paragraph" w:customStyle="1" w:styleId="a9">
    <w:name w:val="部分标题"/>
    <w:basedOn w:val="11modelHeading0H1PIM1h11L1bocSectionHead1"/>
    <w:uiPriority w:val="99"/>
    <w:qFormat/>
    <w:pPr>
      <w:numPr>
        <w:numId w:val="70"/>
      </w:numPr>
    </w:pPr>
  </w:style>
  <w:style w:type="character" w:customStyle="1" w:styleId="px14">
    <w:name w:val="px14"/>
    <w:basedOn w:val="afff4"/>
    <w:qFormat/>
  </w:style>
  <w:style w:type="paragraph" w:customStyle="1" w:styleId="CSS13">
    <w:name w:val="CSS1级正文3"/>
    <w:basedOn w:val="affffe"/>
    <w:qFormat/>
    <w:pPr>
      <w:adjustRightInd w:val="0"/>
      <w:snapToGrid w:val="0"/>
      <w:spacing w:after="0"/>
      <w:ind w:firstLineChars="200" w:firstLine="480"/>
    </w:pPr>
    <w:rPr>
      <w:rFonts w:ascii="Times New Roman" w:hAnsi="Times New Roman" w:cs="宋体"/>
      <w:szCs w:val="20"/>
    </w:rPr>
  </w:style>
  <w:style w:type="character" w:customStyle="1" w:styleId="CSS1Char3">
    <w:name w:val="CSS1级正文 Char3"/>
    <w:qFormat/>
    <w:rPr>
      <w:rFonts w:cs="宋体"/>
      <w:kern w:val="2"/>
      <w:sz w:val="24"/>
    </w:rPr>
  </w:style>
  <w:style w:type="paragraph" w:customStyle="1" w:styleId="jhTitle12">
    <w:name w:val="jhTitle12"/>
    <w:basedOn w:val="10"/>
    <w:next w:val="affffe"/>
    <w:qFormat/>
    <w:pPr>
      <w:pageBreakBefore/>
      <w:numPr>
        <w:numId w:val="0"/>
      </w:numPr>
      <w:tabs>
        <w:tab w:val="left" w:pos="1134"/>
      </w:tabs>
      <w:spacing w:beforeLines="50" w:afterLines="100" w:line="578" w:lineRule="auto"/>
      <w:ind w:left="851" w:hanging="851"/>
    </w:pPr>
    <w:rPr>
      <w:rFonts w:ascii="Verdana" w:hAnsi="Verdana"/>
      <w:b/>
      <w:bCs w:val="0"/>
      <w:kern w:val="44"/>
      <w:sz w:val="32"/>
      <w:szCs w:val="32"/>
      <w:lang w:eastAsia="en-US"/>
    </w:rPr>
  </w:style>
  <w:style w:type="paragraph" w:customStyle="1" w:styleId="jhTitle22">
    <w:name w:val="jhTitle22"/>
    <w:basedOn w:val="2"/>
    <w:next w:val="affffe"/>
    <w:qFormat/>
    <w:pPr>
      <w:keepNext/>
      <w:numPr>
        <w:ilvl w:val="0"/>
        <w:numId w:val="0"/>
      </w:numPr>
      <w:tabs>
        <w:tab w:val="left" w:pos="1134"/>
      </w:tabs>
      <w:adjustRightInd/>
      <w:spacing w:afterLines="100"/>
      <w:ind w:left="851" w:hanging="851"/>
      <w:jc w:val="both"/>
      <w:textAlignment w:val="auto"/>
    </w:pPr>
    <w:rPr>
      <w:b/>
      <w:bCs w:val="0"/>
      <w:kern w:val="2"/>
      <w:sz w:val="32"/>
      <w:szCs w:val="32"/>
    </w:rPr>
  </w:style>
  <w:style w:type="paragraph" w:customStyle="1" w:styleId="jhTitle32">
    <w:name w:val="jhTitle32"/>
    <w:basedOn w:val="30"/>
    <w:next w:val="affffe"/>
    <w:qFormat/>
    <w:pPr>
      <w:keepNext/>
      <w:numPr>
        <w:ilvl w:val="0"/>
        <w:numId w:val="0"/>
      </w:numPr>
      <w:tabs>
        <w:tab w:val="left" w:pos="1134"/>
      </w:tabs>
      <w:spacing w:before="50" w:afterLines="100" w:after="120"/>
      <w:ind w:left="851" w:hanging="851"/>
      <w:jc w:val="both"/>
    </w:pPr>
    <w:rPr>
      <w:rFonts w:ascii="Times New Roman" w:eastAsia="黑体" w:hAnsi="Times New Roman" w:cs="Times New Roman"/>
      <w:bCs w:val="0"/>
      <w:sz w:val="32"/>
      <w:szCs w:val="32"/>
    </w:rPr>
  </w:style>
  <w:style w:type="paragraph" w:customStyle="1" w:styleId="jhTitle42">
    <w:name w:val="jhTitle42"/>
    <w:basedOn w:val="4"/>
    <w:next w:val="affffe"/>
    <w:qFormat/>
    <w:pPr>
      <w:keepNext/>
      <w:numPr>
        <w:ilvl w:val="0"/>
        <w:numId w:val="0"/>
      </w:numPr>
      <w:tabs>
        <w:tab w:val="left" w:pos="1134"/>
      </w:tabs>
      <w:spacing w:beforeLines="50" w:afterLines="100"/>
      <w:ind w:left="851" w:hanging="851"/>
      <w:jc w:val="both"/>
    </w:pPr>
    <w:rPr>
      <w:rFonts w:eastAsia="黑体" w:cs="Times New Roman"/>
      <w:sz w:val="32"/>
      <w:szCs w:val="28"/>
    </w:rPr>
  </w:style>
  <w:style w:type="paragraph" w:customStyle="1" w:styleId="jhTitle52">
    <w:name w:val="jhTitle52"/>
    <w:basedOn w:val="51"/>
    <w:qFormat/>
    <w:pPr>
      <w:keepNext/>
      <w:tabs>
        <w:tab w:val="left" w:pos="1134"/>
      </w:tabs>
      <w:spacing w:beforeLines="50" w:before="120" w:afterLines="100" w:after="120"/>
      <w:ind w:left="851" w:hanging="851"/>
    </w:pPr>
    <w:rPr>
      <w:rFonts w:ascii="Times New Roman" w:eastAsia="黑体" w:hAnsi="Times New Roman"/>
      <w:sz w:val="32"/>
    </w:rPr>
  </w:style>
  <w:style w:type="paragraph" w:customStyle="1" w:styleId="CSI12">
    <w:name w:val="CSI1级文本2"/>
    <w:basedOn w:val="afff3"/>
    <w:qFormat/>
    <w:pPr>
      <w:ind w:firstLineChars="200" w:firstLine="200"/>
    </w:pPr>
    <w:rPr>
      <w:rFonts w:ascii="Times New Roman" w:hAnsi="Times New Roman"/>
    </w:rPr>
  </w:style>
  <w:style w:type="character" w:customStyle="1" w:styleId="3Char20">
    <w:name w:val="标题 3 Char2"/>
    <w:qFormat/>
    <w:rPr>
      <w:rFonts w:eastAsia="黑体"/>
      <w:b/>
      <w:bCs/>
      <w:kern w:val="2"/>
      <w:sz w:val="32"/>
      <w:szCs w:val="32"/>
    </w:rPr>
  </w:style>
  <w:style w:type="paragraph" w:customStyle="1" w:styleId="CSS14">
    <w:name w:val="CSS1级正文4"/>
    <w:basedOn w:val="affffe"/>
    <w:qFormat/>
    <w:pPr>
      <w:adjustRightInd w:val="0"/>
      <w:snapToGrid w:val="0"/>
      <w:spacing w:after="0"/>
      <w:ind w:firstLineChars="200" w:firstLine="480"/>
    </w:pPr>
    <w:rPr>
      <w:rFonts w:ascii="Times New Roman" w:hAnsi="Times New Roman" w:cs="宋体"/>
      <w:szCs w:val="20"/>
    </w:rPr>
  </w:style>
  <w:style w:type="character" w:customStyle="1" w:styleId="CSS1Char4">
    <w:name w:val="CSS1级正文 Char4"/>
    <w:qFormat/>
    <w:rPr>
      <w:rFonts w:cs="宋体"/>
      <w:kern w:val="2"/>
      <w:sz w:val="24"/>
    </w:rPr>
  </w:style>
  <w:style w:type="paragraph" w:customStyle="1" w:styleId="jhTitle13">
    <w:name w:val="jhTitle13"/>
    <w:basedOn w:val="10"/>
    <w:next w:val="affffe"/>
    <w:qFormat/>
    <w:pPr>
      <w:pageBreakBefore/>
      <w:numPr>
        <w:numId w:val="0"/>
      </w:numPr>
      <w:tabs>
        <w:tab w:val="left" w:pos="1134"/>
      </w:tabs>
      <w:spacing w:beforeLines="50" w:afterLines="100" w:line="578" w:lineRule="auto"/>
      <w:ind w:left="851" w:hanging="851"/>
    </w:pPr>
    <w:rPr>
      <w:rFonts w:ascii="Verdana" w:hAnsi="Verdana"/>
      <w:b/>
      <w:bCs w:val="0"/>
      <w:kern w:val="44"/>
      <w:sz w:val="32"/>
      <w:szCs w:val="32"/>
      <w:lang w:eastAsia="en-US"/>
    </w:rPr>
  </w:style>
  <w:style w:type="paragraph" w:customStyle="1" w:styleId="jhTitle23">
    <w:name w:val="jhTitle23"/>
    <w:basedOn w:val="2"/>
    <w:next w:val="affffe"/>
    <w:qFormat/>
    <w:pPr>
      <w:keepNext/>
      <w:numPr>
        <w:ilvl w:val="0"/>
        <w:numId w:val="0"/>
      </w:numPr>
      <w:tabs>
        <w:tab w:val="left" w:pos="1134"/>
      </w:tabs>
      <w:adjustRightInd/>
      <w:spacing w:afterLines="100"/>
      <w:ind w:left="851" w:hanging="851"/>
      <w:jc w:val="both"/>
      <w:textAlignment w:val="auto"/>
    </w:pPr>
    <w:rPr>
      <w:b/>
      <w:bCs w:val="0"/>
      <w:kern w:val="2"/>
      <w:sz w:val="32"/>
      <w:szCs w:val="32"/>
    </w:rPr>
  </w:style>
  <w:style w:type="paragraph" w:customStyle="1" w:styleId="jhTitle33">
    <w:name w:val="jhTitle33"/>
    <w:basedOn w:val="30"/>
    <w:next w:val="affffe"/>
    <w:qFormat/>
    <w:pPr>
      <w:keepNext/>
      <w:numPr>
        <w:ilvl w:val="0"/>
        <w:numId w:val="0"/>
      </w:numPr>
      <w:tabs>
        <w:tab w:val="left" w:pos="1134"/>
      </w:tabs>
      <w:spacing w:before="50" w:afterLines="100" w:after="120"/>
      <w:ind w:left="851" w:hanging="851"/>
      <w:jc w:val="both"/>
    </w:pPr>
    <w:rPr>
      <w:rFonts w:ascii="Times New Roman" w:eastAsia="黑体" w:hAnsi="Times New Roman" w:cs="Times New Roman"/>
      <w:bCs w:val="0"/>
      <w:sz w:val="32"/>
      <w:szCs w:val="32"/>
    </w:rPr>
  </w:style>
  <w:style w:type="paragraph" w:customStyle="1" w:styleId="jhTitle43">
    <w:name w:val="jhTitle43"/>
    <w:basedOn w:val="4"/>
    <w:next w:val="affffe"/>
    <w:qFormat/>
    <w:pPr>
      <w:keepNext/>
      <w:numPr>
        <w:ilvl w:val="0"/>
        <w:numId w:val="0"/>
      </w:numPr>
      <w:tabs>
        <w:tab w:val="left" w:pos="1134"/>
      </w:tabs>
      <w:spacing w:beforeLines="50" w:afterLines="100"/>
      <w:ind w:left="851" w:hanging="851"/>
      <w:jc w:val="both"/>
    </w:pPr>
    <w:rPr>
      <w:rFonts w:eastAsia="黑体" w:cs="Times New Roman"/>
      <w:sz w:val="32"/>
      <w:szCs w:val="28"/>
    </w:rPr>
  </w:style>
  <w:style w:type="paragraph" w:customStyle="1" w:styleId="jhTitle53">
    <w:name w:val="jhTitle53"/>
    <w:basedOn w:val="51"/>
    <w:qFormat/>
    <w:pPr>
      <w:keepNext/>
      <w:tabs>
        <w:tab w:val="left" w:pos="1134"/>
      </w:tabs>
      <w:spacing w:beforeLines="50" w:before="120" w:afterLines="100" w:after="120"/>
      <w:ind w:left="851" w:hanging="851"/>
    </w:pPr>
    <w:rPr>
      <w:rFonts w:ascii="Times New Roman" w:eastAsia="黑体" w:hAnsi="Times New Roman"/>
      <w:sz w:val="32"/>
    </w:rPr>
  </w:style>
  <w:style w:type="paragraph" w:customStyle="1" w:styleId="CSI13">
    <w:name w:val="CSI1级文本3"/>
    <w:basedOn w:val="afff3"/>
    <w:qFormat/>
    <w:pPr>
      <w:ind w:firstLineChars="200" w:firstLine="200"/>
    </w:pPr>
    <w:rPr>
      <w:rFonts w:ascii="Times New Roman" w:hAnsi="Times New Roman"/>
    </w:rPr>
  </w:style>
  <w:style w:type="character" w:customStyle="1" w:styleId="3Char30">
    <w:name w:val="标题 3 Char3"/>
    <w:qFormat/>
    <w:rPr>
      <w:rFonts w:eastAsia="黑体"/>
      <w:b/>
      <w:bCs/>
      <w:kern w:val="2"/>
      <w:sz w:val="32"/>
      <w:szCs w:val="32"/>
    </w:rPr>
  </w:style>
  <w:style w:type="paragraph" w:customStyle="1" w:styleId="CSS15">
    <w:name w:val="CSS1级正文5"/>
    <w:basedOn w:val="affffe"/>
    <w:qFormat/>
    <w:pPr>
      <w:adjustRightInd w:val="0"/>
      <w:snapToGrid w:val="0"/>
      <w:spacing w:after="0"/>
      <w:ind w:firstLineChars="200" w:firstLine="480"/>
    </w:pPr>
    <w:rPr>
      <w:rFonts w:ascii="Times New Roman" w:hAnsi="Times New Roman" w:cs="宋体"/>
      <w:szCs w:val="20"/>
    </w:rPr>
  </w:style>
  <w:style w:type="character" w:customStyle="1" w:styleId="CSS1Char5">
    <w:name w:val="CSS1级正文 Char5"/>
    <w:qFormat/>
    <w:rPr>
      <w:rFonts w:cs="宋体"/>
      <w:kern w:val="2"/>
      <w:sz w:val="24"/>
    </w:rPr>
  </w:style>
  <w:style w:type="paragraph" w:customStyle="1" w:styleId="jhTitle14">
    <w:name w:val="jhTitle14"/>
    <w:basedOn w:val="10"/>
    <w:next w:val="affffe"/>
    <w:qFormat/>
    <w:pPr>
      <w:pageBreakBefore/>
      <w:numPr>
        <w:numId w:val="0"/>
      </w:numPr>
      <w:tabs>
        <w:tab w:val="left" w:pos="1134"/>
      </w:tabs>
      <w:spacing w:beforeLines="50" w:afterLines="100" w:line="578" w:lineRule="auto"/>
      <w:ind w:left="851" w:hanging="851"/>
    </w:pPr>
    <w:rPr>
      <w:rFonts w:ascii="Verdana" w:hAnsi="Verdana"/>
      <w:b/>
      <w:bCs w:val="0"/>
      <w:kern w:val="44"/>
      <w:sz w:val="32"/>
      <w:szCs w:val="32"/>
      <w:lang w:eastAsia="en-US"/>
    </w:rPr>
  </w:style>
  <w:style w:type="paragraph" w:customStyle="1" w:styleId="jhTitle24">
    <w:name w:val="jhTitle24"/>
    <w:basedOn w:val="2"/>
    <w:next w:val="affffe"/>
    <w:qFormat/>
    <w:pPr>
      <w:keepNext/>
      <w:numPr>
        <w:ilvl w:val="0"/>
        <w:numId w:val="0"/>
      </w:numPr>
      <w:tabs>
        <w:tab w:val="left" w:pos="1134"/>
      </w:tabs>
      <w:adjustRightInd/>
      <w:spacing w:afterLines="100"/>
      <w:ind w:left="851" w:hanging="851"/>
      <w:jc w:val="both"/>
      <w:textAlignment w:val="auto"/>
    </w:pPr>
    <w:rPr>
      <w:b/>
      <w:bCs w:val="0"/>
      <w:kern w:val="2"/>
      <w:sz w:val="32"/>
      <w:szCs w:val="32"/>
    </w:rPr>
  </w:style>
  <w:style w:type="paragraph" w:customStyle="1" w:styleId="jhTitle34">
    <w:name w:val="jhTitle34"/>
    <w:basedOn w:val="30"/>
    <w:next w:val="affffe"/>
    <w:qFormat/>
    <w:pPr>
      <w:keepNext/>
      <w:numPr>
        <w:ilvl w:val="0"/>
        <w:numId w:val="0"/>
      </w:numPr>
      <w:tabs>
        <w:tab w:val="left" w:pos="1134"/>
      </w:tabs>
      <w:spacing w:before="50" w:afterLines="100" w:after="120"/>
      <w:ind w:left="851" w:hanging="851"/>
      <w:jc w:val="both"/>
    </w:pPr>
    <w:rPr>
      <w:rFonts w:ascii="Times New Roman" w:eastAsia="黑体" w:hAnsi="Times New Roman" w:cs="Times New Roman"/>
      <w:bCs w:val="0"/>
      <w:sz w:val="32"/>
      <w:szCs w:val="32"/>
    </w:rPr>
  </w:style>
  <w:style w:type="paragraph" w:customStyle="1" w:styleId="jhTitle44">
    <w:name w:val="jhTitle44"/>
    <w:basedOn w:val="4"/>
    <w:next w:val="affffe"/>
    <w:qFormat/>
    <w:pPr>
      <w:keepNext/>
      <w:numPr>
        <w:ilvl w:val="0"/>
        <w:numId w:val="0"/>
      </w:numPr>
      <w:tabs>
        <w:tab w:val="left" w:pos="1134"/>
      </w:tabs>
      <w:spacing w:beforeLines="50" w:afterLines="100"/>
      <w:ind w:left="851" w:hanging="851"/>
      <w:jc w:val="both"/>
    </w:pPr>
    <w:rPr>
      <w:rFonts w:eastAsia="黑体" w:cs="Times New Roman"/>
      <w:sz w:val="32"/>
      <w:szCs w:val="28"/>
    </w:rPr>
  </w:style>
  <w:style w:type="paragraph" w:customStyle="1" w:styleId="jhTitle54">
    <w:name w:val="jhTitle54"/>
    <w:basedOn w:val="51"/>
    <w:qFormat/>
    <w:pPr>
      <w:keepNext/>
      <w:tabs>
        <w:tab w:val="left" w:pos="1134"/>
      </w:tabs>
      <w:spacing w:beforeLines="50" w:before="120" w:afterLines="100" w:after="120"/>
      <w:ind w:left="851" w:hanging="851"/>
    </w:pPr>
    <w:rPr>
      <w:rFonts w:ascii="Times New Roman" w:eastAsia="黑体" w:hAnsi="Times New Roman"/>
      <w:sz w:val="32"/>
    </w:rPr>
  </w:style>
  <w:style w:type="paragraph" w:customStyle="1" w:styleId="CSI14">
    <w:name w:val="CSI1级文本4"/>
    <w:basedOn w:val="afff3"/>
    <w:qFormat/>
    <w:pPr>
      <w:ind w:firstLineChars="200" w:firstLine="200"/>
    </w:pPr>
    <w:rPr>
      <w:rFonts w:ascii="Times New Roman" w:hAnsi="Times New Roman"/>
    </w:rPr>
  </w:style>
  <w:style w:type="character" w:customStyle="1" w:styleId="3Char4">
    <w:name w:val="标题 3 Char4"/>
    <w:qFormat/>
    <w:rPr>
      <w:rFonts w:ascii="Times New Roman" w:eastAsia="黑体" w:hAnsi="Times New Roman"/>
      <w:b/>
      <w:snapToGrid w:val="0"/>
      <w:sz w:val="28"/>
      <w:szCs w:val="28"/>
      <w:lang w:val="en-US" w:eastAsia="zh-CN" w:bidi="ar-SA"/>
    </w:rPr>
  </w:style>
  <w:style w:type="paragraph" w:customStyle="1" w:styleId="21120">
    <w:name w:val="样式 标题 2 + 段前: 1 行 段后: 1 行2"/>
    <w:basedOn w:val="2"/>
    <w:qFormat/>
    <w:pPr>
      <w:keepNext/>
      <w:keepLines w:val="0"/>
      <w:widowControl/>
      <w:numPr>
        <w:ilvl w:val="0"/>
        <w:numId w:val="0"/>
      </w:numPr>
      <w:tabs>
        <w:tab w:val="left" w:pos="756"/>
        <w:tab w:val="left" w:pos="840"/>
      </w:tabs>
      <w:adjustRightInd/>
      <w:spacing w:before="240"/>
      <w:ind w:left="756" w:hanging="576"/>
      <w:textAlignment w:val="auto"/>
    </w:pPr>
    <w:rPr>
      <w:rFonts w:cs="宋体"/>
      <w:b/>
      <w:spacing w:val="10"/>
      <w:kern w:val="2"/>
      <w:sz w:val="30"/>
      <w:szCs w:val="30"/>
    </w:rPr>
  </w:style>
  <w:style w:type="paragraph" w:customStyle="1" w:styleId="2Heading2HiddenHeading2CCBSH2sect12H21sect12Char2">
    <w:name w:val="样式 标题 2Heading 2 HiddenHeading 2 CCBSH2sect 1.2H21sect 1.2... Char2"/>
    <w:basedOn w:val="2"/>
    <w:qFormat/>
    <w:pPr>
      <w:keepNext/>
      <w:keepLines w:val="0"/>
      <w:widowControl/>
      <w:numPr>
        <w:ilvl w:val="0"/>
        <w:numId w:val="0"/>
      </w:numPr>
      <w:tabs>
        <w:tab w:val="left" w:pos="756"/>
      </w:tabs>
      <w:adjustRightInd/>
      <w:spacing w:before="240" w:line="416" w:lineRule="auto"/>
      <w:ind w:left="756" w:hanging="576"/>
      <w:textAlignment w:val="auto"/>
    </w:pPr>
    <w:rPr>
      <w:rFonts w:ascii="宋体" w:hAnsi="宋体"/>
      <w:b/>
      <w:spacing w:val="20"/>
      <w:kern w:val="2"/>
      <w:sz w:val="24"/>
      <w:szCs w:val="32"/>
    </w:rPr>
  </w:style>
  <w:style w:type="character" w:customStyle="1" w:styleId="2Heading2HiddenHeading2CCBSH2sect12H21sect12CharChar1">
    <w:name w:val="样式 标题 2Heading 2 HiddenHeading 2 CCBSH2sect 1.2H21sect 1.2... Char Char1"/>
    <w:qFormat/>
    <w:rPr>
      <w:rFonts w:ascii="宋体" w:eastAsia="黑体" w:hAnsi="宋体"/>
      <w:b/>
      <w:bCs/>
      <w:spacing w:val="20"/>
      <w:kern w:val="2"/>
      <w:sz w:val="24"/>
      <w:szCs w:val="32"/>
    </w:rPr>
  </w:style>
  <w:style w:type="paragraph" w:customStyle="1" w:styleId="2fff9">
    <w:name w:val="表格文字2"/>
    <w:basedOn w:val="afff3"/>
    <w:qFormat/>
    <w:pPr>
      <w:spacing w:before="78" w:after="78" w:line="240" w:lineRule="auto"/>
      <w:ind w:firstLine="0"/>
    </w:pPr>
    <w:rPr>
      <w:rFonts w:ascii="Times New Roman" w:hAnsi="Times New Roman"/>
      <w:spacing w:val="10"/>
    </w:rPr>
  </w:style>
  <w:style w:type="paragraph" w:customStyle="1" w:styleId="ICSS1211">
    <w:name w:val="样式 ICSS1级文本 + 首行缩进:  2 字符11"/>
    <w:basedOn w:val="30"/>
    <w:qFormat/>
    <w:pPr>
      <w:keepNext/>
      <w:numPr>
        <w:ilvl w:val="0"/>
        <w:numId w:val="0"/>
      </w:numPr>
      <w:tabs>
        <w:tab w:val="left" w:pos="2042"/>
      </w:tabs>
      <w:spacing w:before="156" w:after="120"/>
      <w:ind w:left="2042" w:hanging="720"/>
      <w:jc w:val="both"/>
    </w:pPr>
    <w:rPr>
      <w:rFonts w:ascii="Times New Roman" w:eastAsia="黑体" w:hAnsi="Times New Roman" w:cs="Times New Roman"/>
      <w:bCs w:val="0"/>
      <w:snapToGrid w:val="0"/>
      <w:kern w:val="0"/>
      <w:szCs w:val="28"/>
    </w:rPr>
  </w:style>
  <w:style w:type="paragraph" w:customStyle="1" w:styleId="2CSSICSS2">
    <w:name w:val="样式 标题 2CSS节标记ICSS章标记 + 行距: 单倍行距2"/>
    <w:basedOn w:val="2"/>
    <w:qFormat/>
    <w:pPr>
      <w:keepNext/>
      <w:keepLines w:val="0"/>
      <w:widowControl/>
      <w:numPr>
        <w:ilvl w:val="0"/>
        <w:numId w:val="0"/>
      </w:numPr>
      <w:tabs>
        <w:tab w:val="left" w:pos="756"/>
        <w:tab w:val="left" w:pos="840"/>
      </w:tabs>
      <w:adjustRightInd/>
      <w:spacing w:before="0" w:after="0"/>
      <w:ind w:left="756" w:hanging="576"/>
      <w:textAlignment w:val="auto"/>
    </w:pPr>
    <w:rPr>
      <w:rFonts w:cs="宋体"/>
      <w:b/>
      <w:kern w:val="2"/>
      <w:sz w:val="32"/>
    </w:rPr>
  </w:style>
  <w:style w:type="paragraph" w:customStyle="1" w:styleId="0741520">
    <w:name w:val="样式 宋体 小四 首行缩进:  0.74 厘米 行距: 1.5 倍行距2"/>
    <w:basedOn w:val="afff3"/>
    <w:qFormat/>
    <w:pPr>
      <w:spacing w:beforeLines="100" w:afterLines="100"/>
      <w:ind w:firstLine="420"/>
    </w:pPr>
    <w:rPr>
      <w:rFonts w:ascii="宋体" w:hAnsi="Times New Roman" w:cs="宋体"/>
      <w:spacing w:val="20"/>
      <w:szCs w:val="20"/>
    </w:rPr>
  </w:style>
  <w:style w:type="paragraph" w:customStyle="1" w:styleId="3112">
    <w:name w:val="样式 标题 3 + 段前: 1 行 段后: 1 行2"/>
    <w:basedOn w:val="30"/>
    <w:qFormat/>
    <w:pPr>
      <w:keepNext/>
      <w:numPr>
        <w:ilvl w:val="0"/>
        <w:numId w:val="0"/>
      </w:numPr>
      <w:tabs>
        <w:tab w:val="left" w:pos="720"/>
        <w:tab w:val="left" w:pos="2042"/>
      </w:tabs>
      <w:spacing w:beforeLines="100" w:before="120" w:afterLines="100" w:after="120"/>
      <w:ind w:left="720" w:hanging="720"/>
      <w:jc w:val="both"/>
    </w:pPr>
    <w:rPr>
      <w:rFonts w:eastAsia="黑体" w:cs="宋体"/>
      <w:b w:val="0"/>
      <w:bCs w:val="0"/>
      <w:spacing w:val="10"/>
      <w:sz w:val="30"/>
      <w:szCs w:val="30"/>
    </w:rPr>
  </w:style>
  <w:style w:type="paragraph" w:customStyle="1" w:styleId="2fffa">
    <w:name w:val="文档正文2"/>
    <w:basedOn w:val="afff3"/>
    <w:qFormat/>
    <w:pPr>
      <w:adjustRightInd w:val="0"/>
      <w:spacing w:line="480" w:lineRule="atLeast"/>
      <w:ind w:firstLine="567"/>
      <w:textAlignment w:val="baseline"/>
    </w:pPr>
    <w:rPr>
      <w:rFonts w:ascii="宋体" w:hAnsi="Times New Roman"/>
      <w:kern w:val="0"/>
      <w:szCs w:val="20"/>
    </w:rPr>
  </w:style>
  <w:style w:type="paragraph" w:customStyle="1" w:styleId="3320">
    <w:name w:val="样式 标题 3 + 宋体 小四32"/>
    <w:basedOn w:val="30"/>
    <w:qFormat/>
    <w:pPr>
      <w:keepNext/>
      <w:numPr>
        <w:ilvl w:val="0"/>
        <w:numId w:val="0"/>
      </w:numPr>
      <w:tabs>
        <w:tab w:val="left" w:pos="720"/>
        <w:tab w:val="left" w:pos="2042"/>
      </w:tabs>
      <w:spacing w:beforeLines="100" w:before="120" w:afterLines="100" w:after="120"/>
      <w:ind w:left="720" w:hanging="720"/>
      <w:jc w:val="both"/>
    </w:pPr>
    <w:rPr>
      <w:rFonts w:ascii="宋体" w:eastAsia="黑体" w:hAnsi="宋体" w:cs="Times New Roman"/>
      <w:b w:val="0"/>
      <w:spacing w:val="10"/>
      <w:sz w:val="24"/>
      <w:szCs w:val="30"/>
    </w:rPr>
  </w:style>
  <w:style w:type="paragraph" w:customStyle="1" w:styleId="2152">
    <w:name w:val="样式 首行缩进:  2 字符 行距: 1.5 倍行距2"/>
    <w:basedOn w:val="afff3"/>
    <w:qFormat/>
    <w:pPr>
      <w:ind w:firstLineChars="200" w:firstLine="480"/>
    </w:pPr>
    <w:rPr>
      <w:rFonts w:eastAsia="仿宋_GB2312"/>
    </w:rPr>
  </w:style>
  <w:style w:type="paragraph" w:customStyle="1" w:styleId="122">
    <w:name w:val="样式 标题 1 + 黑体 三号2"/>
    <w:basedOn w:val="10"/>
    <w:qFormat/>
    <w:pPr>
      <w:numPr>
        <w:numId w:val="0"/>
      </w:numPr>
      <w:tabs>
        <w:tab w:val="left" w:pos="432"/>
        <w:tab w:val="left" w:pos="902"/>
      </w:tabs>
      <w:spacing w:beforeLines="100" w:afterLines="100"/>
      <w:ind w:left="431" w:hanging="431"/>
    </w:pPr>
    <w:rPr>
      <w:rFonts w:ascii="黑体" w:hAnsi="黑体"/>
      <w:b/>
      <w:kern w:val="44"/>
      <w:sz w:val="32"/>
      <w:szCs w:val="32"/>
    </w:rPr>
  </w:style>
  <w:style w:type="paragraph" w:customStyle="1" w:styleId="4Heading4Charh4PIM4H411">
    <w:name w:val="样式 标题 4Heading 4 Charh4PIM 4H4 + 加宽量  1 磅1"/>
    <w:basedOn w:val="4"/>
    <w:qFormat/>
    <w:pPr>
      <w:keepNext/>
      <w:numPr>
        <w:ilvl w:val="0"/>
        <w:numId w:val="0"/>
      </w:numPr>
      <w:tabs>
        <w:tab w:val="left" w:pos="1680"/>
      </w:tabs>
      <w:spacing w:beforeLines="100" w:afterLines="100"/>
      <w:ind w:left="862" w:hanging="862"/>
      <w:jc w:val="both"/>
    </w:pPr>
    <w:rPr>
      <w:rFonts w:eastAsia="黑体" w:cs="Times New Roman"/>
      <w:b w:val="0"/>
      <w:bCs w:val="0"/>
      <w:spacing w:val="20"/>
    </w:rPr>
  </w:style>
  <w:style w:type="paragraph" w:customStyle="1" w:styleId="5113">
    <w:name w:val="样式 标题 5 + 段前: 1 行 段后: 1 行3"/>
    <w:basedOn w:val="51"/>
    <w:qFormat/>
    <w:pPr>
      <w:keepNext/>
      <w:spacing w:beforeLines="100" w:before="120" w:afterLines="100" w:after="120"/>
    </w:pPr>
    <w:rPr>
      <w:rFonts w:eastAsia="黑体" w:cs="宋体"/>
      <w:b w:val="0"/>
      <w:bCs w:val="0"/>
      <w:spacing w:val="10"/>
      <w:sz w:val="24"/>
      <w:szCs w:val="24"/>
    </w:rPr>
  </w:style>
  <w:style w:type="character" w:customStyle="1" w:styleId="Heading4CharChar4">
    <w:name w:val="Heading 4 Char Char4"/>
    <w:qFormat/>
    <w:rPr>
      <w:rFonts w:ascii="Arial" w:eastAsia="黑体" w:hAnsi="Arial"/>
      <w:b/>
      <w:bCs/>
      <w:kern w:val="2"/>
      <w:sz w:val="28"/>
      <w:szCs w:val="28"/>
      <w:lang w:val="en-US" w:eastAsia="zh-CN" w:bidi="ar-SA"/>
    </w:rPr>
  </w:style>
  <w:style w:type="character" w:customStyle="1" w:styleId="Char22">
    <w:name w:val="正文文本 Char2"/>
    <w:qFormat/>
    <w:rPr>
      <w:rFonts w:ascii="Times New Roman" w:eastAsia="宋体" w:hAnsi="Times New Roman" w:cs="Times New Roman"/>
      <w:szCs w:val="24"/>
    </w:rPr>
  </w:style>
  <w:style w:type="character" w:customStyle="1" w:styleId="Char23">
    <w:name w:val="正文首行缩进 Char2"/>
    <w:qFormat/>
    <w:rPr>
      <w:rFonts w:ascii="宋体" w:eastAsia="宋体" w:hAnsi="宋体" w:cs="Times New Roman"/>
      <w:sz w:val="24"/>
      <w:szCs w:val="20"/>
    </w:rPr>
  </w:style>
  <w:style w:type="character" w:customStyle="1" w:styleId="2Char12">
    <w:name w:val="正文首行缩进 2 Char1"/>
    <w:qFormat/>
    <w:rPr>
      <w:rFonts w:ascii="宋体" w:eastAsia="宋体" w:hAnsi="Times New Roman" w:cs="Times New Roman"/>
      <w:kern w:val="0"/>
      <w:sz w:val="24"/>
      <w:szCs w:val="24"/>
      <w:lang w:val="en-US" w:eastAsia="zh-CN" w:bidi="ar-SA"/>
    </w:rPr>
  </w:style>
  <w:style w:type="paragraph" w:customStyle="1" w:styleId="3Heading3-oldh3H3level3PIM3Level3Headsect122">
    <w:name w:val="样式 标题 3Heading 3 - oldh3H3level_3PIM 3Level 3 Headsect1.2...2"/>
    <w:basedOn w:val="30"/>
    <w:qFormat/>
    <w:pPr>
      <w:keepNext/>
      <w:numPr>
        <w:ilvl w:val="0"/>
        <w:numId w:val="0"/>
      </w:numPr>
      <w:tabs>
        <w:tab w:val="left" w:pos="720"/>
        <w:tab w:val="left" w:pos="2042"/>
      </w:tabs>
      <w:ind w:left="720" w:hanging="720"/>
      <w:jc w:val="both"/>
    </w:pPr>
    <w:rPr>
      <w:rFonts w:ascii="Times New Roman" w:eastAsia="黑体" w:hAnsi="Times New Roman" w:cs="Times New Roman"/>
      <w:bCs w:val="0"/>
      <w:spacing w:val="20"/>
      <w:szCs w:val="32"/>
    </w:rPr>
  </w:style>
  <w:style w:type="paragraph" w:customStyle="1" w:styleId="4Heading4Charh4PIM4H4151">
    <w:name w:val="样式 标题 4Heading 4 Charh4PIM 4H4 + 小四 行距: 1.5 倍行距1"/>
    <w:basedOn w:val="4"/>
    <w:qFormat/>
    <w:pPr>
      <w:keepNext/>
      <w:numPr>
        <w:ilvl w:val="0"/>
        <w:numId w:val="0"/>
      </w:numPr>
      <w:tabs>
        <w:tab w:val="left" w:pos="1680"/>
      </w:tabs>
      <w:spacing w:before="280" w:after="290"/>
      <w:ind w:left="1680" w:hanging="420"/>
      <w:jc w:val="both"/>
    </w:pPr>
    <w:rPr>
      <w:rFonts w:cs="宋体"/>
      <w:spacing w:val="20"/>
      <w:szCs w:val="20"/>
    </w:rPr>
  </w:style>
  <w:style w:type="paragraph" w:customStyle="1" w:styleId="Char24">
    <w:name w:val="文档正文 Char2"/>
    <w:basedOn w:val="afff3"/>
    <w:qFormat/>
    <w:pPr>
      <w:adjustRightInd w:val="0"/>
      <w:spacing w:line="480" w:lineRule="atLeast"/>
      <w:ind w:firstLine="567"/>
      <w:textAlignment w:val="baseline"/>
    </w:pPr>
    <w:rPr>
      <w:rFonts w:ascii="宋体" w:hAnsi="Times New Roman"/>
      <w:kern w:val="0"/>
      <w:szCs w:val="21"/>
    </w:rPr>
  </w:style>
  <w:style w:type="paragraph" w:customStyle="1" w:styleId="313">
    <w:name w:val="标题3级1"/>
    <w:qFormat/>
    <w:pPr>
      <w:tabs>
        <w:tab w:val="left" w:pos="720"/>
      </w:tabs>
      <w:spacing w:line="360" w:lineRule="auto"/>
      <w:ind w:left="720" w:hanging="720"/>
      <w:jc w:val="both"/>
      <w:outlineLvl w:val="2"/>
    </w:pPr>
    <w:rPr>
      <w:rFonts w:ascii="Arial" w:eastAsia="黑体" w:hAnsi="Arial" w:cs="Times New Roman"/>
      <w:b/>
      <w:color w:val="000000"/>
      <w:sz w:val="30"/>
      <w:szCs w:val="30"/>
    </w:rPr>
  </w:style>
  <w:style w:type="paragraph" w:customStyle="1" w:styleId="2fffb">
    <w:name w:val="表格内字体2"/>
    <w:basedOn w:val="afff3"/>
    <w:qFormat/>
    <w:pPr>
      <w:spacing w:line="240" w:lineRule="atLeast"/>
      <w:ind w:firstLine="0"/>
      <w:jc w:val="center"/>
    </w:pPr>
    <w:rPr>
      <w:rFonts w:eastAsia="仿宋_GB2312" w:cs="Arial"/>
      <w:sz w:val="21"/>
      <w:szCs w:val="21"/>
    </w:rPr>
  </w:style>
  <w:style w:type="paragraph" w:customStyle="1" w:styleId="CSS1CharChar2">
    <w:name w:val="CSS1级正文 Char Char2"/>
    <w:basedOn w:val="afff3"/>
    <w:qFormat/>
    <w:pPr>
      <w:tabs>
        <w:tab w:val="left" w:pos="1680"/>
      </w:tabs>
      <w:adjustRightInd w:val="0"/>
      <w:snapToGrid w:val="0"/>
      <w:ind w:firstLineChars="200" w:firstLine="480"/>
    </w:pPr>
    <w:rPr>
      <w:rFonts w:ascii="Times New Roman" w:hAnsi="Times New Roman"/>
      <w:szCs w:val="20"/>
    </w:rPr>
  </w:style>
  <w:style w:type="paragraph" w:customStyle="1" w:styleId="CSS16">
    <w:name w:val="CSS1级正文6"/>
    <w:basedOn w:val="affffe"/>
    <w:qFormat/>
    <w:pPr>
      <w:adjustRightInd w:val="0"/>
      <w:snapToGrid w:val="0"/>
      <w:spacing w:beforeLines="50" w:before="60" w:after="0"/>
      <w:ind w:firstLineChars="200" w:firstLine="200"/>
    </w:pPr>
    <w:rPr>
      <w:rFonts w:ascii="Times New Roman" w:hAnsi="Times New Roman"/>
      <w:szCs w:val="20"/>
    </w:rPr>
  </w:style>
  <w:style w:type="paragraph" w:customStyle="1" w:styleId="11f4">
    <w:name w:val="标题1级1"/>
    <w:qFormat/>
    <w:pPr>
      <w:tabs>
        <w:tab w:val="left" w:pos="735"/>
      </w:tabs>
      <w:spacing w:line="360" w:lineRule="auto"/>
      <w:ind w:left="735" w:hanging="735"/>
      <w:jc w:val="center"/>
      <w:outlineLvl w:val="0"/>
    </w:pPr>
    <w:rPr>
      <w:rFonts w:ascii="仿宋_GB2312" w:eastAsia="仿宋_GB2312" w:hAnsi="Times New Roman" w:cs="Times New Roman"/>
      <w:b/>
      <w:sz w:val="24"/>
      <w:szCs w:val="24"/>
    </w:rPr>
  </w:style>
  <w:style w:type="paragraph" w:customStyle="1" w:styleId="21b">
    <w:name w:val="标题2级1"/>
    <w:qFormat/>
    <w:pPr>
      <w:tabs>
        <w:tab w:val="left" w:pos="1155"/>
      </w:tabs>
      <w:spacing w:line="360" w:lineRule="auto"/>
      <w:ind w:left="1155" w:hanging="735"/>
      <w:outlineLvl w:val="1"/>
    </w:pPr>
    <w:rPr>
      <w:rFonts w:ascii="仿宋_GB2312" w:eastAsia="仿宋_GB2312" w:hAnsi="Times New Roman" w:cs="Times New Roman"/>
      <w:b/>
      <w:sz w:val="24"/>
      <w:szCs w:val="24"/>
    </w:rPr>
  </w:style>
  <w:style w:type="paragraph" w:customStyle="1" w:styleId="1GB2312GB2312151">
    <w:name w:val="样式 标题1级 + (西文) 仿宋_GB2312 (中文) 仿宋_GB2312 小四 行距: 1.5 倍行距1"/>
    <w:basedOn w:val="1fff9"/>
    <w:qFormat/>
    <w:rPr>
      <w:rFonts w:eastAsia="黑体"/>
      <w:sz w:val="32"/>
    </w:rPr>
  </w:style>
  <w:style w:type="paragraph" w:customStyle="1" w:styleId="2GB2312GB2312151">
    <w:name w:val="样式 标题2级 + (西文) 仿宋_GB2312 (中文) 仿宋_GB2312 小四 行距: 1.5 倍行距1"/>
    <w:basedOn w:val="2fff3"/>
    <w:qFormat/>
    <w:rPr>
      <w:rFonts w:eastAsia="黑体"/>
      <w:sz w:val="30"/>
      <w:szCs w:val="30"/>
    </w:rPr>
  </w:style>
  <w:style w:type="paragraph" w:customStyle="1" w:styleId="510">
    <w:name w:val="样式 标题 5 + 黑色1"/>
    <w:basedOn w:val="51"/>
    <w:qFormat/>
    <w:pPr>
      <w:keepLines w:val="0"/>
      <w:tabs>
        <w:tab w:val="left" w:pos="2582"/>
        <w:tab w:val="left" w:pos="2615"/>
        <w:tab w:val="left" w:pos="3120"/>
      </w:tabs>
      <w:spacing w:beforeLines="50" w:before="120" w:afterLines="50" w:after="120"/>
      <w:ind w:left="1008" w:hanging="1008"/>
    </w:pPr>
    <w:rPr>
      <w:rFonts w:ascii="宋体" w:eastAsia="宋体" w:hAnsi="宋体"/>
      <w:color w:val="000000"/>
      <w:sz w:val="24"/>
    </w:rPr>
  </w:style>
  <w:style w:type="paragraph" w:customStyle="1" w:styleId="Char25">
    <w:name w:val="标准正文 Char2"/>
    <w:basedOn w:val="afff3"/>
    <w:qFormat/>
    <w:pPr>
      <w:spacing w:before="60" w:after="60"/>
      <w:ind w:firstLine="482"/>
    </w:pPr>
    <w:rPr>
      <w:rFonts w:ascii="Times New Roman" w:hAnsi="Times New Roman"/>
      <w:szCs w:val="20"/>
    </w:rPr>
  </w:style>
  <w:style w:type="paragraph" w:customStyle="1" w:styleId="0741521">
    <w:name w:val="样式 小四 首行缩进:  0.74 厘米 行距: 1.5 倍行距2"/>
    <w:basedOn w:val="afff3"/>
    <w:qFormat/>
    <w:pPr>
      <w:spacing w:beforeLines="50" w:afterLines="50"/>
      <w:ind w:firstLine="420"/>
    </w:pPr>
    <w:rPr>
      <w:rFonts w:ascii="Times New Roman" w:hAnsi="Times New Roman"/>
      <w:szCs w:val="20"/>
    </w:rPr>
  </w:style>
  <w:style w:type="paragraph" w:customStyle="1" w:styleId="Char26">
    <w:name w:val="金宏发行正文 Char2"/>
    <w:basedOn w:val="afff3"/>
    <w:qFormat/>
    <w:pPr>
      <w:spacing w:line="500" w:lineRule="exact"/>
      <w:ind w:firstLineChars="200" w:firstLine="560"/>
    </w:pPr>
    <w:rPr>
      <w:rFonts w:ascii="Times New Roman" w:eastAsia="仿宋_GB2312" w:hAnsi="Times New Roman" w:cs="宋体"/>
      <w:sz w:val="28"/>
      <w:szCs w:val="20"/>
    </w:rPr>
  </w:style>
  <w:style w:type="paragraph" w:customStyle="1" w:styleId="2fffc">
    <w:name w:val="_2"/>
    <w:basedOn w:val="afff3"/>
    <w:qFormat/>
    <w:pPr>
      <w:adjustRightInd w:val="0"/>
      <w:ind w:left="480" w:firstLine="0"/>
      <w:textAlignment w:val="baseline"/>
    </w:pPr>
    <w:rPr>
      <w:rFonts w:ascii="Times New Roman" w:hAnsi="Times New Roman"/>
      <w:kern w:val="0"/>
      <w:szCs w:val="20"/>
    </w:rPr>
  </w:style>
  <w:style w:type="paragraph" w:customStyle="1" w:styleId="123">
    <w:name w:val="正文缩进12"/>
    <w:basedOn w:val="afff3"/>
    <w:uiPriority w:val="99"/>
    <w:qFormat/>
    <w:pPr>
      <w:tabs>
        <w:tab w:val="left" w:pos="0"/>
      </w:tabs>
      <w:adjustRightInd w:val="0"/>
      <w:snapToGrid w:val="0"/>
      <w:spacing w:after="120"/>
      <w:ind w:firstLine="720"/>
      <w:jc w:val="left"/>
    </w:pPr>
    <w:rPr>
      <w:rFonts w:ascii="Times New Roman" w:hAnsi="Times New Roman"/>
      <w:kern w:val="0"/>
    </w:rPr>
  </w:style>
  <w:style w:type="paragraph" w:customStyle="1" w:styleId="ParaCharCharCharCharCharCharChar2">
    <w:name w:val="默认段落字体 Para Char Char Char Char Char Char Char2"/>
    <w:basedOn w:val="afff3"/>
    <w:qFormat/>
    <w:pPr>
      <w:tabs>
        <w:tab w:val="right" w:pos="-2120"/>
      </w:tabs>
      <w:snapToGrid w:val="0"/>
      <w:spacing w:line="240" w:lineRule="auto"/>
      <w:ind w:firstLine="0"/>
    </w:pPr>
    <w:rPr>
      <w:rFonts w:ascii="Tahoma" w:hAnsi="Tahoma"/>
      <w:spacing w:val="6"/>
      <w:szCs w:val="20"/>
    </w:rPr>
  </w:style>
  <w:style w:type="paragraph" w:customStyle="1" w:styleId="2fffd">
    <w:name w:val="正文样式2"/>
    <w:basedOn w:val="afff3"/>
    <w:qFormat/>
    <w:pPr>
      <w:spacing w:line="440" w:lineRule="atLeast"/>
      <w:ind w:firstLine="480"/>
    </w:pPr>
    <w:rPr>
      <w:rFonts w:ascii="宋体" w:hAnsi="Times New Roman"/>
    </w:rPr>
  </w:style>
  <w:style w:type="paragraph" w:customStyle="1" w:styleId="124">
    <w:name w:val="标题12"/>
    <w:basedOn w:val="10"/>
    <w:qFormat/>
    <w:pPr>
      <w:numPr>
        <w:numId w:val="0"/>
      </w:numPr>
      <w:tabs>
        <w:tab w:val="left" w:pos="432"/>
      </w:tabs>
      <w:spacing w:before="340" w:after="330" w:line="578" w:lineRule="auto"/>
      <w:ind w:left="432" w:hanging="432"/>
      <w:jc w:val="left"/>
    </w:pPr>
    <w:rPr>
      <w:rFonts w:cs="Arial"/>
      <w:kern w:val="44"/>
      <w:sz w:val="36"/>
    </w:rPr>
  </w:style>
  <w:style w:type="paragraph" w:customStyle="1" w:styleId="CSS3CharChar2">
    <w:name w:val="CSS3级正文 Char Char2"/>
    <w:basedOn w:val="39"/>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szCs w:val="24"/>
      <w:lang w:val="en-US"/>
    </w:rPr>
  </w:style>
  <w:style w:type="paragraph" w:customStyle="1" w:styleId="2fffe">
    <w:name w:val="规范正文2"/>
    <w:basedOn w:val="afff3"/>
    <w:qFormat/>
    <w:pPr>
      <w:adjustRightInd w:val="0"/>
      <w:spacing w:beforeLines="50"/>
      <w:ind w:firstLineChars="200" w:firstLine="480"/>
      <w:textAlignment w:val="baseline"/>
    </w:pPr>
    <w:rPr>
      <w:rFonts w:ascii="Times New Roman" w:hAnsi="Times New Roman"/>
      <w:kern w:val="0"/>
      <w:szCs w:val="20"/>
    </w:rPr>
  </w:style>
  <w:style w:type="paragraph" w:customStyle="1" w:styleId="0742">
    <w:name w:val="样式 正文首行缩进 + 宋体 首行缩进:  0.74 厘米2"/>
    <w:basedOn w:val="afffffff1"/>
    <w:qFormat/>
    <w:pPr>
      <w:autoSpaceDE w:val="0"/>
      <w:autoSpaceDN w:val="0"/>
      <w:adjustRightInd w:val="0"/>
      <w:spacing w:before="120" w:after="0" w:line="380" w:lineRule="exact"/>
      <w:ind w:firstLineChars="0" w:firstLine="0"/>
    </w:pPr>
    <w:rPr>
      <w:rFonts w:ascii="宋体" w:hAnsi="宋体" w:cs="宋体"/>
      <w:kern w:val="0"/>
      <w:szCs w:val="20"/>
    </w:rPr>
  </w:style>
  <w:style w:type="paragraph" w:customStyle="1" w:styleId="ParaCharChar2">
    <w:name w:val="默认段落字体 Para Char Char2"/>
    <w:basedOn w:val="afff3"/>
    <w:qFormat/>
    <w:pPr>
      <w:ind w:firstLineChars="200" w:firstLine="200"/>
    </w:pPr>
    <w:rPr>
      <w:rFonts w:ascii="Tahoma" w:hAnsi="Tahoma"/>
      <w:szCs w:val="20"/>
    </w:rPr>
  </w:style>
  <w:style w:type="paragraph" w:customStyle="1" w:styleId="3Level3HeadH3h3l3CTLevel3TopicHeading2">
    <w:name w:val="样式 标题 3Level 3 HeadH3第二层条第三层h3l3CTLevel 3 Topic Heading...2"/>
    <w:basedOn w:val="30"/>
    <w:qFormat/>
    <w:pPr>
      <w:keepNext/>
      <w:numPr>
        <w:ilvl w:val="0"/>
        <w:numId w:val="0"/>
      </w:numPr>
      <w:tabs>
        <w:tab w:val="left" w:pos="720"/>
      </w:tabs>
      <w:spacing w:before="120" w:beforeAutospacing="1" w:afterAutospacing="1"/>
      <w:ind w:left="900" w:hanging="900"/>
      <w:jc w:val="both"/>
    </w:pPr>
    <w:rPr>
      <w:rFonts w:ascii="仿宋_GB2312" w:eastAsia="仿宋_GB2312" w:hAnsi="Times New Roman" w:cs="Times New Roman"/>
      <w:kern w:val="0"/>
      <w:szCs w:val="32"/>
    </w:rPr>
  </w:style>
  <w:style w:type="paragraph" w:customStyle="1" w:styleId="CSS3Char2">
    <w:name w:val="CSS3级正文 Char2"/>
    <w:basedOn w:val="39"/>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lang w:val="en-US"/>
    </w:rPr>
  </w:style>
  <w:style w:type="paragraph" w:customStyle="1" w:styleId="1112">
    <w:name w:val="样式 样式 标题 1 + 黑体 三号 + 段前: 1 行 段后: 1 行2"/>
    <w:basedOn w:val="afff3"/>
    <w:qFormat/>
    <w:pPr>
      <w:keepNext/>
      <w:keepLines/>
      <w:tabs>
        <w:tab w:val="left" w:pos="902"/>
      </w:tabs>
      <w:spacing w:beforeLines="100" w:afterLines="100"/>
      <w:ind w:left="902" w:hanging="420"/>
      <w:outlineLvl w:val="0"/>
    </w:pPr>
    <w:rPr>
      <w:rFonts w:eastAsia="黑体" w:cs="宋体"/>
      <w:b/>
      <w:bCs/>
      <w:spacing w:val="10"/>
      <w:kern w:val="44"/>
      <w:sz w:val="32"/>
      <w:szCs w:val="32"/>
    </w:rPr>
  </w:style>
  <w:style w:type="paragraph" w:customStyle="1" w:styleId="CharCharCharCharCharChar1Char21">
    <w:name w:val="Char Char Char Char Char Char1 Char2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4f3">
    <w:name w:val="标准正文4"/>
    <w:basedOn w:val="afff3"/>
    <w:qFormat/>
    <w:pPr>
      <w:snapToGrid w:val="0"/>
      <w:ind w:firstLine="482"/>
    </w:pPr>
    <w:rPr>
      <w:rFonts w:ascii="Times New Roman" w:hAnsi="Times New Roman"/>
    </w:rPr>
  </w:style>
  <w:style w:type="paragraph" w:customStyle="1" w:styleId="420">
    <w:name w:val="正文仿宋42"/>
    <w:basedOn w:val="afff3"/>
    <w:qFormat/>
    <w:pPr>
      <w:spacing w:beforeLines="50" w:afterLines="50"/>
      <w:ind w:firstLineChars="200" w:firstLine="560"/>
    </w:pPr>
    <w:rPr>
      <w:rFonts w:ascii="仿宋_GB2312" w:eastAsia="仿宋_GB2312" w:hAnsi="Times New Roman"/>
      <w:sz w:val="28"/>
    </w:rPr>
  </w:style>
  <w:style w:type="paragraph" w:customStyle="1" w:styleId="CharCharCharChar1CharCharCharCharCharCharCharCharCharCharChar2">
    <w:name w:val="Char Char Char Char1 Char Char Char Char Char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CharCharChar2">
    <w:name w:val="Char Char Char Char Char Char Char2"/>
    <w:basedOn w:val="afff3"/>
    <w:qFormat/>
    <w:pPr>
      <w:spacing w:line="240" w:lineRule="auto"/>
      <w:ind w:firstLine="0"/>
    </w:pPr>
    <w:rPr>
      <w:rFonts w:ascii="Tahoma" w:hAnsi="Tahoma" w:cs="仿宋_GB2312"/>
      <w:szCs w:val="28"/>
    </w:rPr>
  </w:style>
  <w:style w:type="paragraph" w:customStyle="1" w:styleId="BalloonText12">
    <w:name w:val="Balloon Text12"/>
    <w:basedOn w:val="afff3"/>
    <w:semiHidden/>
    <w:qFormat/>
    <w:pPr>
      <w:spacing w:line="240" w:lineRule="auto"/>
      <w:ind w:firstLine="0"/>
    </w:pPr>
    <w:rPr>
      <w:rFonts w:ascii="Times New Roman" w:hAnsi="Times New Roman"/>
      <w:sz w:val="18"/>
      <w:szCs w:val="18"/>
    </w:rPr>
  </w:style>
  <w:style w:type="paragraph" w:customStyle="1" w:styleId="BalloonText22">
    <w:name w:val="Balloon Text22"/>
    <w:basedOn w:val="afff3"/>
    <w:semiHidden/>
    <w:qFormat/>
    <w:pPr>
      <w:spacing w:line="240" w:lineRule="auto"/>
      <w:ind w:firstLine="0"/>
    </w:pPr>
    <w:rPr>
      <w:rFonts w:ascii="Times New Roman" w:hAnsi="Times New Roman"/>
      <w:sz w:val="18"/>
      <w:szCs w:val="18"/>
    </w:rPr>
  </w:style>
  <w:style w:type="paragraph" w:customStyle="1" w:styleId="CharChar1CharCharCharChar2">
    <w:name w:val="Char Char1 Char Char Char Char2"/>
    <w:basedOn w:val="affff5"/>
    <w:qFormat/>
    <w:pPr>
      <w:shd w:val="clear" w:color="auto" w:fill="000080"/>
    </w:pPr>
    <w:rPr>
      <w:rFonts w:ascii="Tahoma" w:hAnsi="Tahoma" w:cs="Times New Roman"/>
    </w:rPr>
  </w:style>
  <w:style w:type="paragraph" w:customStyle="1" w:styleId="6CSS4H6PIM6BulletSingleLinesL6BOD4h6h61">
    <w:name w:val="样式 标题 6CSS节内4级标记H6PIM 6Bullet (Single Lines)L6BOD 4h6h61..."/>
    <w:basedOn w:val="60"/>
    <w:qFormat/>
    <w:pPr>
      <w:keepNext w:val="0"/>
      <w:keepLines w:val="0"/>
      <w:numPr>
        <w:ilvl w:val="0"/>
        <w:numId w:val="71"/>
      </w:numPr>
      <w:ind w:left="0" w:firstLine="0"/>
    </w:pPr>
    <w:rPr>
      <w:rFonts w:ascii="黑体" w:eastAsia="宋体" w:hAnsi="黑体" w:cs="Times New Roman"/>
      <w:color w:val="000000"/>
    </w:rPr>
  </w:style>
  <w:style w:type="paragraph" w:customStyle="1" w:styleId="afffffffffffffffffff0">
    <w:name w:val="封面副标题"/>
    <w:qFormat/>
    <w:pPr>
      <w:adjustRightInd w:val="0"/>
      <w:snapToGrid w:val="0"/>
      <w:spacing w:before="400" w:after="400"/>
      <w:jc w:val="center"/>
    </w:pPr>
    <w:rPr>
      <w:rFonts w:ascii="Times New Roman" w:eastAsia="黑体" w:hAnsi="Times New Roman" w:cs="Times New Roman"/>
      <w:b/>
      <w:snapToGrid w:val="0"/>
      <w:spacing w:val="20"/>
      <w:sz w:val="52"/>
      <w:szCs w:val="52"/>
    </w:rPr>
  </w:style>
  <w:style w:type="paragraph" w:customStyle="1" w:styleId="afffffffffffffffffff1">
    <w:name w:val="封面项目名称"/>
    <w:next w:val="afff3"/>
    <w:qFormat/>
    <w:pPr>
      <w:adjustRightInd w:val="0"/>
      <w:snapToGrid w:val="0"/>
      <w:spacing w:after="5200"/>
      <w:jc w:val="center"/>
    </w:pPr>
    <w:rPr>
      <w:rFonts w:ascii="Times New Roman" w:eastAsia="黑体" w:hAnsi="Times New Roman" w:cs="Times New Roman"/>
      <w:b/>
      <w:snapToGrid w:val="0"/>
      <w:spacing w:val="20"/>
      <w:sz w:val="44"/>
      <w:szCs w:val="52"/>
    </w:rPr>
  </w:style>
  <w:style w:type="paragraph" w:customStyle="1" w:styleId="11modelHeading0H1PIM1h11L1bocSectionHead5">
    <w:name w:val="样式 标题 1标题 1modelHeading 0H1PIM 1h1标书1L1bocSection Head...5"/>
    <w:basedOn w:val="10"/>
    <w:next w:val="2f8"/>
    <w:qFormat/>
    <w:pPr>
      <w:pageBreakBefore/>
      <w:widowControl/>
      <w:numPr>
        <w:numId w:val="0"/>
      </w:numPr>
      <w:tabs>
        <w:tab w:val="left" w:pos="680"/>
      </w:tabs>
      <w:autoSpaceDE w:val="0"/>
      <w:autoSpaceDN w:val="0"/>
      <w:adjustRightInd w:val="0"/>
      <w:snapToGrid w:val="0"/>
      <w:ind w:left="680" w:hanging="680"/>
    </w:pPr>
    <w:rPr>
      <w:rFonts w:ascii="Times New Roman" w:hAnsi="Times New Roman" w:cs="宋体"/>
      <w:b/>
      <w:snapToGrid w:val="0"/>
      <w:color w:val="000000"/>
      <w:kern w:val="0"/>
      <w:sz w:val="44"/>
      <w:szCs w:val="20"/>
    </w:rPr>
  </w:style>
  <w:style w:type="paragraph" w:customStyle="1" w:styleId="2H2sect12PIM2Heading2Hidden2ndlevelh221">
    <w:name w:val="样式 标题 2正文二级标题H2sect 1.2PIM2Heading 2 Hidden2nd levelh22...1"/>
    <w:basedOn w:val="2"/>
    <w:next w:val="214"/>
    <w:qFormat/>
    <w:pPr>
      <w:keepNext/>
      <w:widowControl/>
      <w:numPr>
        <w:ilvl w:val="0"/>
        <w:numId w:val="0"/>
      </w:numPr>
      <w:tabs>
        <w:tab w:val="left" w:pos="840"/>
      </w:tabs>
      <w:autoSpaceDE w:val="0"/>
      <w:autoSpaceDN w:val="0"/>
      <w:snapToGrid w:val="0"/>
      <w:ind w:left="840" w:hanging="420"/>
      <w:textAlignment w:val="auto"/>
    </w:pPr>
    <w:rPr>
      <w:rFonts w:ascii="Times" w:hAnsi="Times" w:cs="宋体"/>
      <w:b/>
      <w:snapToGrid w:val="0"/>
      <w:color w:val="000000"/>
      <w:sz w:val="32"/>
    </w:rPr>
  </w:style>
  <w:style w:type="paragraph" w:customStyle="1" w:styleId="5H5PIM5dashdsdddash1ds1dd1dash2ds2dd2dash3ds1">
    <w:name w:val="样式 标题 5H5PIM 5dashdsdddash1ds1dd1dash2ds2dd2dash3ds...1"/>
    <w:basedOn w:val="51"/>
    <w:next w:val="214"/>
    <w:qFormat/>
    <w:pPr>
      <w:keepNext/>
      <w:spacing w:before="120" w:after="120"/>
    </w:pPr>
    <w:rPr>
      <w:rFonts w:ascii="Times New Roman" w:eastAsia="黑体" w:hAnsi="Times New Roman" w:cs="宋体"/>
      <w:snapToGrid w:val="0"/>
      <w:kern w:val="0"/>
      <w:sz w:val="24"/>
      <w:szCs w:val="24"/>
    </w:rPr>
  </w:style>
  <w:style w:type="character" w:customStyle="1" w:styleId="heid1">
    <w:name w:val="heid1"/>
    <w:qFormat/>
    <w:rPr>
      <w:rFonts w:ascii="Arial" w:hAnsi="Arial" w:cs="Arial" w:hint="default"/>
      <w:color w:val="000000"/>
      <w:sz w:val="19"/>
      <w:szCs w:val="19"/>
      <w:u w:val="none"/>
    </w:rPr>
  </w:style>
  <w:style w:type="character" w:customStyle="1" w:styleId="m1">
    <w:name w:val="m1"/>
    <w:qFormat/>
    <w:rPr>
      <w:color w:val="0000FF"/>
    </w:rPr>
  </w:style>
  <w:style w:type="paragraph" w:customStyle="1" w:styleId="afffffffffffffffffff2">
    <w:name w:val="样式 黑体 五号 加粗 居中"/>
    <w:basedOn w:val="afff3"/>
    <w:link w:val="Charfff4"/>
    <w:qFormat/>
    <w:pPr>
      <w:ind w:firstLine="0"/>
      <w:jc w:val="center"/>
    </w:pPr>
    <w:rPr>
      <w:rFonts w:ascii="黑体" w:eastAsia="黑体" w:hAnsi="黑体" w:cs="宋体"/>
      <w:b/>
      <w:bCs/>
      <w:sz w:val="21"/>
      <w:szCs w:val="20"/>
    </w:rPr>
  </w:style>
  <w:style w:type="character" w:customStyle="1" w:styleId="Charfff4">
    <w:name w:val="样式 黑体 五号 加粗 居中 Char"/>
    <w:link w:val="afffffffffffffffffff2"/>
    <w:qFormat/>
    <w:rPr>
      <w:rFonts w:ascii="黑体" w:eastAsia="黑体" w:hAnsi="黑体" w:cs="宋体"/>
      <w:b/>
      <w:bCs/>
      <w:szCs w:val="20"/>
    </w:rPr>
  </w:style>
  <w:style w:type="character" w:customStyle="1" w:styleId="CSS2CharChar">
    <w:name w:val="CSS2级正文 Char Char"/>
    <w:qFormat/>
    <w:rPr>
      <w:rFonts w:eastAsia="宋体" w:cs="宋体"/>
      <w:kern w:val="2"/>
      <w:sz w:val="24"/>
      <w:lang w:val="en-US" w:eastAsia="zh-CN" w:bidi="ar-SA"/>
    </w:rPr>
  </w:style>
  <w:style w:type="character" w:customStyle="1" w:styleId="content0">
    <w:name w:val="content"/>
    <w:basedOn w:val="afff4"/>
    <w:qFormat/>
  </w:style>
  <w:style w:type="character" w:customStyle="1" w:styleId="2CharChar0">
    <w:name w:val="正文文本 2 Char Char"/>
    <w:qFormat/>
    <w:rPr>
      <w:rFonts w:eastAsia="宋体"/>
      <w:kern w:val="2"/>
      <w:sz w:val="24"/>
      <w:szCs w:val="24"/>
      <w:lang w:val="en-US" w:eastAsia="zh-CN" w:bidi="ar-SA"/>
    </w:rPr>
  </w:style>
  <w:style w:type="paragraph" w:customStyle="1" w:styleId="1CharCharChar0">
    <w:name w:val="正文1 Char Char Char"/>
    <w:basedOn w:val="affff5"/>
    <w:qFormat/>
    <w:pPr>
      <w:shd w:val="clear" w:color="auto" w:fill="000080"/>
      <w:spacing w:line="360" w:lineRule="auto"/>
      <w:ind w:firstLine="420"/>
      <w:jc w:val="left"/>
    </w:pPr>
    <w:rPr>
      <w:rFonts w:ascii="Tahoma" w:hAnsi="Tahoma" w:cs="Times New Roman"/>
    </w:rPr>
  </w:style>
  <w:style w:type="paragraph" w:customStyle="1" w:styleId="text2">
    <w:name w:val="text2"/>
    <w:basedOn w:val="afff3"/>
    <w:qFormat/>
    <w:pPr>
      <w:widowControl/>
      <w:spacing w:before="100" w:beforeAutospacing="1" w:after="100" w:afterAutospacing="1"/>
      <w:ind w:firstLine="480"/>
      <w:jc w:val="left"/>
    </w:pPr>
    <w:rPr>
      <w:rFonts w:ascii="Verdana" w:hAnsi="Verdana" w:cs="宋体"/>
      <w:color w:val="444444"/>
      <w:kern w:val="0"/>
    </w:rPr>
  </w:style>
  <w:style w:type="paragraph" w:customStyle="1" w:styleId="afffffffffffffffffff3">
    <w:name w:val="封面单位"/>
    <w:basedOn w:val="afff3"/>
    <w:qFormat/>
    <w:pPr>
      <w:ind w:firstLine="0"/>
      <w:jc w:val="center"/>
    </w:pPr>
    <w:rPr>
      <w:rFonts w:ascii="楷体_GB2312" w:eastAsia="楷体_GB2312" w:hAnsi="Times New Roman"/>
      <w:b/>
      <w:sz w:val="32"/>
      <w:szCs w:val="20"/>
    </w:rPr>
  </w:style>
  <w:style w:type="paragraph" w:customStyle="1" w:styleId="afffffffffffffffffff4">
    <w:name w:val="声明文字"/>
    <w:basedOn w:val="afff3"/>
    <w:qFormat/>
    <w:pPr>
      <w:widowControl/>
      <w:overflowPunct w:val="0"/>
      <w:autoSpaceDE w:val="0"/>
      <w:autoSpaceDN w:val="0"/>
      <w:adjustRightInd w:val="0"/>
      <w:spacing w:before="60" w:after="240" w:line="240" w:lineRule="auto"/>
      <w:ind w:firstLine="425"/>
      <w:jc w:val="left"/>
      <w:textAlignment w:val="baseline"/>
    </w:pPr>
    <w:rPr>
      <w:rFonts w:ascii="Times New Roman" w:hAnsi="Times New Roman"/>
      <w:kern w:val="0"/>
      <w:sz w:val="21"/>
      <w:szCs w:val="21"/>
      <w:shd w:val="pct10" w:color="auto" w:fill="FFFFFF"/>
    </w:rPr>
  </w:style>
  <w:style w:type="paragraph" w:customStyle="1" w:styleId="StyleLatinFirstline074cmLinespacing15lines">
    <w:name w:val="Style (Latin) 宋体 小四 First line:  0.74 cm Line spacing:  1.5 lines"/>
    <w:basedOn w:val="afff3"/>
    <w:uiPriority w:val="99"/>
    <w:qFormat/>
    <w:pPr>
      <w:widowControl/>
      <w:ind w:firstLine="420"/>
      <w:jc w:val="left"/>
    </w:pPr>
    <w:rPr>
      <w:rFonts w:ascii="宋体" w:hAnsi="宋体" w:cs="宋体"/>
      <w:kern w:val="0"/>
      <w:szCs w:val="20"/>
    </w:rPr>
  </w:style>
  <w:style w:type="paragraph" w:customStyle="1" w:styleId="afffffffffffffffffff5">
    <w:name w:val="目录标题"/>
    <w:basedOn w:val="afff3"/>
    <w:qFormat/>
    <w:pPr>
      <w:adjustRightInd w:val="0"/>
      <w:spacing w:beforeLines="20" w:afterLines="20" w:line="240" w:lineRule="auto"/>
      <w:ind w:firstLine="0"/>
      <w:jc w:val="center"/>
    </w:pPr>
    <w:rPr>
      <w:rFonts w:ascii="Times New Roman" w:hAnsi="Times New Roman"/>
      <w:b/>
      <w:kern w:val="0"/>
      <w:sz w:val="36"/>
      <w:szCs w:val="20"/>
    </w:rPr>
  </w:style>
  <w:style w:type="paragraph" w:customStyle="1" w:styleId="afffffffffffffffffff6">
    <w:name w:val="图注"/>
    <w:basedOn w:val="afff3"/>
    <w:next w:val="afff3"/>
    <w:qFormat/>
    <w:pPr>
      <w:widowControl/>
      <w:spacing w:line="240" w:lineRule="auto"/>
      <w:ind w:firstLine="0"/>
      <w:jc w:val="center"/>
    </w:pPr>
    <w:rPr>
      <w:rFonts w:ascii="宋体" w:hAnsi="宋体"/>
      <w:snapToGrid w:val="0"/>
      <w:kern w:val="0"/>
    </w:rPr>
  </w:style>
  <w:style w:type="paragraph" w:customStyle="1" w:styleId="afffffffffffffffffff7">
    <w:name w:val="中文正文"/>
    <w:basedOn w:val="afff3"/>
    <w:qFormat/>
    <w:pPr>
      <w:adjustRightInd w:val="0"/>
      <w:spacing w:beforeLines="50" w:afterLines="50" w:line="300" w:lineRule="auto"/>
      <w:ind w:firstLine="425"/>
      <w:jc w:val="left"/>
    </w:pPr>
    <w:rPr>
      <w:rFonts w:ascii="Times New Roman" w:hAnsi="Times New Roman"/>
      <w:kern w:val="0"/>
      <w:sz w:val="21"/>
      <w:szCs w:val="20"/>
    </w:rPr>
  </w:style>
  <w:style w:type="paragraph" w:customStyle="1" w:styleId="afffffffffffffffffff8">
    <w:name w:val="符号"/>
    <w:basedOn w:val="afff3"/>
    <w:qFormat/>
    <w:pPr>
      <w:adjustRightInd w:val="0"/>
      <w:spacing w:beforeLines="20" w:afterLines="20" w:line="240" w:lineRule="auto"/>
      <w:ind w:firstLine="0"/>
      <w:jc w:val="left"/>
    </w:pPr>
    <w:rPr>
      <w:rFonts w:ascii="Times New Roman" w:hAnsi="Times New Roman"/>
      <w:kern w:val="0"/>
      <w:sz w:val="21"/>
      <w:szCs w:val="20"/>
    </w:rPr>
  </w:style>
  <w:style w:type="paragraph" w:customStyle="1" w:styleId="afffffffffffffffffff9">
    <w:name w:val="表格（单倍）"/>
    <w:basedOn w:val="afff3"/>
    <w:next w:val="afff3"/>
    <w:qFormat/>
    <w:pPr>
      <w:spacing w:line="240" w:lineRule="auto"/>
      <w:ind w:firstLine="0"/>
      <w:jc w:val="left"/>
    </w:pPr>
    <w:rPr>
      <w:rFonts w:ascii="Times New Roman" w:hAnsi="Times New Roman"/>
    </w:rPr>
  </w:style>
  <w:style w:type="paragraph" w:customStyle="1" w:styleId="afffffffffffffffffffa">
    <w:name w:val="内容示例"/>
    <w:basedOn w:val="afff3"/>
    <w:qFormat/>
    <w:pPr>
      <w:spacing w:line="240" w:lineRule="auto"/>
      <w:ind w:firstLineChars="200" w:firstLine="480"/>
      <w:jc w:val="left"/>
    </w:pPr>
    <w:rPr>
      <w:rFonts w:ascii="Times New Roman" w:hAnsi="Times New Roman"/>
      <w:i/>
      <w:color w:val="0000FF"/>
      <w:kern w:val="0"/>
      <w:sz w:val="21"/>
      <w:szCs w:val="21"/>
    </w:rPr>
  </w:style>
  <w:style w:type="paragraph" w:customStyle="1" w:styleId="Pa6">
    <w:name w:val="Pa6"/>
    <w:basedOn w:val="Default"/>
    <w:next w:val="Default"/>
    <w:qFormat/>
    <w:pPr>
      <w:spacing w:before="80" w:line="191" w:lineRule="atLeast"/>
    </w:pPr>
    <w:rPr>
      <w:rFonts w:ascii="STHeiti Std" w:eastAsia="STHeiti Std" w:hAnsi="Times New Roman" w:cs="Times New Roman"/>
      <w:color w:val="auto"/>
    </w:rPr>
  </w:style>
  <w:style w:type="character" w:customStyle="1" w:styleId="A13">
    <w:name w:val="A1"/>
    <w:qFormat/>
    <w:rPr>
      <w:rFonts w:ascii="Myriad Pro" w:eastAsia="Myriad Pro" w:cs="Myriad Pro"/>
      <w:b/>
      <w:bCs/>
      <w:color w:val="000000"/>
      <w:sz w:val="46"/>
      <w:szCs w:val="46"/>
    </w:rPr>
  </w:style>
  <w:style w:type="character" w:customStyle="1" w:styleId="A21">
    <w:name w:val="A2"/>
    <w:qFormat/>
    <w:rPr>
      <w:rFonts w:ascii="Myriad Pro" w:eastAsia="Myriad Pro" w:cs="Myriad Pro"/>
      <w:b/>
      <w:bCs/>
      <w:color w:val="000000"/>
      <w:sz w:val="16"/>
      <w:szCs w:val="16"/>
    </w:rPr>
  </w:style>
  <w:style w:type="paragraph" w:customStyle="1" w:styleId="ICSSCharCharCharCharChar">
    <w:name w:val="ICSS标书首行缩进正文 Char Char Char Char Char"/>
    <w:basedOn w:val="afff3"/>
    <w:link w:val="ICSSCharCharCharCharCharChar"/>
    <w:semiHidden/>
    <w:qFormat/>
    <w:pPr>
      <w:ind w:firstLineChars="200" w:firstLine="200"/>
    </w:pPr>
    <w:rPr>
      <w:rFonts w:ascii="Times New Roman" w:hAnsi="Times New Roman"/>
    </w:rPr>
  </w:style>
  <w:style w:type="character" w:customStyle="1" w:styleId="ICSSCharCharCharCharCharChar">
    <w:name w:val="ICSS标书首行缩进正文 Char Char Char Char Char Char"/>
    <w:link w:val="ICSSCharCharCharCharChar"/>
    <w:semiHidden/>
    <w:qFormat/>
    <w:rPr>
      <w:rFonts w:ascii="Times New Roman" w:eastAsia="宋体" w:hAnsi="Times New Roman" w:cs="Times New Roman"/>
      <w:sz w:val="24"/>
      <w:szCs w:val="24"/>
    </w:rPr>
  </w:style>
  <w:style w:type="paragraph" w:customStyle="1" w:styleId="2H2sect12PIM2Heading2Hidden2ndlevelh22">
    <w:name w:val="样式 标题 2正文二级标题H2sect 1.2PIM2Heading 2 Hidden2nd levelh22..."/>
    <w:basedOn w:val="2"/>
    <w:qFormat/>
    <w:pPr>
      <w:keepNext/>
      <w:widowControl/>
      <w:numPr>
        <w:ilvl w:val="0"/>
        <w:numId w:val="0"/>
      </w:numPr>
      <w:tabs>
        <w:tab w:val="left" w:pos="840"/>
      </w:tabs>
      <w:autoSpaceDE w:val="0"/>
      <w:autoSpaceDN w:val="0"/>
      <w:snapToGrid w:val="0"/>
      <w:ind w:left="840" w:hanging="420"/>
      <w:textAlignment w:val="auto"/>
    </w:pPr>
    <w:rPr>
      <w:rFonts w:ascii="Times" w:hAnsi="Times" w:cs="宋体"/>
      <w:b/>
      <w:snapToGrid w:val="0"/>
      <w:sz w:val="32"/>
    </w:rPr>
  </w:style>
  <w:style w:type="character" w:customStyle="1" w:styleId="headline-content">
    <w:name w:val="headline-content"/>
    <w:basedOn w:val="afff4"/>
    <w:qFormat/>
  </w:style>
  <w:style w:type="character" w:customStyle="1" w:styleId="17Char">
    <w:name w:val="样式17 Char"/>
    <w:link w:val="170"/>
    <w:qFormat/>
    <w:locked/>
    <w:rPr>
      <w:b/>
      <w:sz w:val="30"/>
    </w:rPr>
  </w:style>
  <w:style w:type="paragraph" w:customStyle="1" w:styleId="170">
    <w:name w:val="样式17"/>
    <w:basedOn w:val="4"/>
    <w:link w:val="17Char"/>
    <w:qFormat/>
    <w:pPr>
      <w:keepNext/>
      <w:numPr>
        <w:ilvl w:val="0"/>
        <w:numId w:val="0"/>
      </w:numPr>
      <w:tabs>
        <w:tab w:val="left" w:pos="1680"/>
      </w:tabs>
      <w:adjustRightInd w:val="0"/>
      <w:spacing w:before="240" w:line="360" w:lineRule="atLeast"/>
      <w:ind w:left="1680" w:hanging="420"/>
      <w:jc w:val="both"/>
    </w:pPr>
    <w:rPr>
      <w:rFonts w:asciiTheme="minorHAnsi" w:eastAsiaTheme="minorEastAsia" w:hAnsiTheme="minorHAnsi" w:cstheme="minorBidi"/>
      <w:bCs w:val="0"/>
      <w:sz w:val="30"/>
      <w:szCs w:val="22"/>
    </w:rPr>
  </w:style>
  <w:style w:type="paragraph" w:customStyle="1" w:styleId="-b">
    <w:name w:val="图-"/>
    <w:basedOn w:val="affff2"/>
    <w:link w:val="-Char0"/>
    <w:qFormat/>
    <w:pPr>
      <w:adjustRightInd w:val="0"/>
      <w:snapToGrid w:val="0"/>
      <w:spacing w:line="360" w:lineRule="auto"/>
      <w:ind w:right="240" w:firstLineChars="200" w:firstLine="422"/>
    </w:pPr>
    <w:rPr>
      <w:rFonts w:ascii="Times New Roman" w:eastAsia="宋体" w:hAnsi="宋体"/>
      <w:b/>
      <w:sz w:val="21"/>
      <w:szCs w:val="21"/>
    </w:rPr>
  </w:style>
  <w:style w:type="character" w:customStyle="1" w:styleId="-Char0">
    <w:name w:val="图- Char"/>
    <w:link w:val="-b"/>
    <w:qFormat/>
    <w:rPr>
      <w:rFonts w:ascii="Times New Roman" w:eastAsia="宋体" w:hAnsi="宋体" w:cs="Times New Roman"/>
      <w:b/>
      <w:szCs w:val="21"/>
    </w:rPr>
  </w:style>
  <w:style w:type="paragraph" w:customStyle="1" w:styleId="a40">
    <w:name w:val="a4"/>
    <w:basedOn w:val="4"/>
    <w:link w:val="a4Char"/>
    <w:qFormat/>
    <w:pPr>
      <w:keepNext/>
      <w:numPr>
        <w:ilvl w:val="0"/>
        <w:numId w:val="0"/>
      </w:numPr>
      <w:spacing w:before="60" w:after="60"/>
      <w:jc w:val="both"/>
    </w:pPr>
    <w:rPr>
      <w:rFonts w:ascii="Cambria" w:hAnsi="Cambria" w:cs="Times New Roman"/>
      <w:szCs w:val="28"/>
    </w:rPr>
  </w:style>
  <w:style w:type="character" w:customStyle="1" w:styleId="a4Char">
    <w:name w:val="a4 Char"/>
    <w:link w:val="a40"/>
    <w:qFormat/>
    <w:rPr>
      <w:rFonts w:ascii="Cambria" w:eastAsia="宋体" w:hAnsi="Cambria" w:cs="Times New Roman"/>
      <w:b/>
      <w:bCs/>
      <w:sz w:val="24"/>
      <w:szCs w:val="28"/>
    </w:rPr>
  </w:style>
  <w:style w:type="paragraph" w:customStyle="1" w:styleId="a11">
    <w:name w:val="a1"/>
    <w:basedOn w:val="10"/>
    <w:qFormat/>
    <w:pPr>
      <w:pageBreakBefore/>
      <w:numPr>
        <w:numId w:val="72"/>
      </w:numPr>
    </w:pPr>
    <w:rPr>
      <w:rFonts w:ascii="Calibri" w:eastAsia="宋体" w:hAnsi="Calibri"/>
      <w:b/>
      <w:kern w:val="44"/>
      <w:sz w:val="44"/>
    </w:rPr>
  </w:style>
  <w:style w:type="paragraph" w:customStyle="1" w:styleId="a22">
    <w:name w:val="a2"/>
    <w:basedOn w:val="2"/>
    <w:qFormat/>
    <w:pPr>
      <w:keepNext/>
      <w:numPr>
        <w:ilvl w:val="0"/>
        <w:numId w:val="0"/>
      </w:numPr>
      <w:adjustRightInd/>
      <w:spacing w:before="60" w:after="60"/>
      <w:ind w:left="425" w:hanging="425"/>
      <w:jc w:val="both"/>
      <w:textAlignment w:val="auto"/>
    </w:pPr>
    <w:rPr>
      <w:rFonts w:ascii="Times New Roman" w:eastAsia="宋体" w:hAnsi="Times New Roman"/>
      <w:b/>
      <w:kern w:val="2"/>
      <w:sz w:val="32"/>
      <w:szCs w:val="32"/>
    </w:rPr>
  </w:style>
  <w:style w:type="paragraph" w:customStyle="1" w:styleId="a31">
    <w:name w:val="a3"/>
    <w:basedOn w:val="30"/>
    <w:qFormat/>
    <w:pPr>
      <w:keepNext/>
      <w:numPr>
        <w:ilvl w:val="0"/>
        <w:numId w:val="0"/>
      </w:numPr>
      <w:spacing w:before="60" w:after="60"/>
      <w:ind w:left="425" w:hanging="425"/>
      <w:jc w:val="both"/>
    </w:pPr>
    <w:rPr>
      <w:rFonts w:ascii="Times New Roman" w:hAnsi="Times New Roman" w:cs="Times New Roman"/>
      <w:szCs w:val="28"/>
    </w:rPr>
  </w:style>
  <w:style w:type="paragraph" w:customStyle="1" w:styleId="afffffffffffffffffffb">
    <w:name w:val="内容"/>
    <w:basedOn w:val="afff3"/>
    <w:qFormat/>
    <w:pPr>
      <w:spacing w:line="312" w:lineRule="auto"/>
      <w:ind w:firstLineChars="200" w:firstLine="420"/>
    </w:pPr>
    <w:rPr>
      <w:rFonts w:eastAsia="幼圆"/>
      <w:sz w:val="21"/>
    </w:rPr>
  </w:style>
  <w:style w:type="paragraph" w:customStyle="1" w:styleId="340">
    <w:name w:val="样式34"/>
    <w:basedOn w:val="afff3"/>
    <w:link w:val="34Char"/>
    <w:qFormat/>
    <w:pPr>
      <w:ind w:firstLineChars="200" w:firstLine="480"/>
      <w:jc w:val="left"/>
    </w:pPr>
    <w:rPr>
      <w:rFonts w:ascii="微软雅黑" w:hAnsi="微软雅黑"/>
      <w:szCs w:val="21"/>
      <w:lang w:val="zh-CN"/>
    </w:rPr>
  </w:style>
  <w:style w:type="character" w:customStyle="1" w:styleId="34Char">
    <w:name w:val="样式34 Char"/>
    <w:link w:val="340"/>
    <w:qFormat/>
    <w:rPr>
      <w:rFonts w:ascii="微软雅黑" w:eastAsia="宋体" w:hAnsi="微软雅黑" w:cs="Times New Roman"/>
      <w:sz w:val="24"/>
      <w:szCs w:val="21"/>
      <w:lang w:val="zh-CN"/>
    </w:rPr>
  </w:style>
  <w:style w:type="paragraph" w:customStyle="1" w:styleId="af4">
    <w:name w:val="五号正文项目（标准）"/>
    <w:basedOn w:val="afff3"/>
    <w:qFormat/>
    <w:pPr>
      <w:numPr>
        <w:numId w:val="73"/>
      </w:numPr>
      <w:tabs>
        <w:tab w:val="left" w:pos="540"/>
      </w:tabs>
      <w:spacing w:beforeLines="30" w:afterLines="30"/>
      <w:ind w:right="55" w:firstLineChars="300" w:hanging="700"/>
    </w:pPr>
    <w:rPr>
      <w:rFonts w:ascii="宋体" w:hAnsi="宋体"/>
      <w:color w:val="000000"/>
      <w:sz w:val="28"/>
    </w:rPr>
  </w:style>
  <w:style w:type="paragraph" w:customStyle="1" w:styleId="zj1">
    <w:name w:val="zj1"/>
    <w:basedOn w:val="afff3"/>
    <w:qFormat/>
    <w:pPr>
      <w:widowControl/>
      <w:spacing w:before="100" w:beforeAutospacing="1" w:after="100" w:afterAutospacing="1" w:line="480" w:lineRule="auto"/>
      <w:ind w:firstLine="0"/>
      <w:jc w:val="left"/>
    </w:pPr>
    <w:rPr>
      <w:rFonts w:ascii="ˎ̥" w:hAnsi="ˎ̥" w:cs="宋体"/>
      <w:b/>
      <w:bCs/>
      <w:color w:val="165BA6"/>
      <w:kern w:val="0"/>
      <w:sz w:val="20"/>
      <w:szCs w:val="20"/>
    </w:rPr>
  </w:style>
  <w:style w:type="paragraph" w:customStyle="1" w:styleId="zj">
    <w:name w:val="zj"/>
    <w:basedOn w:val="afff3"/>
    <w:qFormat/>
    <w:pPr>
      <w:widowControl/>
      <w:spacing w:before="100" w:beforeAutospacing="1" w:after="100" w:afterAutospacing="1" w:line="480" w:lineRule="auto"/>
      <w:ind w:firstLine="0"/>
      <w:jc w:val="left"/>
    </w:pPr>
    <w:rPr>
      <w:rFonts w:ascii="ˎ̥" w:hAnsi="ˎ̥" w:cs="宋体"/>
      <w:color w:val="666666"/>
      <w:kern w:val="0"/>
      <w:sz w:val="18"/>
      <w:szCs w:val="18"/>
    </w:rPr>
  </w:style>
  <w:style w:type="paragraph" w:customStyle="1" w:styleId="zj2">
    <w:name w:val="zj2"/>
    <w:basedOn w:val="afff3"/>
    <w:qFormat/>
    <w:pPr>
      <w:widowControl/>
      <w:spacing w:before="100" w:beforeAutospacing="1" w:after="100" w:afterAutospacing="1" w:line="480" w:lineRule="auto"/>
      <w:ind w:firstLine="0"/>
      <w:jc w:val="left"/>
    </w:pPr>
    <w:rPr>
      <w:rFonts w:ascii="ˎ̥" w:hAnsi="ˎ̥" w:cs="宋体"/>
      <w:color w:val="666666"/>
      <w:kern w:val="0"/>
      <w:sz w:val="2"/>
      <w:szCs w:val="2"/>
    </w:rPr>
  </w:style>
  <w:style w:type="paragraph" w:customStyle="1" w:styleId="zy1">
    <w:name w:val="zy1"/>
    <w:basedOn w:val="afff3"/>
    <w:qFormat/>
    <w:pPr>
      <w:widowControl/>
      <w:spacing w:before="100" w:beforeAutospacing="1" w:after="100" w:afterAutospacing="1" w:line="480" w:lineRule="auto"/>
      <w:ind w:firstLine="0"/>
      <w:jc w:val="left"/>
    </w:pPr>
    <w:rPr>
      <w:rFonts w:ascii="ˎ̥" w:hAnsi="ˎ̥" w:cs="宋体"/>
      <w:b/>
      <w:bCs/>
      <w:color w:val="3300FF"/>
      <w:kern w:val="0"/>
      <w:sz w:val="21"/>
      <w:szCs w:val="21"/>
    </w:rPr>
  </w:style>
  <w:style w:type="paragraph" w:customStyle="1" w:styleId="zt1">
    <w:name w:val="zt1"/>
    <w:basedOn w:val="afff3"/>
    <w:qFormat/>
    <w:pPr>
      <w:widowControl/>
      <w:spacing w:before="100" w:beforeAutospacing="1" w:after="100" w:afterAutospacing="1" w:line="240" w:lineRule="auto"/>
      <w:ind w:firstLine="0"/>
      <w:jc w:val="left"/>
    </w:pPr>
    <w:rPr>
      <w:rFonts w:ascii="ˎ̥" w:hAnsi="ˎ̥" w:cs="宋体"/>
      <w:b/>
      <w:bCs/>
      <w:i/>
      <w:iCs/>
      <w:color w:val="FF0000"/>
      <w:kern w:val="0"/>
      <w:sz w:val="21"/>
      <w:szCs w:val="21"/>
    </w:rPr>
  </w:style>
  <w:style w:type="paragraph" w:customStyle="1" w:styleId="style10">
    <w:name w:val="style1"/>
    <w:basedOn w:val="afff3"/>
    <w:qFormat/>
    <w:pPr>
      <w:widowControl/>
      <w:spacing w:before="100" w:beforeAutospacing="1" w:after="100" w:afterAutospacing="1" w:line="240" w:lineRule="auto"/>
      <w:ind w:firstLine="0"/>
      <w:jc w:val="left"/>
    </w:pPr>
    <w:rPr>
      <w:rFonts w:cs="Arial"/>
      <w:kern w:val="0"/>
    </w:rPr>
  </w:style>
  <w:style w:type="paragraph" w:customStyle="1" w:styleId="1ffffff4">
    <w:name w:val="未命名1"/>
    <w:basedOn w:val="afff3"/>
    <w:qFormat/>
    <w:pPr>
      <w:widowControl/>
      <w:spacing w:before="100" w:beforeAutospacing="1" w:after="100" w:afterAutospacing="1" w:line="432" w:lineRule="auto"/>
      <w:ind w:firstLine="0"/>
      <w:jc w:val="left"/>
    </w:pPr>
    <w:rPr>
      <w:rFonts w:ascii="宋体" w:hAnsi="宋体" w:cs="宋体"/>
      <w:color w:val="00496B"/>
      <w:kern w:val="0"/>
      <w:sz w:val="18"/>
      <w:szCs w:val="18"/>
    </w:rPr>
  </w:style>
  <w:style w:type="paragraph" w:customStyle="1" w:styleId="style20">
    <w:name w:val="style2"/>
    <w:basedOn w:val="afff3"/>
    <w:qFormat/>
    <w:pPr>
      <w:widowControl/>
      <w:spacing w:before="100" w:beforeAutospacing="1" w:after="100" w:afterAutospacing="1" w:line="240" w:lineRule="auto"/>
      <w:ind w:firstLine="0"/>
      <w:jc w:val="left"/>
    </w:pPr>
    <w:rPr>
      <w:rFonts w:ascii="宋体" w:hAnsi="宋体" w:cs="宋体"/>
      <w:color w:val="999999"/>
      <w:kern w:val="0"/>
    </w:rPr>
  </w:style>
  <w:style w:type="paragraph" w:customStyle="1" w:styleId="Char70">
    <w:name w:val="Char7"/>
    <w:basedOn w:val="afff3"/>
    <w:uiPriority w:val="99"/>
    <w:qFormat/>
    <w:pPr>
      <w:spacing w:line="240" w:lineRule="auto"/>
      <w:ind w:firstLine="0"/>
    </w:pPr>
    <w:rPr>
      <w:rFonts w:ascii="Tahoma" w:hAnsi="Tahoma"/>
      <w:szCs w:val="20"/>
    </w:rPr>
  </w:style>
  <w:style w:type="paragraph" w:customStyle="1" w:styleId="NormalIndent2">
    <w:name w:val="Normal Indent2"/>
    <w:basedOn w:val="affff0"/>
    <w:qFormat/>
    <w:pPr>
      <w:widowControl/>
      <w:spacing w:line="240" w:lineRule="auto"/>
      <w:ind w:left="1440" w:firstLineChars="0" w:firstLine="0"/>
    </w:pPr>
    <w:rPr>
      <w:rFonts w:ascii="Arial" w:hAnsi="Arial"/>
      <w:kern w:val="0"/>
      <w:sz w:val="20"/>
      <w:szCs w:val="20"/>
      <w:lang w:eastAsia="en-US"/>
    </w:rPr>
  </w:style>
  <w:style w:type="paragraph" w:customStyle="1" w:styleId="5GB2312">
    <w:name w:val="样式 标题 5 + 仿宋_GB2312"/>
    <w:basedOn w:val="51"/>
    <w:qFormat/>
    <w:pPr>
      <w:keepNext/>
      <w:numPr>
        <w:numId w:val="74"/>
      </w:numPr>
      <w:tabs>
        <w:tab w:val="left" w:pos="142"/>
      </w:tabs>
      <w:spacing w:before="240" w:after="120" w:line="376" w:lineRule="auto"/>
      <w:jc w:val="left"/>
    </w:pPr>
    <w:rPr>
      <w:rFonts w:ascii="仿宋_GB2312" w:eastAsia="宋体" w:hAnsi="仿宋_GB2312"/>
      <w:kern w:val="0"/>
      <w:lang w:val="zh-CN"/>
    </w:rPr>
  </w:style>
  <w:style w:type="character" w:customStyle="1" w:styleId="size1">
    <w:name w:val="size1"/>
    <w:basedOn w:val="afff4"/>
    <w:qFormat/>
    <w:rPr>
      <w:sz w:val="18"/>
      <w:szCs w:val="18"/>
    </w:rPr>
  </w:style>
  <w:style w:type="paragraph" w:customStyle="1" w:styleId="afffffffffffffffffffc">
    <w:name w:val="表项"/>
    <w:next w:val="afff3"/>
    <w:qFormat/>
    <w:pPr>
      <w:keepNext/>
      <w:spacing w:line="300" w:lineRule="auto"/>
      <w:jc w:val="center"/>
      <w:textAlignment w:val="baseline"/>
    </w:pPr>
    <w:rPr>
      <w:rFonts w:ascii="Arial" w:eastAsia="黑体" w:hAnsi="Arial" w:cs="Times New Roman"/>
      <w:sz w:val="21"/>
    </w:rPr>
  </w:style>
  <w:style w:type="paragraph" w:customStyle="1" w:styleId="afffffffffffffffffffd">
    <w:name w:val="È±Ê¡ÎÄ±¾"/>
    <w:basedOn w:val="afff3"/>
    <w:qFormat/>
    <w:pPr>
      <w:widowControl/>
      <w:overflowPunct w:val="0"/>
      <w:autoSpaceDE w:val="0"/>
      <w:autoSpaceDN w:val="0"/>
      <w:adjustRightInd w:val="0"/>
      <w:spacing w:line="240" w:lineRule="auto"/>
      <w:ind w:firstLine="0"/>
      <w:jc w:val="left"/>
      <w:textAlignment w:val="baseline"/>
    </w:pPr>
    <w:rPr>
      <w:rFonts w:ascii="Times New Roman" w:hAnsi="Times New Roman"/>
      <w:kern w:val="0"/>
      <w:szCs w:val="20"/>
    </w:rPr>
  </w:style>
  <w:style w:type="paragraph" w:customStyle="1" w:styleId="afe">
    <w:name w:val="编号，小四"/>
    <w:basedOn w:val="afff3"/>
    <w:qFormat/>
    <w:pPr>
      <w:numPr>
        <w:numId w:val="75"/>
      </w:numPr>
    </w:pPr>
    <w:rPr>
      <w:rFonts w:cs="宋体"/>
      <w:szCs w:val="20"/>
    </w:rPr>
  </w:style>
  <w:style w:type="paragraph" w:customStyle="1" w:styleId="505">
    <w:name w:val="样式 标题 5 + 段前: 0.5 行"/>
    <w:basedOn w:val="51"/>
    <w:qFormat/>
    <w:pPr>
      <w:keepNext/>
      <w:snapToGrid w:val="0"/>
      <w:spacing w:beforeLines="50" w:before="120"/>
      <w:jc w:val="left"/>
    </w:pPr>
    <w:rPr>
      <w:rFonts w:eastAsia="黑体" w:cs="宋体"/>
      <w:b w:val="0"/>
      <w:bCs w:val="0"/>
      <w:szCs w:val="20"/>
    </w:rPr>
  </w:style>
  <w:style w:type="paragraph" w:customStyle="1" w:styleId="0">
    <w:name w:val="样式 首行缩进:  0 字符"/>
    <w:basedOn w:val="afff3"/>
    <w:uiPriority w:val="99"/>
    <w:qFormat/>
    <w:pPr>
      <w:ind w:firstLineChars="200" w:firstLine="200"/>
    </w:pPr>
    <w:rPr>
      <w:rFonts w:cs="宋体"/>
      <w:szCs w:val="20"/>
    </w:rPr>
  </w:style>
  <w:style w:type="paragraph" w:customStyle="1" w:styleId="14">
    <w:name w:val="表1"/>
    <w:basedOn w:val="afff3"/>
    <w:link w:val="1Char8"/>
    <w:qFormat/>
    <w:pPr>
      <w:numPr>
        <w:numId w:val="76"/>
      </w:numPr>
      <w:ind w:left="0" w:firstLine="0"/>
      <w:jc w:val="center"/>
    </w:pPr>
    <w:rPr>
      <w:rFonts w:cs="宋体"/>
      <w:sz w:val="21"/>
      <w:szCs w:val="20"/>
    </w:rPr>
  </w:style>
  <w:style w:type="paragraph" w:customStyle="1" w:styleId="78">
    <w:name w:val="标题7"/>
    <w:basedOn w:val="70"/>
    <w:next w:val="afff3"/>
    <w:link w:val="7Char1"/>
    <w:qFormat/>
    <w:pPr>
      <w:spacing w:before="200"/>
      <w:ind w:firstLine="0"/>
    </w:pPr>
    <w:rPr>
      <w:rFonts w:eastAsiaTheme="minorEastAsia" w:cs="宋体"/>
      <w:b w:val="0"/>
      <w:lang w:eastAsia="en-US"/>
    </w:rPr>
  </w:style>
  <w:style w:type="character" w:customStyle="1" w:styleId="7Char1">
    <w:name w:val="标题7 Char"/>
    <w:link w:val="78"/>
    <w:qFormat/>
    <w:rPr>
      <w:rFonts w:ascii="Arial" w:hAnsi="Arial" w:cs="宋体"/>
      <w:bCs/>
      <w:sz w:val="28"/>
      <w:szCs w:val="24"/>
      <w:lang w:eastAsia="en-US"/>
    </w:rPr>
  </w:style>
  <w:style w:type="paragraph" w:customStyle="1" w:styleId="87">
    <w:name w:val="标题8"/>
    <w:basedOn w:val="8"/>
    <w:next w:val="afff3"/>
    <w:link w:val="88"/>
    <w:uiPriority w:val="99"/>
    <w:qFormat/>
    <w:pPr>
      <w:ind w:firstLine="0"/>
    </w:pPr>
    <w:rPr>
      <w:rFonts w:ascii="Cambria" w:eastAsia="黑体" w:hAnsi="Cambria" w:cs="Times New Roman"/>
      <w:b/>
      <w:lang w:eastAsia="en-US"/>
    </w:rPr>
  </w:style>
  <w:style w:type="paragraph" w:customStyle="1" w:styleId="96">
    <w:name w:val="标题9"/>
    <w:basedOn w:val="9"/>
    <w:next w:val="afff3"/>
    <w:uiPriority w:val="99"/>
    <w:qFormat/>
    <w:pPr>
      <w:ind w:firstLine="0"/>
    </w:pPr>
    <w:rPr>
      <w:rFonts w:ascii="Cambria" w:eastAsiaTheme="minorEastAsia" w:hAnsi="Cambria" w:cs="Times New Roman"/>
      <w:b/>
      <w:szCs w:val="24"/>
      <w:lang w:eastAsia="en-US"/>
    </w:rPr>
  </w:style>
  <w:style w:type="paragraph" w:customStyle="1" w:styleId="afffffffffffffffffffe">
    <w:name w:val="正文黑体"/>
    <w:basedOn w:val="0"/>
    <w:qFormat/>
    <w:pPr>
      <w:ind w:firstLine="480"/>
    </w:pPr>
    <w:rPr>
      <w:rFonts w:ascii="黑体" w:eastAsia="黑体" w:hAnsi="黑体"/>
    </w:rPr>
  </w:style>
  <w:style w:type="paragraph" w:customStyle="1" w:styleId="99">
    <w:name w:val="样式 标题9 +"/>
    <w:basedOn w:val="96"/>
    <w:qFormat/>
  </w:style>
  <w:style w:type="paragraph" w:customStyle="1" w:styleId="GP0">
    <w:name w:val="GP正文(首行缩进)"/>
    <w:basedOn w:val="afff3"/>
    <w:uiPriority w:val="99"/>
    <w:qFormat/>
    <w:pPr>
      <w:ind w:firstLineChars="200" w:firstLine="200"/>
      <w:jc w:val="left"/>
    </w:pPr>
    <w:rPr>
      <w:rFonts w:ascii="Times New Roman" w:hAnsi="Times New Roman"/>
      <w:szCs w:val="21"/>
    </w:rPr>
  </w:style>
  <w:style w:type="paragraph" w:customStyle="1" w:styleId="1b">
    <w:name w:val="图1有用"/>
    <w:basedOn w:val="afff3"/>
    <w:uiPriority w:val="99"/>
    <w:semiHidden/>
    <w:qFormat/>
    <w:pPr>
      <w:numPr>
        <w:numId w:val="77"/>
      </w:numPr>
      <w:ind w:firstLine="0"/>
      <w:jc w:val="center"/>
    </w:pPr>
    <w:rPr>
      <w:rFonts w:ascii="Times New Roman" w:hAnsi="Times New Roman"/>
      <w:sz w:val="21"/>
    </w:rPr>
  </w:style>
  <w:style w:type="paragraph" w:customStyle="1" w:styleId="3fe">
    <w:name w:val="3级标题"/>
    <w:basedOn w:val="30"/>
    <w:link w:val="3Char5"/>
    <w:uiPriority w:val="99"/>
    <w:qFormat/>
    <w:pPr>
      <w:keepNext/>
      <w:numPr>
        <w:ilvl w:val="0"/>
        <w:numId w:val="0"/>
      </w:numPr>
      <w:spacing w:beforeLines="50" w:before="120" w:afterLines="50" w:after="120" w:line="312" w:lineRule="auto"/>
      <w:ind w:left="425" w:hanging="425"/>
      <w:jc w:val="both"/>
    </w:pPr>
    <w:rPr>
      <w:rFonts w:ascii="Times New Roman" w:eastAsia="黑体" w:hAnsi="Times New Roman" w:cs="Times New Roman"/>
      <w:b w:val="0"/>
      <w:szCs w:val="32"/>
      <w:lang w:val="zh-CN"/>
    </w:rPr>
  </w:style>
  <w:style w:type="character" w:customStyle="1" w:styleId="3Char5">
    <w:name w:val="3级标题 Char"/>
    <w:link w:val="3fe"/>
    <w:uiPriority w:val="99"/>
    <w:qFormat/>
    <w:rPr>
      <w:rFonts w:ascii="Times New Roman" w:eastAsia="黑体" w:hAnsi="Times New Roman" w:cs="Times New Roman"/>
      <w:bCs/>
      <w:sz w:val="28"/>
      <w:szCs w:val="32"/>
      <w:lang w:val="zh-CN"/>
    </w:rPr>
  </w:style>
  <w:style w:type="character" w:customStyle="1" w:styleId="1Char9">
    <w:name w:val="1级标题 Char"/>
    <w:link w:val="1ffffff5"/>
    <w:qFormat/>
    <w:rPr>
      <w:b/>
      <w:sz w:val="44"/>
    </w:rPr>
  </w:style>
  <w:style w:type="paragraph" w:customStyle="1" w:styleId="1ffffff5">
    <w:name w:val="1级标题"/>
    <w:basedOn w:val="afff3"/>
    <w:link w:val="1Char9"/>
    <w:qFormat/>
    <w:pPr>
      <w:spacing w:line="240" w:lineRule="auto"/>
      <w:ind w:firstLine="0"/>
    </w:pPr>
    <w:rPr>
      <w:rFonts w:asciiTheme="minorHAnsi" w:eastAsiaTheme="minorEastAsia" w:hAnsiTheme="minorHAnsi" w:cstheme="minorBidi"/>
      <w:b/>
      <w:sz w:val="44"/>
      <w:szCs w:val="22"/>
    </w:rPr>
  </w:style>
  <w:style w:type="character" w:customStyle="1" w:styleId="Charfff5">
    <w:name w:val="申报书正文 Char"/>
    <w:link w:val="affffffffffffffffffff"/>
    <w:qFormat/>
    <w:rPr>
      <w:rFonts w:ascii="仿宋_GB2312" w:eastAsia="仿宋_GB2312"/>
      <w:sz w:val="32"/>
      <w:szCs w:val="32"/>
    </w:rPr>
  </w:style>
  <w:style w:type="paragraph" w:customStyle="1" w:styleId="affffffffffffffffffff">
    <w:name w:val="申报书正文"/>
    <w:basedOn w:val="afff3"/>
    <w:link w:val="Charfff5"/>
    <w:qFormat/>
    <w:pPr>
      <w:spacing w:line="560" w:lineRule="exact"/>
      <w:ind w:firstLineChars="200" w:firstLine="640"/>
    </w:pPr>
    <w:rPr>
      <w:rFonts w:ascii="仿宋_GB2312" w:eastAsia="仿宋_GB2312" w:hAnsiTheme="minorHAnsi" w:cstheme="minorBidi"/>
      <w:sz w:val="32"/>
      <w:szCs w:val="32"/>
    </w:rPr>
  </w:style>
  <w:style w:type="character" w:customStyle="1" w:styleId="param-name">
    <w:name w:val="param-name"/>
    <w:qFormat/>
  </w:style>
  <w:style w:type="character" w:customStyle="1" w:styleId="Charfff6">
    <w:name w:val="申请书正文 Char"/>
    <w:link w:val="affffffffffffffffffff0"/>
    <w:qFormat/>
    <w:locked/>
    <w:rPr>
      <w:rFonts w:ascii="仿宋_GB2312" w:eastAsia="仿宋_GB2312"/>
      <w:sz w:val="32"/>
      <w:szCs w:val="32"/>
    </w:rPr>
  </w:style>
  <w:style w:type="paragraph" w:customStyle="1" w:styleId="affffffffffffffffffff0">
    <w:name w:val="申请书正文"/>
    <w:basedOn w:val="afff3"/>
    <w:link w:val="Charfff6"/>
    <w:qFormat/>
    <w:pPr>
      <w:spacing w:line="560" w:lineRule="exact"/>
      <w:ind w:firstLineChars="200" w:firstLine="640"/>
    </w:pPr>
    <w:rPr>
      <w:rFonts w:ascii="仿宋_GB2312" w:eastAsia="仿宋_GB2312" w:hAnsiTheme="minorHAnsi" w:cstheme="minorBidi"/>
      <w:sz w:val="32"/>
      <w:szCs w:val="32"/>
    </w:rPr>
  </w:style>
  <w:style w:type="character" w:customStyle="1" w:styleId="H2Char">
    <w:name w:val="H标题2 Char"/>
    <w:link w:val="H2"/>
    <w:qFormat/>
    <w:rPr>
      <w:rFonts w:eastAsia="黑体"/>
      <w:b/>
      <w:bCs/>
      <w:sz w:val="32"/>
      <w:szCs w:val="32"/>
    </w:rPr>
  </w:style>
  <w:style w:type="paragraph" w:customStyle="1" w:styleId="H2">
    <w:name w:val="H标题2"/>
    <w:basedOn w:val="2"/>
    <w:next w:val="afff3"/>
    <w:link w:val="H2Char"/>
    <w:qFormat/>
    <w:pPr>
      <w:keepNext/>
      <w:numPr>
        <w:ilvl w:val="0"/>
        <w:numId w:val="0"/>
      </w:numPr>
      <w:adjustRightInd/>
      <w:spacing w:beforeLines="50" w:afterLines="50"/>
      <w:jc w:val="both"/>
      <w:textAlignment w:val="auto"/>
    </w:pPr>
    <w:rPr>
      <w:rFonts w:asciiTheme="minorHAnsi" w:hAnsiTheme="minorHAnsi" w:cstheme="minorBidi"/>
      <w:b/>
      <w:kern w:val="2"/>
      <w:sz w:val="32"/>
      <w:szCs w:val="32"/>
    </w:rPr>
  </w:style>
  <w:style w:type="character" w:customStyle="1" w:styleId="apple-converted-space">
    <w:name w:val="apple-converted-space"/>
    <w:qFormat/>
  </w:style>
  <w:style w:type="character" w:customStyle="1" w:styleId="Charfff7">
    <w:name w:val="一级标题 Char"/>
    <w:link w:val="af3"/>
    <w:qFormat/>
    <w:rPr>
      <w:kern w:val="2"/>
      <w:sz w:val="36"/>
      <w:szCs w:val="22"/>
    </w:rPr>
  </w:style>
  <w:style w:type="paragraph" w:customStyle="1" w:styleId="af3">
    <w:name w:val="一级标题"/>
    <w:basedOn w:val="1ffffff5"/>
    <w:link w:val="Charfff7"/>
    <w:qFormat/>
    <w:pPr>
      <w:numPr>
        <w:numId w:val="78"/>
      </w:numPr>
    </w:pPr>
    <w:rPr>
      <w:b w:val="0"/>
      <w:sz w:val="36"/>
    </w:rPr>
  </w:style>
  <w:style w:type="character" w:customStyle="1" w:styleId="2Charc">
    <w:name w:val="2级标题 Char"/>
    <w:link w:val="2ffff"/>
    <w:qFormat/>
  </w:style>
  <w:style w:type="paragraph" w:customStyle="1" w:styleId="2ffff">
    <w:name w:val="2级标题"/>
    <w:basedOn w:val="afff3"/>
    <w:link w:val="2Charc"/>
    <w:qFormat/>
    <w:pPr>
      <w:spacing w:line="240" w:lineRule="auto"/>
      <w:ind w:firstLine="0"/>
    </w:pPr>
    <w:rPr>
      <w:rFonts w:asciiTheme="minorHAnsi" w:eastAsiaTheme="minorEastAsia" w:hAnsiTheme="minorHAnsi" w:cstheme="minorBidi"/>
      <w:sz w:val="21"/>
      <w:szCs w:val="22"/>
    </w:rPr>
  </w:style>
  <w:style w:type="character" w:customStyle="1" w:styleId="20070810Char">
    <w:name w:val="样式20070810 Char"/>
    <w:link w:val="20070810"/>
    <w:qFormat/>
    <w:rPr>
      <w:rFonts w:cs="宋体"/>
      <w:sz w:val="24"/>
    </w:rPr>
  </w:style>
  <w:style w:type="paragraph" w:customStyle="1" w:styleId="20070810">
    <w:name w:val="样式20070810"/>
    <w:basedOn w:val="afff3"/>
    <w:link w:val="20070810Char"/>
    <w:qFormat/>
    <w:pPr>
      <w:adjustRightInd w:val="0"/>
      <w:spacing w:before="60" w:after="60"/>
      <w:ind w:firstLineChars="200" w:firstLine="480"/>
      <w:textAlignment w:val="baseline"/>
    </w:pPr>
    <w:rPr>
      <w:rFonts w:asciiTheme="minorHAnsi" w:eastAsiaTheme="minorEastAsia" w:hAnsiTheme="minorHAnsi" w:cs="宋体"/>
      <w:szCs w:val="22"/>
    </w:rPr>
  </w:style>
  <w:style w:type="character" w:customStyle="1" w:styleId="t18">
    <w:name w:val="t18"/>
    <w:qFormat/>
  </w:style>
  <w:style w:type="character" w:customStyle="1" w:styleId="Charfff8">
    <w:name w:val="二级 Char"/>
    <w:link w:val="affffffffffffffffffff1"/>
    <w:qFormat/>
    <w:rPr>
      <w:rFonts w:ascii="宋体" w:eastAsia="黑体" w:hAnsi="宋体"/>
      <w:b/>
      <w:bCs/>
      <w:sz w:val="32"/>
      <w:szCs w:val="32"/>
    </w:rPr>
  </w:style>
  <w:style w:type="paragraph" w:customStyle="1" w:styleId="affffffffffffffffffff1">
    <w:name w:val="二级"/>
    <w:basedOn w:val="2"/>
    <w:link w:val="Charfff8"/>
    <w:qFormat/>
    <w:pPr>
      <w:keepNext/>
      <w:numPr>
        <w:ilvl w:val="0"/>
        <w:numId w:val="0"/>
      </w:numPr>
      <w:adjustRightInd/>
      <w:spacing w:before="260" w:after="260" w:line="415" w:lineRule="auto"/>
      <w:jc w:val="both"/>
      <w:textAlignment w:val="auto"/>
    </w:pPr>
    <w:rPr>
      <w:rFonts w:ascii="宋体" w:hAnsi="宋体" w:cstheme="minorBidi"/>
      <w:b/>
      <w:kern w:val="2"/>
      <w:sz w:val="32"/>
      <w:szCs w:val="32"/>
    </w:rPr>
  </w:style>
  <w:style w:type="character" w:customStyle="1" w:styleId="Charfff9">
    <w:name w:val="表格字体 Char"/>
    <w:link w:val="affffffffffffffffffff2"/>
    <w:qFormat/>
    <w:locked/>
    <w:rPr>
      <w:rFonts w:ascii="仿宋_GB2312" w:eastAsia="仿宋_GB2312" w:hAnsi="Arial"/>
      <w:sz w:val="24"/>
    </w:rPr>
  </w:style>
  <w:style w:type="paragraph" w:customStyle="1" w:styleId="affffffffffffffffffff2">
    <w:name w:val="表格字体"/>
    <w:basedOn w:val="afff3"/>
    <w:link w:val="Charfff9"/>
    <w:qFormat/>
    <w:pPr>
      <w:snapToGrid w:val="0"/>
      <w:ind w:firstLine="0"/>
      <w:jc w:val="left"/>
    </w:pPr>
    <w:rPr>
      <w:rFonts w:ascii="仿宋_GB2312" w:eastAsia="仿宋_GB2312" w:cstheme="minorBidi"/>
      <w:szCs w:val="22"/>
    </w:rPr>
  </w:style>
  <w:style w:type="character" w:customStyle="1" w:styleId="Charfffa">
    <w:name w:val="白皮书正文 Char"/>
    <w:link w:val="affffffffffffffffffff3"/>
    <w:qFormat/>
    <w:rPr>
      <w:rFonts w:ascii="Futura Bk" w:hAnsi="Futura Bk"/>
      <w:sz w:val="24"/>
    </w:rPr>
  </w:style>
  <w:style w:type="paragraph" w:customStyle="1" w:styleId="affffffffffffffffffff3">
    <w:name w:val="白皮书正文"/>
    <w:basedOn w:val="afff3"/>
    <w:link w:val="Charfffa"/>
    <w:qFormat/>
    <w:pPr>
      <w:widowControl/>
      <w:ind w:firstLineChars="200" w:firstLine="480"/>
      <w:jc w:val="left"/>
    </w:pPr>
    <w:rPr>
      <w:rFonts w:ascii="Futura Bk" w:eastAsiaTheme="minorEastAsia" w:hAnsi="Futura Bk" w:cstheme="minorBidi"/>
      <w:szCs w:val="22"/>
    </w:rPr>
  </w:style>
  <w:style w:type="paragraph" w:customStyle="1" w:styleId="MMTopic1">
    <w:name w:val="MM Topic 1"/>
    <w:basedOn w:val="10"/>
    <w:qFormat/>
    <w:pPr>
      <w:numPr>
        <w:numId w:val="79"/>
      </w:numPr>
      <w:spacing w:before="340" w:after="330" w:line="578" w:lineRule="auto"/>
    </w:pPr>
    <w:rPr>
      <w:rFonts w:ascii="Calibri" w:eastAsia="宋体" w:hAnsi="Calibri"/>
      <w:b/>
      <w:kern w:val="44"/>
      <w:sz w:val="44"/>
    </w:rPr>
  </w:style>
  <w:style w:type="paragraph" w:customStyle="1" w:styleId="H6">
    <w:name w:val="H标题6"/>
    <w:basedOn w:val="H3"/>
    <w:next w:val="afff3"/>
    <w:qFormat/>
    <w:pPr>
      <w:numPr>
        <w:ilvl w:val="5"/>
      </w:numPr>
      <w:spacing w:before="120" w:after="120" w:line="240" w:lineRule="auto"/>
      <w:ind w:firstLine="714"/>
      <w:outlineLvl w:val="5"/>
    </w:pPr>
  </w:style>
  <w:style w:type="paragraph" w:customStyle="1" w:styleId="H3">
    <w:name w:val="H标题3"/>
    <w:basedOn w:val="30"/>
    <w:next w:val="afff3"/>
    <w:qFormat/>
    <w:pPr>
      <w:keepNext/>
      <w:numPr>
        <w:ilvl w:val="0"/>
        <w:numId w:val="0"/>
      </w:numPr>
      <w:spacing w:before="260" w:after="260" w:line="416" w:lineRule="auto"/>
      <w:jc w:val="both"/>
    </w:pPr>
    <w:rPr>
      <w:rFonts w:ascii="Times New Roman" w:hAnsi="Times New Roman" w:cs="Times New Roman"/>
      <w:sz w:val="32"/>
      <w:szCs w:val="32"/>
    </w:rPr>
  </w:style>
  <w:style w:type="paragraph" w:customStyle="1" w:styleId="MMTopic3">
    <w:name w:val="MM Topic 3"/>
    <w:basedOn w:val="30"/>
    <w:link w:val="MMTopic3Char"/>
    <w:qFormat/>
    <w:pPr>
      <w:keepNext/>
      <w:numPr>
        <w:ilvl w:val="0"/>
        <w:numId w:val="0"/>
      </w:numPr>
      <w:tabs>
        <w:tab w:val="left" w:pos="902"/>
      </w:tabs>
      <w:spacing w:before="260" w:after="260" w:line="416" w:lineRule="auto"/>
      <w:ind w:left="902" w:hanging="420"/>
      <w:jc w:val="both"/>
    </w:pPr>
    <w:rPr>
      <w:rFonts w:ascii="Calibri" w:hAnsi="Calibri" w:cs="Times New Roman"/>
      <w:sz w:val="32"/>
      <w:szCs w:val="32"/>
    </w:rPr>
  </w:style>
  <w:style w:type="paragraph" w:customStyle="1" w:styleId="Char3CharCharChar">
    <w:name w:val="Char3 Char Char Char"/>
    <w:basedOn w:val="afff3"/>
    <w:qFormat/>
    <w:pPr>
      <w:adjustRightInd w:val="0"/>
      <w:spacing w:before="60" w:after="60" w:line="360" w:lineRule="atLeast"/>
      <w:ind w:firstLine="0"/>
      <w:textAlignment w:val="baseline"/>
    </w:pPr>
    <w:rPr>
      <w:rFonts w:ascii="Tahoma" w:hAnsi="Tahoma"/>
      <w:kern w:val="0"/>
      <w:szCs w:val="20"/>
    </w:rPr>
  </w:style>
  <w:style w:type="paragraph" w:customStyle="1" w:styleId="H81">
    <w:name w:val="H标题8"/>
    <w:basedOn w:val="H3"/>
    <w:next w:val="afff3"/>
    <w:qFormat/>
    <w:pPr>
      <w:numPr>
        <w:ilvl w:val="7"/>
      </w:numPr>
      <w:spacing w:before="120" w:after="120" w:line="240" w:lineRule="auto"/>
      <w:outlineLvl w:val="7"/>
    </w:pPr>
  </w:style>
  <w:style w:type="paragraph" w:customStyle="1" w:styleId="a2">
    <w:name w:val="样式 图 + 自动设置"/>
    <w:basedOn w:val="8"/>
    <w:qFormat/>
    <w:pPr>
      <w:keepNext w:val="0"/>
      <w:keepLines w:val="0"/>
      <w:numPr>
        <w:numId w:val="80"/>
      </w:numPr>
      <w:tabs>
        <w:tab w:val="left" w:pos="360"/>
        <w:tab w:val="left" w:pos="680"/>
      </w:tabs>
      <w:adjustRightInd w:val="0"/>
      <w:spacing w:before="60" w:after="60" w:line="360" w:lineRule="atLeast"/>
      <w:ind w:left="0" w:firstLine="0"/>
      <w:jc w:val="center"/>
      <w:textAlignment w:val="baseline"/>
      <w:outlineLvl w:val="9"/>
    </w:pPr>
    <w:rPr>
      <w:rFonts w:ascii="Times New Roman" w:eastAsia="黑体" w:hAnsi="Times New Roman" w:cs="Times New Roman"/>
      <w:b/>
      <w:bCs/>
      <w:kern w:val="0"/>
      <w:sz w:val="21"/>
    </w:rPr>
  </w:style>
  <w:style w:type="paragraph" w:customStyle="1" w:styleId="H0">
    <w:name w:val="H正文"/>
    <w:basedOn w:val="afff3"/>
    <w:qFormat/>
    <w:pPr>
      <w:adjustRightInd w:val="0"/>
      <w:spacing w:before="60" w:after="60" w:line="560" w:lineRule="exact"/>
      <w:ind w:firstLineChars="200" w:firstLine="640"/>
      <w:textAlignment w:val="baseline"/>
    </w:pPr>
    <w:rPr>
      <w:rFonts w:ascii="仿宋_GB2312" w:eastAsia="仿宋_GB2312" w:hAnsi="Times New Roman" w:cs="宋体"/>
      <w:kern w:val="0"/>
      <w:sz w:val="32"/>
      <w:szCs w:val="20"/>
    </w:rPr>
  </w:style>
  <w:style w:type="paragraph" w:customStyle="1" w:styleId="L51">
    <w:name w:val="L标题5"/>
    <w:basedOn w:val="51"/>
    <w:qFormat/>
    <w:pPr>
      <w:keepNext/>
      <w:adjustRightInd w:val="0"/>
      <w:spacing w:before="240" w:after="120" w:line="400" w:lineRule="exact"/>
      <w:ind w:left="992" w:hanging="992"/>
      <w:textAlignment w:val="baseline"/>
    </w:pPr>
    <w:rPr>
      <w:rFonts w:ascii="仿宋_GB2312" w:eastAsia="仿宋_GB2312" w:hAnsi="仿宋_GB2312"/>
      <w:kern w:val="0"/>
      <w:sz w:val="32"/>
      <w:szCs w:val="20"/>
    </w:rPr>
  </w:style>
  <w:style w:type="paragraph" w:customStyle="1" w:styleId="affffffffffffffffffff4">
    <w:name w:val="±íÉí"/>
    <w:basedOn w:val="afff3"/>
    <w:qFormat/>
    <w:pPr>
      <w:widowControl/>
      <w:overflowPunct w:val="0"/>
      <w:autoSpaceDE w:val="0"/>
      <w:autoSpaceDN w:val="0"/>
      <w:adjustRightInd w:val="0"/>
      <w:spacing w:line="300" w:lineRule="auto"/>
      <w:ind w:firstLine="0"/>
      <w:jc w:val="left"/>
      <w:textAlignment w:val="baseline"/>
    </w:pPr>
    <w:rPr>
      <w:rFonts w:ascii="Times New Roman" w:hAnsi="Times New Roman"/>
      <w:kern w:val="0"/>
      <w:sz w:val="18"/>
      <w:szCs w:val="20"/>
    </w:rPr>
  </w:style>
  <w:style w:type="paragraph" w:customStyle="1" w:styleId="CharCharCharCharCharCharCharCharCharCharChar1CharCharCharChar">
    <w:name w:val="Char Char Char Char Char Char Char Char Char Char Char1 Char Char Char Char"/>
    <w:basedOn w:val="afff3"/>
    <w:qFormat/>
    <w:pPr>
      <w:numPr>
        <w:numId w:val="81"/>
      </w:numPr>
      <w:spacing w:line="240" w:lineRule="auto"/>
      <w:ind w:left="900" w:hanging="420"/>
    </w:pPr>
    <w:rPr>
      <w:rFonts w:ascii="Times New Roman" w:hAnsi="Times New Roman"/>
    </w:rPr>
  </w:style>
  <w:style w:type="paragraph" w:customStyle="1" w:styleId="225">
    <w:name w:val="样式 正文文本 2 + 首行缩进:  2 字符"/>
    <w:basedOn w:val="2f3"/>
    <w:qFormat/>
    <w:pPr>
      <w:adjustRightInd w:val="0"/>
      <w:snapToGrid w:val="0"/>
      <w:spacing w:before="60" w:after="0" w:line="560" w:lineRule="exact"/>
      <w:ind w:firstLineChars="200" w:firstLine="1155"/>
      <w:jc w:val="center"/>
      <w:textAlignment w:val="baseline"/>
    </w:pPr>
    <w:rPr>
      <w:rFonts w:ascii="PMingLiU" w:eastAsia="PMingLiU" w:hAnsi="PMingLiU" w:cs="宋体"/>
      <w:b/>
      <w:bCs/>
      <w:w w:val="80"/>
      <w:kern w:val="0"/>
      <w:szCs w:val="20"/>
      <w:lang w:val="en-US"/>
    </w:rPr>
  </w:style>
  <w:style w:type="paragraph" w:customStyle="1" w:styleId="affffffffffffffffffff5">
    <w:name w:val="标题４"/>
    <w:basedOn w:val="afff3"/>
    <w:next w:val="afff3"/>
    <w:link w:val="affffffffffffffffffff6"/>
    <w:qFormat/>
    <w:pPr>
      <w:adjustRightInd w:val="0"/>
      <w:spacing w:before="120" w:after="120" w:line="360" w:lineRule="atLeast"/>
      <w:ind w:firstLine="0"/>
      <w:textAlignment w:val="baseline"/>
    </w:pPr>
    <w:rPr>
      <w:rFonts w:ascii="Times New Roman" w:hAnsi="Times New Roman"/>
      <w:b/>
      <w:kern w:val="0"/>
      <w:sz w:val="28"/>
      <w:szCs w:val="20"/>
    </w:rPr>
  </w:style>
  <w:style w:type="paragraph" w:customStyle="1" w:styleId="CharCharCharCharCharCharCharCharCharCharCharChar1CharCharCharCharCharChar1CharCharCharCharCharCharCharCharCharChar">
    <w:name w:val="Char Char Char Char Char Char Char Char Char Char Char Char1 Char Char Char Char Char Char1 Char Char Char Char Char Char Char Char Char Char"/>
    <w:basedOn w:val="afff3"/>
    <w:qFormat/>
    <w:pPr>
      <w:spacing w:line="240" w:lineRule="auto"/>
      <w:ind w:firstLine="0"/>
    </w:pPr>
    <w:rPr>
      <w:rFonts w:ascii="Tahoma" w:hAnsi="Tahoma" w:cs="仿宋_GB2312"/>
      <w:szCs w:val="20"/>
    </w:rPr>
  </w:style>
  <w:style w:type="paragraph" w:customStyle="1" w:styleId="GB23122">
    <w:name w:val="正文—仿宋_GB2312 三号 首行缩进:  2 字符"/>
    <w:basedOn w:val="afff3"/>
    <w:qFormat/>
    <w:pPr>
      <w:adjustRightInd w:val="0"/>
      <w:spacing w:before="60" w:after="60" w:line="360" w:lineRule="atLeast"/>
      <w:ind w:firstLineChars="200" w:firstLine="640"/>
      <w:textAlignment w:val="baseline"/>
    </w:pPr>
    <w:rPr>
      <w:rFonts w:ascii="仿宋_GB2312" w:eastAsia="仿宋_GB2312" w:hAnsi="Times New Roman" w:cs="宋体"/>
      <w:kern w:val="0"/>
      <w:sz w:val="32"/>
      <w:szCs w:val="20"/>
    </w:rPr>
  </w:style>
  <w:style w:type="paragraph" w:customStyle="1" w:styleId="TOC11">
    <w:name w:val="TOC 标题11"/>
    <w:basedOn w:val="10"/>
    <w:next w:val="afff3"/>
    <w:uiPriority w:val="39"/>
    <w:unhideWhenUsed/>
    <w:qFormat/>
    <w:pPr>
      <w:numPr>
        <w:numId w:val="0"/>
      </w:numPr>
      <w:adjustRightInd w:val="0"/>
      <w:spacing w:before="340" w:after="330" w:line="578" w:lineRule="atLeast"/>
      <w:textAlignment w:val="baseline"/>
      <w:outlineLvl w:val="9"/>
    </w:pPr>
    <w:rPr>
      <w:rFonts w:ascii="Times New Roman" w:eastAsia="宋体" w:hAnsi="Times New Roman"/>
      <w:b/>
      <w:kern w:val="44"/>
      <w:sz w:val="44"/>
    </w:rPr>
  </w:style>
  <w:style w:type="paragraph" w:customStyle="1" w:styleId="MMTopic2">
    <w:name w:val="MM Topic 2"/>
    <w:basedOn w:val="2"/>
    <w:qFormat/>
    <w:pPr>
      <w:keepNext/>
      <w:numPr>
        <w:ilvl w:val="0"/>
        <w:numId w:val="0"/>
      </w:numPr>
      <w:tabs>
        <w:tab w:val="left" w:pos="902"/>
      </w:tabs>
      <w:adjustRightInd/>
      <w:spacing w:before="260" w:after="260" w:line="416" w:lineRule="auto"/>
      <w:ind w:left="902" w:hanging="420"/>
      <w:jc w:val="both"/>
      <w:textAlignment w:val="auto"/>
    </w:pPr>
    <w:rPr>
      <w:rFonts w:ascii="Cambria" w:eastAsia="宋体" w:hAnsi="Cambria"/>
      <w:b/>
      <w:kern w:val="2"/>
      <w:sz w:val="32"/>
      <w:szCs w:val="32"/>
    </w:rPr>
  </w:style>
  <w:style w:type="paragraph" w:customStyle="1" w:styleId="MMTopic4">
    <w:name w:val="MM Topic 4"/>
    <w:basedOn w:val="4"/>
    <w:qFormat/>
    <w:pPr>
      <w:keepNext/>
      <w:numPr>
        <w:ilvl w:val="0"/>
        <w:numId w:val="0"/>
      </w:numPr>
      <w:tabs>
        <w:tab w:val="left" w:pos="902"/>
      </w:tabs>
      <w:spacing w:before="280" w:after="290" w:line="376" w:lineRule="auto"/>
      <w:ind w:left="902" w:hanging="420"/>
      <w:jc w:val="both"/>
    </w:pPr>
    <w:rPr>
      <w:rFonts w:ascii="Cambria" w:hAnsi="Cambria" w:cs="Times New Roman"/>
      <w:szCs w:val="28"/>
    </w:rPr>
  </w:style>
  <w:style w:type="paragraph" w:customStyle="1" w:styleId="affffffffffffffffffff7">
    <w:name w:val="应答文本"/>
    <w:basedOn w:val="afff3"/>
    <w:qFormat/>
    <w:pPr>
      <w:ind w:firstLine="420"/>
    </w:pPr>
    <w:rPr>
      <w:rFonts w:cs="宋体"/>
      <w:sz w:val="21"/>
      <w:szCs w:val="20"/>
    </w:rPr>
  </w:style>
  <w:style w:type="paragraph" w:customStyle="1" w:styleId="333">
    <w:name w:val="标书标题33"/>
    <w:basedOn w:val="30"/>
    <w:next w:val="11f5"/>
    <w:qFormat/>
    <w:pPr>
      <w:keepNext/>
      <w:numPr>
        <w:ilvl w:val="0"/>
        <w:numId w:val="0"/>
      </w:numPr>
      <w:tabs>
        <w:tab w:val="left" w:pos="709"/>
      </w:tabs>
      <w:spacing w:before="260" w:after="260" w:line="413" w:lineRule="auto"/>
      <w:jc w:val="both"/>
      <w:outlineLvl w:val="3"/>
    </w:pPr>
    <w:rPr>
      <w:rFonts w:ascii="新宋体" w:eastAsia="新宋体" w:hAnsi="新宋体" w:cs="Times New Roman"/>
      <w:sz w:val="24"/>
    </w:rPr>
  </w:style>
  <w:style w:type="paragraph" w:customStyle="1" w:styleId="11f5">
    <w:name w:val="标书正文11"/>
    <w:basedOn w:val="afff3"/>
    <w:qFormat/>
    <w:pPr>
      <w:ind w:firstLineChars="200" w:firstLine="200"/>
    </w:pPr>
    <w:rPr>
      <w:rFonts w:ascii="宋体" w:hAnsi="宋体"/>
      <w:kern w:val="44"/>
    </w:rPr>
  </w:style>
  <w:style w:type="paragraph" w:customStyle="1" w:styleId="L">
    <w:name w:val="L正文"/>
    <w:basedOn w:val="afff3"/>
    <w:link w:val="L0"/>
    <w:qFormat/>
    <w:pPr>
      <w:adjustRightInd w:val="0"/>
      <w:spacing w:before="60" w:after="60" w:line="560" w:lineRule="exact"/>
      <w:ind w:firstLineChars="200" w:firstLine="640"/>
      <w:textAlignment w:val="baseline"/>
    </w:pPr>
    <w:rPr>
      <w:rFonts w:ascii="仿宋_GB2312" w:eastAsia="仿宋_GB2312" w:hAnsi="Times New Roman" w:cs="宋体"/>
      <w:kern w:val="0"/>
      <w:sz w:val="32"/>
      <w:szCs w:val="20"/>
    </w:rPr>
  </w:style>
  <w:style w:type="paragraph" w:customStyle="1" w:styleId="H1">
    <w:name w:val="H标题1"/>
    <w:basedOn w:val="10"/>
    <w:next w:val="afff3"/>
    <w:qFormat/>
    <w:pPr>
      <w:numPr>
        <w:numId w:val="0"/>
      </w:numPr>
      <w:spacing w:before="340" w:after="330" w:line="578" w:lineRule="auto"/>
    </w:pPr>
    <w:rPr>
      <w:rFonts w:ascii="Times New Roman" w:eastAsia="宋体" w:hAnsi="Times New Roman"/>
      <w:b/>
      <w:kern w:val="44"/>
      <w:sz w:val="36"/>
      <w:szCs w:val="36"/>
    </w:rPr>
  </w:style>
  <w:style w:type="paragraph" w:customStyle="1" w:styleId="L7">
    <w:name w:val="L标题7"/>
    <w:basedOn w:val="afff3"/>
    <w:qFormat/>
    <w:pPr>
      <w:adjustRightInd w:val="0"/>
      <w:spacing w:before="240" w:after="64" w:line="319" w:lineRule="auto"/>
      <w:ind w:firstLine="0"/>
      <w:textAlignment w:val="baseline"/>
      <w:outlineLvl w:val="6"/>
    </w:pPr>
    <w:rPr>
      <w:rFonts w:ascii="Times New Roman" w:hAnsi="Times New Roman" w:cs="宋体"/>
      <w:kern w:val="0"/>
      <w:sz w:val="30"/>
      <w:szCs w:val="20"/>
    </w:rPr>
  </w:style>
  <w:style w:type="paragraph" w:customStyle="1" w:styleId="H4">
    <w:name w:val="H标题4"/>
    <w:basedOn w:val="H3"/>
    <w:next w:val="afff3"/>
    <w:qFormat/>
    <w:pPr>
      <w:numPr>
        <w:ilvl w:val="3"/>
      </w:numPr>
      <w:spacing w:before="120" w:after="120" w:line="240" w:lineRule="auto"/>
      <w:outlineLvl w:val="3"/>
    </w:pPr>
  </w:style>
  <w:style w:type="paragraph" w:customStyle="1" w:styleId="H5">
    <w:name w:val="H标题5"/>
    <w:basedOn w:val="H3"/>
    <w:next w:val="afff3"/>
    <w:qFormat/>
    <w:pPr>
      <w:numPr>
        <w:ilvl w:val="4"/>
      </w:numPr>
      <w:spacing w:before="120" w:after="120" w:line="240" w:lineRule="auto"/>
      <w:outlineLvl w:val="4"/>
    </w:pPr>
  </w:style>
  <w:style w:type="paragraph" w:customStyle="1" w:styleId="H71">
    <w:name w:val="H标题7"/>
    <w:basedOn w:val="H3"/>
    <w:next w:val="afff3"/>
    <w:qFormat/>
    <w:pPr>
      <w:numPr>
        <w:ilvl w:val="6"/>
      </w:numPr>
      <w:spacing w:before="120" w:after="120" w:line="240" w:lineRule="auto"/>
      <w:ind w:firstLine="851"/>
      <w:outlineLvl w:val="6"/>
    </w:pPr>
  </w:style>
  <w:style w:type="paragraph" w:customStyle="1" w:styleId="affffffffffffffffffff8">
    <w:name w:val="±íÏî"/>
    <w:basedOn w:val="afff3"/>
    <w:qFormat/>
    <w:pPr>
      <w:widowControl/>
      <w:overflowPunct w:val="0"/>
      <w:autoSpaceDE w:val="0"/>
      <w:autoSpaceDN w:val="0"/>
      <w:adjustRightInd w:val="0"/>
      <w:spacing w:line="300" w:lineRule="auto"/>
      <w:ind w:firstLine="0"/>
      <w:jc w:val="center"/>
      <w:textAlignment w:val="baseline"/>
    </w:pPr>
    <w:rPr>
      <w:rFonts w:ascii="Times New Roman" w:hAnsi="Times New Roman"/>
      <w:kern w:val="0"/>
      <w:sz w:val="18"/>
      <w:szCs w:val="20"/>
    </w:rPr>
  </w:style>
  <w:style w:type="paragraph" w:customStyle="1" w:styleId="a7">
    <w:name w:val="方案正文"/>
    <w:basedOn w:val="afff3"/>
    <w:link w:val="Charfffb"/>
    <w:qFormat/>
    <w:pPr>
      <w:numPr>
        <w:numId w:val="82"/>
      </w:numPr>
      <w:ind w:left="0" w:firstLine="0"/>
    </w:pPr>
    <w:rPr>
      <w:rFonts w:ascii="Times New Roman" w:hAnsi="Times New Roman"/>
    </w:rPr>
  </w:style>
  <w:style w:type="paragraph" w:customStyle="1" w:styleId="H9">
    <w:name w:val="H表格文字"/>
    <w:basedOn w:val="afff3"/>
    <w:qFormat/>
    <w:pPr>
      <w:adjustRightInd w:val="0"/>
      <w:spacing w:before="60" w:after="60"/>
      <w:ind w:firstLine="0"/>
      <w:textAlignment w:val="baseline"/>
    </w:pPr>
    <w:rPr>
      <w:rFonts w:ascii="仿宋" w:eastAsia="仿宋" w:hAnsi="仿宋" w:cs="宋体"/>
      <w:color w:val="000000"/>
      <w:kern w:val="0"/>
      <w:sz w:val="28"/>
      <w:szCs w:val="20"/>
    </w:rPr>
  </w:style>
  <w:style w:type="paragraph" w:customStyle="1" w:styleId="affffffffffffffffffff9">
    <w:name w:val="图例居中"/>
    <w:basedOn w:val="afff3"/>
    <w:next w:val="afff3"/>
    <w:qFormat/>
    <w:pPr>
      <w:spacing w:beforeLines="50" w:afterLines="50" w:line="240" w:lineRule="auto"/>
      <w:ind w:firstLine="0"/>
      <w:jc w:val="center"/>
    </w:pPr>
    <w:rPr>
      <w:rFonts w:ascii="Calibri" w:hAnsi="Calibri"/>
      <w:b/>
      <w:sz w:val="21"/>
      <w:szCs w:val="21"/>
    </w:rPr>
  </w:style>
  <w:style w:type="paragraph" w:customStyle="1" w:styleId="3ff">
    <w:name w:val="列出段落3"/>
    <w:basedOn w:val="afff3"/>
    <w:link w:val="CharChare"/>
    <w:uiPriority w:val="99"/>
    <w:qFormat/>
    <w:pPr>
      <w:adjustRightInd w:val="0"/>
      <w:spacing w:before="60" w:after="60" w:line="360" w:lineRule="atLeast"/>
      <w:ind w:firstLineChars="200" w:firstLine="420"/>
      <w:textAlignment w:val="baseline"/>
    </w:pPr>
    <w:rPr>
      <w:rFonts w:ascii="Times New Roman" w:hAnsi="Times New Roman"/>
      <w:kern w:val="0"/>
      <w:szCs w:val="20"/>
    </w:rPr>
  </w:style>
  <w:style w:type="paragraph" w:customStyle="1" w:styleId="affffffffffffffffffffa">
    <w:name w:val="无间距"/>
    <w:uiPriority w:val="1"/>
    <w:qFormat/>
    <w:pPr>
      <w:widowControl w:val="0"/>
      <w:jc w:val="both"/>
    </w:pPr>
    <w:rPr>
      <w:rFonts w:ascii="Times New Roman" w:eastAsia="宋体" w:hAnsi="Times New Roman" w:cs="Times New Roman"/>
      <w:kern w:val="2"/>
      <w:sz w:val="21"/>
      <w:szCs w:val="24"/>
    </w:rPr>
  </w:style>
  <w:style w:type="paragraph" w:customStyle="1" w:styleId="-c">
    <w:name w:val="表内文字-总体技术方案"/>
    <w:basedOn w:val="afff3"/>
    <w:link w:val="-Char1"/>
    <w:qFormat/>
    <w:pPr>
      <w:widowControl/>
      <w:spacing w:line="276" w:lineRule="auto"/>
      <w:ind w:firstLine="0"/>
      <w:jc w:val="left"/>
    </w:pPr>
    <w:rPr>
      <w:rFonts w:asciiTheme="minorEastAsia" w:eastAsiaTheme="minorEastAsia" w:hAnsiTheme="minorEastAsia"/>
      <w:kern w:val="0"/>
      <w:sz w:val="21"/>
      <w:szCs w:val="28"/>
    </w:rPr>
  </w:style>
  <w:style w:type="character" w:customStyle="1" w:styleId="-Char1">
    <w:name w:val="表内文字-总体技术方案 Char"/>
    <w:basedOn w:val="afff4"/>
    <w:link w:val="-c"/>
    <w:qFormat/>
    <w:rPr>
      <w:rFonts w:asciiTheme="minorEastAsia" w:hAnsiTheme="minorEastAsia" w:cs="Times New Roman"/>
      <w:kern w:val="0"/>
      <w:szCs w:val="28"/>
    </w:rPr>
  </w:style>
  <w:style w:type="character" w:customStyle="1" w:styleId="Charfffc">
    <w:name w:val="图编号 Char"/>
    <w:link w:val="affffffffffffffffffffb"/>
    <w:qFormat/>
    <w:rPr>
      <w:rFonts w:ascii="宋体" w:hAnsi="宋体"/>
      <w:b/>
      <w:bCs/>
    </w:rPr>
  </w:style>
  <w:style w:type="paragraph" w:customStyle="1" w:styleId="affffffffffffffffffffb">
    <w:name w:val="图编号"/>
    <w:basedOn w:val="affff0"/>
    <w:link w:val="Charfffc"/>
    <w:qFormat/>
    <w:pPr>
      <w:spacing w:line="240" w:lineRule="auto"/>
      <w:ind w:firstLineChars="0" w:firstLine="0"/>
      <w:jc w:val="center"/>
    </w:pPr>
    <w:rPr>
      <w:rFonts w:ascii="宋体" w:eastAsiaTheme="minorEastAsia" w:hAnsi="宋体" w:cstheme="minorBidi"/>
      <w:b/>
      <w:bCs/>
      <w:sz w:val="21"/>
      <w:szCs w:val="22"/>
    </w:rPr>
  </w:style>
  <w:style w:type="paragraph" w:customStyle="1" w:styleId="affffffffffffffffffffc">
    <w:name w:val="@表格文字五号宋体无缩进无间距"/>
    <w:basedOn w:val="afff3"/>
    <w:link w:val="Charfffd"/>
    <w:qFormat/>
    <w:pPr>
      <w:spacing w:line="240" w:lineRule="auto"/>
      <w:ind w:firstLine="0"/>
    </w:pPr>
    <w:rPr>
      <w:rFonts w:ascii="宋体" w:hAnsi="宋体"/>
      <w:sz w:val="21"/>
    </w:rPr>
  </w:style>
  <w:style w:type="character" w:customStyle="1" w:styleId="Charfffd">
    <w:name w:val="@表格文字五号宋体无缩进无间距 Char"/>
    <w:link w:val="affffffffffffffffffffc"/>
    <w:qFormat/>
    <w:rPr>
      <w:rFonts w:ascii="宋体" w:eastAsia="宋体" w:hAnsi="宋体" w:cs="Times New Roman"/>
      <w:szCs w:val="24"/>
    </w:rPr>
  </w:style>
  <w:style w:type="paragraph" w:customStyle="1" w:styleId="affffffffffffffffffffd">
    <w:name w:val="@表格首行比正文大一号"/>
    <w:basedOn w:val="affffffffffffffffffffc"/>
    <w:next w:val="affffffffffffffffffffc"/>
    <w:link w:val="Charfffe"/>
    <w:qFormat/>
    <w:pPr>
      <w:jc w:val="center"/>
    </w:pPr>
    <w:rPr>
      <w:sz w:val="24"/>
    </w:rPr>
  </w:style>
  <w:style w:type="character" w:customStyle="1" w:styleId="Charfffe">
    <w:name w:val="@表格首行比正文大一号 Char"/>
    <w:link w:val="affffffffffffffffffffd"/>
    <w:qFormat/>
    <w:rPr>
      <w:rFonts w:ascii="宋体" w:eastAsia="宋体" w:hAnsi="宋体" w:cs="Times New Roman"/>
      <w:sz w:val="24"/>
      <w:szCs w:val="24"/>
    </w:rPr>
  </w:style>
  <w:style w:type="character" w:customStyle="1" w:styleId="HPCChar">
    <w:name w:val="HPC正文 Char"/>
    <w:link w:val="HPC"/>
    <w:qFormat/>
    <w:locked/>
    <w:rPr>
      <w:rFonts w:ascii="仿宋_GB2312" w:eastAsia="仿宋_GB2312" w:hAnsi="Arial" w:cs="Arial"/>
      <w:b/>
      <w:kern w:val="0"/>
      <w:sz w:val="24"/>
      <w:szCs w:val="21"/>
    </w:rPr>
  </w:style>
  <w:style w:type="character" w:customStyle="1" w:styleId="x-display2">
    <w:name w:val="x-display2"/>
    <w:qFormat/>
    <w:rPr>
      <w:rFonts w:ascii="Tahoma" w:hAnsi="Tahoma" w:cs="Tahoma" w:hint="default"/>
      <w:color w:val="000000"/>
      <w:sz w:val="18"/>
      <w:szCs w:val="18"/>
    </w:rPr>
  </w:style>
  <w:style w:type="paragraph" w:customStyle="1" w:styleId="affffffffffffffffffffe">
    <w:name w:val="²åÍ¼"/>
    <w:basedOn w:val="afff3"/>
    <w:next w:val="afff3"/>
    <w:qFormat/>
    <w:pPr>
      <w:widowControl/>
      <w:spacing w:after="120" w:line="240" w:lineRule="auto"/>
      <w:ind w:firstLine="0"/>
      <w:jc w:val="center"/>
    </w:pPr>
    <w:rPr>
      <w:rFonts w:ascii="Times New Roman" w:hAnsi="Times New Roman"/>
      <w:color w:val="000000"/>
      <w:szCs w:val="20"/>
    </w:rPr>
  </w:style>
  <w:style w:type="paragraph" w:customStyle="1" w:styleId="afffffffffffffffffffff">
    <w:name w:val="ÕýÎÄ¸ñÊ½"/>
    <w:basedOn w:val="afff3"/>
    <w:next w:val="afff3"/>
    <w:qFormat/>
    <w:pPr>
      <w:widowControl/>
      <w:spacing w:line="240" w:lineRule="auto"/>
      <w:ind w:firstLine="0"/>
    </w:pPr>
    <w:rPr>
      <w:rFonts w:ascii="Times New Roman" w:hAnsi="Times New Roman"/>
      <w:color w:val="000000"/>
      <w:spacing w:val="20"/>
      <w:szCs w:val="20"/>
    </w:rPr>
  </w:style>
  <w:style w:type="paragraph" w:customStyle="1" w:styleId="afffffffffffffffffffff0">
    <w:name w:val="组件表格正文"/>
    <w:basedOn w:val="afff3"/>
    <w:qFormat/>
    <w:pPr>
      <w:adjustRightInd w:val="0"/>
      <w:snapToGrid w:val="0"/>
      <w:spacing w:beforeLines="15" w:afterLines="15" w:line="240" w:lineRule="auto"/>
      <w:ind w:firstLine="0"/>
    </w:pPr>
    <w:rPr>
      <w:rFonts w:ascii="Times New Roman" w:hAnsi="Times New Roman"/>
      <w:sz w:val="21"/>
    </w:rPr>
  </w:style>
  <w:style w:type="paragraph" w:customStyle="1" w:styleId="afffffffffffffffffffff1">
    <w:name w:val="_表格文字"/>
    <w:basedOn w:val="afff3"/>
    <w:link w:val="Charffff"/>
    <w:qFormat/>
    <w:pPr>
      <w:spacing w:line="240" w:lineRule="auto"/>
      <w:ind w:firstLine="0"/>
      <w:jc w:val="left"/>
    </w:pPr>
    <w:rPr>
      <w:rFonts w:ascii="宋体" w:hAnsi="宋体"/>
      <w:kern w:val="0"/>
      <w:sz w:val="21"/>
    </w:rPr>
  </w:style>
  <w:style w:type="character" w:customStyle="1" w:styleId="Charffff">
    <w:name w:val="_表格文字 Char"/>
    <w:link w:val="afffffffffffffffffffff1"/>
    <w:qFormat/>
    <w:rPr>
      <w:rFonts w:ascii="宋体" w:eastAsia="宋体" w:hAnsi="宋体" w:cs="Times New Roman"/>
      <w:kern w:val="0"/>
      <w:szCs w:val="24"/>
    </w:rPr>
  </w:style>
  <w:style w:type="paragraph" w:customStyle="1" w:styleId="afffffffffffffffffffff2">
    <w:name w:val="_表格标题"/>
    <w:basedOn w:val="afffffffffffffffffffff1"/>
    <w:link w:val="Charffff0"/>
    <w:qFormat/>
    <w:pPr>
      <w:spacing w:before="24" w:after="24"/>
      <w:jc w:val="center"/>
    </w:pPr>
    <w:rPr>
      <w:b/>
    </w:rPr>
  </w:style>
  <w:style w:type="character" w:customStyle="1" w:styleId="Charffff0">
    <w:name w:val="_表格标题 Char"/>
    <w:link w:val="afffffffffffffffffffff2"/>
    <w:qFormat/>
    <w:rPr>
      <w:rFonts w:ascii="宋体" w:eastAsia="宋体" w:hAnsi="宋体" w:cs="Times New Roman"/>
      <w:b/>
      <w:kern w:val="0"/>
      <w:szCs w:val="24"/>
    </w:rPr>
  </w:style>
  <w:style w:type="paragraph" w:customStyle="1" w:styleId="36">
    <w:name w:val="项目3"/>
    <w:basedOn w:val="afff3"/>
    <w:qFormat/>
    <w:pPr>
      <w:numPr>
        <w:numId w:val="83"/>
      </w:numPr>
      <w:adjustRightInd w:val="0"/>
      <w:snapToGrid w:val="0"/>
      <w:spacing w:beforeLines="50" w:afterLines="50"/>
      <w:jc w:val="left"/>
    </w:pPr>
    <w:rPr>
      <w:rFonts w:ascii="宋体" w:hAnsi="宋体"/>
      <w:color w:val="000000"/>
      <w:szCs w:val="21"/>
    </w:rPr>
  </w:style>
  <w:style w:type="paragraph" w:customStyle="1" w:styleId="afffffffffffffffffffff3">
    <w:name w:val="表格首行首列"/>
    <w:basedOn w:val="afff3"/>
    <w:qFormat/>
    <w:pPr>
      <w:adjustRightInd w:val="0"/>
      <w:snapToGrid w:val="0"/>
      <w:spacing w:beforeLines="50" w:afterLines="50" w:line="240" w:lineRule="auto"/>
      <w:ind w:firstLine="0"/>
      <w:jc w:val="center"/>
    </w:pPr>
    <w:rPr>
      <w:rFonts w:ascii="Times New Roman" w:hAnsi="Times New Roman"/>
      <w:b/>
      <w:sz w:val="21"/>
    </w:rPr>
  </w:style>
  <w:style w:type="paragraph" w:customStyle="1" w:styleId="Arial07422">
    <w:name w:val="样式 Arial 首行缩进:  0.74 厘米 行距: 固定值 22 磅"/>
    <w:basedOn w:val="afff3"/>
    <w:qFormat/>
    <w:pPr>
      <w:spacing w:line="440" w:lineRule="exact"/>
      <w:ind w:firstLine="397"/>
    </w:pPr>
    <w:rPr>
      <w:rFonts w:ascii="Helvetica" w:eastAsia="仿宋_GB2312" w:hAnsi="Helvetica" w:cs="宋体"/>
    </w:rPr>
  </w:style>
  <w:style w:type="character" w:customStyle="1" w:styleId="CharCharCharCharCharCharCharChar">
    <w:name w:val="注意 Char Char Char Char Char Char Char Char"/>
    <w:qFormat/>
    <w:rPr>
      <w:rFonts w:ascii="方正楷体简体" w:eastAsia="方正楷体简体"/>
      <w:kern w:val="2"/>
      <w:sz w:val="21"/>
      <w:szCs w:val="21"/>
      <w:lang w:val="en-US" w:eastAsia="zh-CN" w:bidi="ar-SA"/>
    </w:rPr>
  </w:style>
  <w:style w:type="paragraph" w:customStyle="1" w:styleId="1ffffff6">
    <w:name w:val="正文文字1"/>
    <w:basedOn w:val="affffe"/>
    <w:qFormat/>
    <w:pPr>
      <w:snapToGrid w:val="0"/>
      <w:spacing w:after="0" w:line="240" w:lineRule="auto"/>
      <w:ind w:leftChars="257" w:left="540" w:firstLineChars="192" w:firstLine="538"/>
    </w:pPr>
    <w:rPr>
      <w:rFonts w:ascii="幼圆" w:eastAsia="幼圆" w:hAnsi="宋体"/>
      <w:sz w:val="28"/>
    </w:rPr>
  </w:style>
  <w:style w:type="paragraph" w:customStyle="1" w:styleId="lhy">
    <w:name w:val="图片lhy"/>
    <w:basedOn w:val="afff3"/>
    <w:qFormat/>
    <w:pPr>
      <w:autoSpaceDE w:val="0"/>
      <w:autoSpaceDN w:val="0"/>
      <w:adjustRightInd w:val="0"/>
      <w:spacing w:line="240" w:lineRule="auto"/>
      <w:ind w:firstLine="0"/>
    </w:pPr>
    <w:rPr>
      <w:rFonts w:ascii="宋体" w:eastAsia="微软雅黑" w:hAnsi="Times New Roman"/>
      <w:color w:val="000000"/>
      <w:szCs w:val="20"/>
    </w:rPr>
  </w:style>
  <w:style w:type="paragraph" w:customStyle="1" w:styleId="2ffff0">
    <w:name w:val="正文首行缩进2字"/>
    <w:basedOn w:val="afff3"/>
    <w:next w:val="afff3"/>
    <w:link w:val="2Chard"/>
    <w:qFormat/>
    <w:pPr>
      <w:spacing w:before="100" w:beforeAutospacing="1" w:after="100" w:afterAutospacing="1"/>
      <w:ind w:rightChars="100" w:right="280" w:firstLineChars="192" w:firstLine="538"/>
    </w:pPr>
    <w:rPr>
      <w:rFonts w:ascii="Times New Roman" w:eastAsia="微软雅黑" w:hAnsi="Times New Roman"/>
      <w:sz w:val="28"/>
    </w:rPr>
  </w:style>
  <w:style w:type="paragraph" w:customStyle="1" w:styleId="afffffffffffffffffffff4">
    <w:name w:val="我的列表"/>
    <w:basedOn w:val="affff0"/>
    <w:qFormat/>
    <w:pPr>
      <w:tabs>
        <w:tab w:val="left" w:pos="840"/>
      </w:tabs>
      <w:spacing w:line="240" w:lineRule="auto"/>
      <w:ind w:left="840" w:hanging="315"/>
    </w:pPr>
    <w:rPr>
      <w:rFonts w:eastAsia="微软雅黑"/>
      <w:szCs w:val="20"/>
    </w:rPr>
  </w:style>
  <w:style w:type="character" w:customStyle="1" w:styleId="headline-content2">
    <w:name w:val="headline-content2"/>
    <w:qFormat/>
  </w:style>
  <w:style w:type="paragraph" w:customStyle="1" w:styleId="pic-info">
    <w:name w:val="pic-info"/>
    <w:basedOn w:val="afff3"/>
    <w:qFormat/>
    <w:pPr>
      <w:widowControl/>
      <w:spacing w:before="100" w:beforeAutospacing="1" w:after="100" w:afterAutospacing="1" w:line="240" w:lineRule="auto"/>
      <w:ind w:firstLine="0"/>
      <w:jc w:val="left"/>
    </w:pPr>
    <w:rPr>
      <w:rFonts w:ascii="宋体" w:eastAsia="微软雅黑" w:hAnsi="宋体" w:cs="宋体"/>
      <w:kern w:val="0"/>
    </w:rPr>
  </w:style>
  <w:style w:type="paragraph" w:customStyle="1" w:styleId="afffffffffffffffffffff5">
    <w:name w:val="正文*"/>
    <w:basedOn w:val="1d"/>
    <w:qFormat/>
    <w:pPr>
      <w:widowControl/>
      <w:numPr>
        <w:numId w:val="0"/>
      </w:numPr>
      <w:spacing w:before="100" w:beforeAutospacing="1" w:afterLines="50" w:line="240" w:lineRule="auto"/>
      <w:ind w:left="420" w:hanging="420"/>
      <w:jc w:val="left"/>
    </w:pPr>
    <w:rPr>
      <w:rFonts w:ascii="Calibri" w:hAnsi="Calibri"/>
      <w:bCs/>
      <w:color w:val="595959"/>
      <w:spacing w:val="0"/>
      <w:kern w:val="0"/>
      <w:sz w:val="21"/>
      <w:szCs w:val="22"/>
      <w:lang w:val="en-US"/>
    </w:rPr>
  </w:style>
  <w:style w:type="paragraph" w:customStyle="1" w:styleId="afffffffffffffffffffff6">
    <w:name w:val="附录标题一"/>
    <w:basedOn w:val="1d"/>
    <w:qFormat/>
    <w:pPr>
      <w:widowControl/>
      <w:numPr>
        <w:numId w:val="0"/>
      </w:numPr>
      <w:spacing w:before="100" w:beforeAutospacing="1" w:after="100" w:afterAutospacing="1" w:line="240" w:lineRule="auto"/>
      <w:jc w:val="left"/>
    </w:pPr>
    <w:rPr>
      <w:rFonts w:ascii="Calibri" w:eastAsia="汉仪中黑简" w:hAnsi="Arial" w:cs="Arial"/>
      <w:bCs/>
      <w:color w:val="C00000"/>
      <w:spacing w:val="0"/>
      <w:kern w:val="36"/>
      <w:szCs w:val="44"/>
      <w:lang w:val="en-US"/>
    </w:rPr>
  </w:style>
  <w:style w:type="paragraph" w:customStyle="1" w:styleId="afffffffffffffffffffff7">
    <w:name w:val="大标题+"/>
    <w:basedOn w:val="afff3"/>
    <w:uiPriority w:val="99"/>
    <w:qFormat/>
    <w:pPr>
      <w:widowControl/>
      <w:spacing w:before="100" w:beforeAutospacing="1" w:after="100" w:afterAutospacing="1" w:line="360" w:lineRule="exact"/>
      <w:ind w:firstLineChars="50" w:firstLine="160"/>
      <w:jc w:val="left"/>
      <w:outlineLvl w:val="0"/>
    </w:pPr>
    <w:rPr>
      <w:rFonts w:ascii="Calibri" w:eastAsia="汉仪中黑简" w:cs="Arial"/>
      <w:b/>
      <w:bCs/>
      <w:color w:val="C00000"/>
      <w:kern w:val="36"/>
      <w:sz w:val="32"/>
      <w:szCs w:val="44"/>
    </w:rPr>
  </w:style>
  <w:style w:type="paragraph" w:customStyle="1" w:styleId="CharCharChar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Char Char Char"/>
    <w:basedOn w:val="afff3"/>
    <w:qFormat/>
    <w:pPr>
      <w:spacing w:line="240" w:lineRule="auto"/>
      <w:ind w:firstLine="0"/>
    </w:pPr>
    <w:rPr>
      <w:rFonts w:ascii="Tahoma" w:eastAsia="仿宋_GB2312" w:hAnsi="Tahoma"/>
      <w:szCs w:val="20"/>
    </w:rPr>
  </w:style>
  <w:style w:type="paragraph" w:customStyle="1" w:styleId="afffffffffffffffffffff8">
    <w:name w:val="白皮书"/>
    <w:basedOn w:val="afffffff1"/>
    <w:link w:val="Charffff1"/>
    <w:qFormat/>
    <w:pPr>
      <w:adjustRightInd w:val="0"/>
      <w:spacing w:after="0"/>
      <w:ind w:firstLineChars="200" w:firstLine="480"/>
      <w:textAlignment w:val="baseline"/>
    </w:pPr>
    <w:rPr>
      <w:rFonts w:ascii="宋体" w:hAnsi="宋体"/>
      <w:kern w:val="0"/>
      <w:szCs w:val="20"/>
    </w:rPr>
  </w:style>
  <w:style w:type="character" w:customStyle="1" w:styleId="Charffff1">
    <w:name w:val="白皮书 Char"/>
    <w:link w:val="afffffffffffffffffffff8"/>
    <w:qFormat/>
    <w:rPr>
      <w:rFonts w:ascii="宋体" w:eastAsia="宋体" w:hAnsi="宋体" w:cs="Times New Roman"/>
      <w:kern w:val="0"/>
      <w:sz w:val="24"/>
      <w:szCs w:val="20"/>
    </w:rPr>
  </w:style>
  <w:style w:type="character" w:customStyle="1" w:styleId="smallfont">
    <w:name w:val="smallfont"/>
    <w:basedOn w:val="afff4"/>
    <w:qFormat/>
  </w:style>
  <w:style w:type="paragraph" w:customStyle="1" w:styleId="ourfont">
    <w:name w:val="ourfont"/>
    <w:basedOn w:val="afff3"/>
    <w:qFormat/>
    <w:pPr>
      <w:widowControl/>
      <w:spacing w:before="100" w:beforeAutospacing="1" w:after="100" w:afterAutospacing="1" w:line="300" w:lineRule="atLeast"/>
      <w:ind w:firstLine="0"/>
      <w:jc w:val="left"/>
    </w:pPr>
    <w:rPr>
      <w:rFonts w:ascii="宋体" w:hAnsi="宋体"/>
      <w:kern w:val="0"/>
      <w:sz w:val="18"/>
      <w:szCs w:val="18"/>
    </w:rPr>
  </w:style>
  <w:style w:type="paragraph" w:customStyle="1" w:styleId="stytle1">
    <w:name w:val="stytle(1)"/>
    <w:basedOn w:val="afff3"/>
    <w:qFormat/>
    <w:pPr>
      <w:numPr>
        <w:numId w:val="84"/>
      </w:numPr>
      <w:spacing w:line="300" w:lineRule="atLeast"/>
    </w:pPr>
    <w:rPr>
      <w:rFonts w:ascii="Times New Roman" w:hAnsi="Times New Roman"/>
      <w:sz w:val="21"/>
      <w:szCs w:val="20"/>
    </w:rPr>
  </w:style>
  <w:style w:type="paragraph" w:customStyle="1" w:styleId="style30">
    <w:name w:val="style3"/>
    <w:basedOn w:val="30"/>
    <w:qFormat/>
    <w:pPr>
      <w:keepNext/>
      <w:widowControl/>
      <w:numPr>
        <w:ilvl w:val="0"/>
        <w:numId w:val="0"/>
      </w:numPr>
      <w:tabs>
        <w:tab w:val="left" w:pos="1140"/>
      </w:tabs>
      <w:spacing w:after="120" w:line="240" w:lineRule="auto"/>
      <w:ind w:left="420"/>
      <w:outlineLvl w:val="3"/>
    </w:pPr>
    <w:rPr>
      <w:rFonts w:ascii="Times New Roman" w:hAnsi="Times New Roman" w:cs="Times New Roman"/>
      <w:bCs w:val="0"/>
      <w:kern w:val="0"/>
      <w:sz w:val="21"/>
      <w:szCs w:val="20"/>
    </w:rPr>
  </w:style>
  <w:style w:type="paragraph" w:customStyle="1" w:styleId="style">
    <w:name w:val="style一"/>
    <w:basedOn w:val="afff3"/>
    <w:qFormat/>
    <w:pPr>
      <w:numPr>
        <w:numId w:val="85"/>
      </w:numPr>
      <w:spacing w:line="300" w:lineRule="atLeast"/>
      <w:outlineLvl w:val="0"/>
    </w:pPr>
    <w:rPr>
      <w:rFonts w:ascii="Times New Roman" w:eastAsia="黑体" w:hAnsi="Times New Roman"/>
      <w:b/>
      <w:sz w:val="30"/>
      <w:szCs w:val="20"/>
    </w:rPr>
  </w:style>
  <w:style w:type="character" w:customStyle="1" w:styleId="large1">
    <w:name w:val="large1"/>
    <w:qFormat/>
    <w:rPr>
      <w:rFonts w:ascii="宋体" w:eastAsia="宋体" w:hAnsi="宋体" w:hint="eastAsia"/>
      <w:sz w:val="22"/>
      <w:szCs w:val="22"/>
    </w:rPr>
  </w:style>
  <w:style w:type="character" w:customStyle="1" w:styleId="fontcss">
    <w:name w:val="fontcss"/>
    <w:basedOn w:val="afff4"/>
    <w:qFormat/>
  </w:style>
  <w:style w:type="paragraph" w:customStyle="1" w:styleId="TextBoxBullet1">
    <w:name w:val="TextBoxBullet1"/>
    <w:basedOn w:val="afff3"/>
    <w:qFormat/>
    <w:pPr>
      <w:widowControl/>
      <w:tabs>
        <w:tab w:val="left" w:pos="720"/>
      </w:tabs>
      <w:spacing w:beforeLines="50" w:afterLines="50" w:line="240" w:lineRule="auto"/>
      <w:ind w:left="720" w:hanging="360"/>
      <w:jc w:val="left"/>
    </w:pPr>
    <w:rPr>
      <w:rFonts w:ascii="Interstate-Light" w:eastAsia="MS Mincho" w:hAnsi="Interstate-Light"/>
      <w:kern w:val="0"/>
      <w:sz w:val="20"/>
      <w:lang w:eastAsia="ja-JP"/>
    </w:rPr>
  </w:style>
  <w:style w:type="paragraph" w:customStyle="1" w:styleId="-d">
    <w:name w:val="图编号-总体方案"/>
    <w:basedOn w:val="affffff9"/>
    <w:next w:val="afff3"/>
    <w:link w:val="-Char2"/>
    <w:unhideWhenUsed/>
    <w:qFormat/>
    <w:pPr>
      <w:widowControl/>
      <w:tabs>
        <w:tab w:val="left" w:pos="680"/>
      </w:tabs>
      <w:spacing w:line="360" w:lineRule="auto"/>
      <w:ind w:leftChars="0" w:left="0" w:firstLineChars="0" w:firstLine="0"/>
      <w:jc w:val="center"/>
    </w:pPr>
    <w:rPr>
      <w:rFonts w:ascii="Times New Roman" w:eastAsia="黑体" w:hAnsi="Times New Roman" w:cs="Times New Roman"/>
      <w:kern w:val="0"/>
      <w:sz w:val="28"/>
      <w:szCs w:val="20"/>
    </w:rPr>
  </w:style>
  <w:style w:type="character" w:customStyle="1" w:styleId="-Char2">
    <w:name w:val="图编号-总体方案 Char"/>
    <w:basedOn w:val="afff4"/>
    <w:link w:val="-d"/>
    <w:qFormat/>
    <w:rPr>
      <w:rFonts w:ascii="Times New Roman" w:eastAsia="黑体" w:hAnsi="Times New Roman" w:cs="Times New Roman"/>
      <w:kern w:val="0"/>
      <w:sz w:val="28"/>
      <w:szCs w:val="20"/>
    </w:rPr>
  </w:style>
  <w:style w:type="character" w:styleId="afffffffffffffffffffff9">
    <w:name w:val="Placeholder Text"/>
    <w:basedOn w:val="afff4"/>
    <w:uiPriority w:val="99"/>
    <w:unhideWhenUsed/>
    <w:qFormat/>
    <w:rPr>
      <w:color w:val="808080"/>
    </w:rPr>
  </w:style>
  <w:style w:type="character" w:customStyle="1" w:styleId="3ff0">
    <w:name w:val="未处理的提及3"/>
    <w:basedOn w:val="afff4"/>
    <w:uiPriority w:val="99"/>
    <w:unhideWhenUsed/>
    <w:qFormat/>
    <w:rPr>
      <w:color w:val="808080"/>
      <w:shd w:val="clear" w:color="auto" w:fill="E6E6E6"/>
    </w:rPr>
  </w:style>
  <w:style w:type="character" w:customStyle="1" w:styleId="4f4">
    <w:name w:val="未处理的提及4"/>
    <w:basedOn w:val="afff4"/>
    <w:uiPriority w:val="99"/>
    <w:unhideWhenUsed/>
    <w:qFormat/>
    <w:rPr>
      <w:color w:val="808080"/>
      <w:shd w:val="clear" w:color="auto" w:fill="E6E6E6"/>
    </w:rPr>
  </w:style>
  <w:style w:type="paragraph" w:customStyle="1" w:styleId="afffffffffffffffffffffa">
    <w:name w:val="文档正文文本（北京电子科技学院）"/>
    <w:basedOn w:val="afff3"/>
    <w:qFormat/>
    <w:pPr>
      <w:ind w:firstLineChars="200" w:firstLine="200"/>
    </w:pPr>
    <w:rPr>
      <w:rFonts w:ascii="Times New Roman" w:hAnsi="Times New Roman"/>
      <w:color w:val="000000"/>
      <w:sz w:val="21"/>
      <w:szCs w:val="20"/>
    </w:rPr>
  </w:style>
  <w:style w:type="paragraph" w:customStyle="1" w:styleId="CharChar1CharChar">
    <w:name w:val="Char Char1 Char Char"/>
    <w:basedOn w:val="afff3"/>
    <w:qFormat/>
    <w:pPr>
      <w:widowControl/>
      <w:spacing w:after="160" w:line="240" w:lineRule="exact"/>
      <w:ind w:firstLine="0"/>
      <w:jc w:val="left"/>
    </w:pPr>
    <w:rPr>
      <w:rFonts w:eastAsia="Times New Roman" w:cs="Verdana"/>
      <w:b/>
      <w:kern w:val="0"/>
      <w:szCs w:val="20"/>
      <w:lang w:eastAsia="en-US"/>
    </w:rPr>
  </w:style>
  <w:style w:type="paragraph" w:customStyle="1" w:styleId="CharCharCharChar">
    <w:name w:val="Char Char Char Char"/>
    <w:basedOn w:val="afff3"/>
    <w:qFormat/>
    <w:pPr>
      <w:spacing w:line="240" w:lineRule="auto"/>
      <w:ind w:firstLine="0"/>
    </w:pPr>
    <w:rPr>
      <w:rFonts w:ascii="Tahoma" w:eastAsia="微软雅黑" w:hAnsi="Tahoma"/>
      <w:szCs w:val="20"/>
    </w:rPr>
  </w:style>
  <w:style w:type="paragraph" w:customStyle="1" w:styleId="TOC21">
    <w:name w:val="TOC 标题2"/>
    <w:basedOn w:val="10"/>
    <w:next w:val="afff3"/>
    <w:uiPriority w:val="39"/>
    <w:unhideWhenUsed/>
    <w:qFormat/>
    <w:pPr>
      <w:widowControl/>
      <w:numPr>
        <w:numId w:val="0"/>
      </w:numPr>
      <w:spacing w:before="24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5f">
    <w:name w:val="未处理的提及5"/>
    <w:basedOn w:val="afff4"/>
    <w:uiPriority w:val="99"/>
    <w:unhideWhenUsed/>
    <w:qFormat/>
    <w:rPr>
      <w:color w:val="808080"/>
      <w:shd w:val="clear" w:color="auto" w:fill="E6E6E6"/>
    </w:rPr>
  </w:style>
  <w:style w:type="paragraph" w:customStyle="1" w:styleId="-du">
    <w:name w:val="一级标题-du"/>
    <w:basedOn w:val="1ff8"/>
    <w:link w:val="-du0"/>
    <w:qFormat/>
    <w:pPr>
      <w:spacing w:before="200" w:after="200"/>
      <w:jc w:val="center"/>
      <w:outlineLvl w:val="0"/>
    </w:pPr>
    <w:rPr>
      <w:rFonts w:ascii="黑体" w:eastAsia="黑体" w:hAnsi="黑体"/>
      <w:color w:val="000000" w:themeColor="text1"/>
      <w:szCs w:val="44"/>
    </w:rPr>
  </w:style>
  <w:style w:type="paragraph" w:customStyle="1" w:styleId="-10">
    <w:name w:val="标题-1级"/>
    <w:basedOn w:val="-du"/>
    <w:link w:val="-11"/>
    <w:qFormat/>
  </w:style>
  <w:style w:type="character" w:customStyle="1" w:styleId="1ff9">
    <w:name w:val="标题1 字符"/>
    <w:basedOn w:val="afff4"/>
    <w:link w:val="1ff8"/>
    <w:uiPriority w:val="99"/>
    <w:qFormat/>
    <w:rPr>
      <w:rFonts w:ascii="楷体_GB2312" w:eastAsia="楷体_GB2312" w:hAnsi="Times New Roman" w:cs="Times New Roman"/>
      <w:b/>
      <w:bCs/>
      <w:color w:val="000000"/>
      <w:sz w:val="32"/>
      <w:szCs w:val="30"/>
    </w:rPr>
  </w:style>
  <w:style w:type="character" w:customStyle="1" w:styleId="-du0">
    <w:name w:val="一级标题-du 字符"/>
    <w:basedOn w:val="1ff9"/>
    <w:link w:val="-du"/>
    <w:qFormat/>
    <w:rPr>
      <w:rFonts w:ascii="黑体" w:eastAsia="黑体" w:hAnsi="黑体" w:cs="Times New Roman"/>
      <w:b/>
      <w:bCs/>
      <w:color w:val="000000" w:themeColor="text1"/>
      <w:sz w:val="32"/>
      <w:szCs w:val="44"/>
    </w:rPr>
  </w:style>
  <w:style w:type="paragraph" w:customStyle="1" w:styleId="-e">
    <w:name w:val="标题-二级"/>
    <w:basedOn w:val="1ff8"/>
    <w:link w:val="-f"/>
    <w:qFormat/>
    <w:pPr>
      <w:spacing w:before="200" w:after="200"/>
      <w:jc w:val="left"/>
      <w:outlineLvl w:val="1"/>
    </w:pPr>
    <w:rPr>
      <w:rFonts w:asciiTheme="minorEastAsia" w:hAnsiTheme="minorEastAsia"/>
      <w:sz w:val="28"/>
      <w:szCs w:val="28"/>
    </w:rPr>
  </w:style>
  <w:style w:type="character" w:customStyle="1" w:styleId="-11">
    <w:name w:val="标题-1级 字符"/>
    <w:basedOn w:val="-du0"/>
    <w:link w:val="-10"/>
    <w:qFormat/>
    <w:rPr>
      <w:rFonts w:ascii="黑体" w:eastAsia="黑体" w:hAnsi="黑体" w:cs="Times New Roman"/>
      <w:b/>
      <w:bCs/>
      <w:color w:val="000000" w:themeColor="text1"/>
      <w:sz w:val="32"/>
      <w:szCs w:val="44"/>
    </w:rPr>
  </w:style>
  <w:style w:type="paragraph" w:customStyle="1" w:styleId="-f0">
    <w:name w:val="标题-三级"/>
    <w:basedOn w:val="1ff8"/>
    <w:link w:val="-f1"/>
    <w:qFormat/>
    <w:pPr>
      <w:spacing w:before="200" w:after="200"/>
      <w:jc w:val="left"/>
      <w:outlineLvl w:val="2"/>
    </w:pPr>
    <w:rPr>
      <w:rFonts w:asciiTheme="minorEastAsia" w:hAnsiTheme="minorEastAsia"/>
      <w:sz w:val="28"/>
      <w:szCs w:val="28"/>
    </w:rPr>
  </w:style>
  <w:style w:type="character" w:customStyle="1" w:styleId="-f">
    <w:name w:val="标题-二级 字符"/>
    <w:basedOn w:val="1ff9"/>
    <w:link w:val="-e"/>
    <w:qFormat/>
    <w:rPr>
      <w:rFonts w:asciiTheme="minorEastAsia" w:eastAsia="楷体_GB2312" w:hAnsiTheme="minorEastAsia" w:cs="Times New Roman"/>
      <w:b/>
      <w:bCs/>
      <w:color w:val="000000"/>
      <w:sz w:val="28"/>
      <w:szCs w:val="28"/>
    </w:rPr>
  </w:style>
  <w:style w:type="paragraph" w:customStyle="1" w:styleId="-f2">
    <w:name w:val="标题-四级"/>
    <w:basedOn w:val="affffffffffffffffffff5"/>
    <w:link w:val="-f3"/>
    <w:qFormat/>
    <w:pPr>
      <w:spacing w:before="200" w:after="200" w:line="240" w:lineRule="auto"/>
      <w:outlineLvl w:val="3"/>
    </w:pPr>
  </w:style>
  <w:style w:type="character" w:customStyle="1" w:styleId="-f1">
    <w:name w:val="标题-三级 字符"/>
    <w:basedOn w:val="1ff9"/>
    <w:link w:val="-f0"/>
    <w:qFormat/>
    <w:rPr>
      <w:rFonts w:asciiTheme="minorEastAsia" w:eastAsia="楷体_GB2312" w:hAnsiTheme="minorEastAsia" w:cs="Times New Roman"/>
      <w:b/>
      <w:bCs/>
      <w:color w:val="000000"/>
      <w:sz w:val="28"/>
      <w:szCs w:val="28"/>
    </w:rPr>
  </w:style>
  <w:style w:type="paragraph" w:customStyle="1" w:styleId="-f4">
    <w:name w:val="标题-五级"/>
    <w:basedOn w:val="59"/>
    <w:link w:val="-f5"/>
    <w:qFormat/>
    <w:pPr>
      <w:spacing w:before="200" w:after="200" w:line="240" w:lineRule="auto"/>
    </w:pPr>
    <w:rPr>
      <w:sz w:val="28"/>
    </w:rPr>
  </w:style>
  <w:style w:type="character" w:customStyle="1" w:styleId="affffffffffffffffffff6">
    <w:name w:val="标题４ 字符"/>
    <w:basedOn w:val="afff4"/>
    <w:link w:val="affffffffffffffffffff5"/>
    <w:qFormat/>
    <w:rPr>
      <w:rFonts w:ascii="Times New Roman" w:eastAsia="宋体" w:hAnsi="Times New Roman" w:cs="Times New Roman"/>
      <w:b/>
      <w:kern w:val="0"/>
      <w:sz w:val="28"/>
      <w:szCs w:val="20"/>
    </w:rPr>
  </w:style>
  <w:style w:type="character" w:customStyle="1" w:styleId="-f3">
    <w:name w:val="标题-四级 字符"/>
    <w:basedOn w:val="affffffffffffffffffff6"/>
    <w:link w:val="-f2"/>
    <w:qFormat/>
    <w:rPr>
      <w:rFonts w:ascii="Times New Roman" w:eastAsia="宋体" w:hAnsi="Times New Roman" w:cs="Times New Roman"/>
      <w:b/>
      <w:kern w:val="0"/>
      <w:sz w:val="28"/>
      <w:szCs w:val="20"/>
    </w:rPr>
  </w:style>
  <w:style w:type="paragraph" w:customStyle="1" w:styleId="-f6">
    <w:name w:val="标题-六级"/>
    <w:basedOn w:val="8"/>
    <w:link w:val="-f7"/>
    <w:qFormat/>
    <w:pPr>
      <w:spacing w:before="200" w:after="200" w:line="240" w:lineRule="auto"/>
      <w:ind w:firstLine="0"/>
      <w:outlineLvl w:val="5"/>
    </w:pPr>
    <w:rPr>
      <w:rFonts w:ascii="Arial" w:eastAsia="黑体" w:hAnsi="Arial" w:cs="宋体"/>
      <w:bCs/>
      <w:sz w:val="28"/>
      <w:szCs w:val="20"/>
    </w:rPr>
  </w:style>
  <w:style w:type="character" w:customStyle="1" w:styleId="-f5">
    <w:name w:val="标题-五级 字符"/>
    <w:basedOn w:val="Charf2"/>
    <w:link w:val="-f4"/>
    <w:qFormat/>
    <w:rPr>
      <w:rFonts w:asciiTheme="majorHAnsi" w:eastAsia="宋体" w:hAnsiTheme="majorHAnsi" w:cstheme="majorBidi"/>
      <w:b/>
      <w:bCs/>
      <w:kern w:val="2"/>
      <w:sz w:val="28"/>
      <w:szCs w:val="32"/>
    </w:rPr>
  </w:style>
  <w:style w:type="paragraph" w:customStyle="1" w:styleId="-f8">
    <w:name w:val="标题-七级"/>
    <w:basedOn w:val="70"/>
    <w:link w:val="-f9"/>
    <w:qFormat/>
    <w:pPr>
      <w:widowControl/>
      <w:spacing w:before="200" w:after="200" w:line="240" w:lineRule="auto"/>
      <w:ind w:firstLine="0"/>
      <w:jc w:val="left"/>
    </w:pPr>
    <w:rPr>
      <w:rFonts w:asciiTheme="minorEastAsia" w:eastAsiaTheme="minorEastAsia" w:hAnsiTheme="minorEastAsia"/>
      <w:kern w:val="0"/>
    </w:rPr>
  </w:style>
  <w:style w:type="character" w:customStyle="1" w:styleId="-f7">
    <w:name w:val="标题-六级 字符"/>
    <w:basedOn w:val="Charf2"/>
    <w:link w:val="-f6"/>
    <w:qFormat/>
    <w:rPr>
      <w:rFonts w:ascii="Arial" w:eastAsia="黑体" w:hAnsi="Arial" w:cs="宋体"/>
      <w:b w:val="0"/>
      <w:bCs/>
      <w:sz w:val="28"/>
      <w:szCs w:val="20"/>
    </w:rPr>
  </w:style>
  <w:style w:type="character" w:customStyle="1" w:styleId="-f9">
    <w:name w:val="标题-七级 字符"/>
    <w:basedOn w:val="afff4"/>
    <w:link w:val="-f8"/>
    <w:qFormat/>
    <w:rPr>
      <w:rFonts w:asciiTheme="minorEastAsia" w:hAnsiTheme="minorEastAsia" w:cs="Arial"/>
      <w:b/>
      <w:bCs/>
      <w:kern w:val="0"/>
      <w:sz w:val="28"/>
      <w:szCs w:val="24"/>
    </w:rPr>
  </w:style>
  <w:style w:type="character" w:customStyle="1" w:styleId="88">
    <w:name w:val="标题8 字符"/>
    <w:basedOn w:val="afff4"/>
    <w:link w:val="87"/>
    <w:uiPriority w:val="99"/>
    <w:qFormat/>
    <w:rPr>
      <w:rFonts w:ascii="Cambria" w:eastAsia="黑体" w:hAnsi="Cambria" w:cs="Times New Roman"/>
      <w:b/>
      <w:sz w:val="24"/>
      <w:szCs w:val="24"/>
      <w:lang w:eastAsia="en-US"/>
    </w:rPr>
  </w:style>
  <w:style w:type="character" w:customStyle="1" w:styleId="-3">
    <w:name w:val="标题-八级 字符"/>
    <w:basedOn w:val="88"/>
    <w:link w:val="-2"/>
    <w:qFormat/>
    <w:rPr>
      <w:rFonts w:asciiTheme="minorEastAsia" w:eastAsia="黑体" w:hAnsiTheme="minorEastAsia" w:cs="Times New Roman"/>
      <w:b/>
      <w:sz w:val="28"/>
      <w:szCs w:val="28"/>
      <w:lang w:eastAsia="en-US"/>
    </w:rPr>
  </w:style>
  <w:style w:type="character" w:customStyle="1" w:styleId="2ffff1">
    <w:name w:val="正文文本 (2)_"/>
    <w:link w:val="2ffff2"/>
    <w:uiPriority w:val="99"/>
    <w:qFormat/>
    <w:rPr>
      <w:rFonts w:ascii="宋体" w:hAnsi="宋体" w:cs="宋体"/>
      <w:sz w:val="28"/>
      <w:szCs w:val="28"/>
      <w:shd w:val="clear" w:color="auto" w:fill="FFFFFF"/>
    </w:rPr>
  </w:style>
  <w:style w:type="paragraph" w:customStyle="1" w:styleId="2ffff2">
    <w:name w:val="正文文本 (2)"/>
    <w:basedOn w:val="afff3"/>
    <w:link w:val="2ffff1"/>
    <w:uiPriority w:val="99"/>
    <w:qFormat/>
    <w:pPr>
      <w:shd w:val="clear" w:color="auto" w:fill="FFFFFF"/>
      <w:spacing w:before="660" w:line="583" w:lineRule="exact"/>
      <w:ind w:firstLine="0"/>
      <w:jc w:val="distribute"/>
    </w:pPr>
    <w:rPr>
      <w:rFonts w:ascii="宋体" w:eastAsiaTheme="minorEastAsia" w:hAnsi="宋体" w:cs="宋体"/>
      <w:sz w:val="28"/>
      <w:szCs w:val="28"/>
    </w:rPr>
  </w:style>
  <w:style w:type="paragraph" w:customStyle="1" w:styleId="aff1">
    <w:name w:val="正文文本加粗"/>
    <w:basedOn w:val="affffe"/>
    <w:qFormat/>
    <w:pPr>
      <w:widowControl/>
      <w:numPr>
        <w:ilvl w:val="1"/>
        <w:numId w:val="86"/>
      </w:numPr>
      <w:tabs>
        <w:tab w:val="left" w:pos="360"/>
      </w:tabs>
      <w:spacing w:beforeLines="100" w:afterLines="50" w:line="400" w:lineRule="exact"/>
      <w:ind w:left="0" w:firstLineChars="200" w:firstLine="422"/>
      <w:jc w:val="left"/>
    </w:pPr>
    <w:rPr>
      <w:rFonts w:ascii="Times New Roman" w:hAnsi="Times New Roman" w:cs="Mangal"/>
      <w:b/>
      <w:sz w:val="21"/>
      <w:lang w:val="zh-CN" w:bidi="hi-IN"/>
    </w:rPr>
  </w:style>
  <w:style w:type="paragraph" w:customStyle="1" w:styleId="afffffffffffffffffffffb">
    <w:name w:val="表格题注"/>
    <w:basedOn w:val="af7"/>
    <w:link w:val="Charffff2"/>
    <w:qFormat/>
    <w:pPr>
      <w:numPr>
        <w:numId w:val="0"/>
      </w:numPr>
      <w:spacing w:line="480" w:lineRule="auto"/>
      <w:ind w:firstLineChars="200" w:firstLine="480"/>
      <w:jc w:val="center"/>
    </w:pPr>
    <w:rPr>
      <w:rFonts w:ascii="黑体" w:eastAsia="黑体" w:hAnsi="黑体"/>
      <w:color w:val="auto"/>
      <w:kern w:val="0"/>
      <w:lang w:val="en-US"/>
    </w:rPr>
  </w:style>
  <w:style w:type="character" w:customStyle="1" w:styleId="Charffff2">
    <w:name w:val="表格题注 Char"/>
    <w:link w:val="afffffffffffffffffffffb"/>
    <w:qFormat/>
    <w:rPr>
      <w:rFonts w:ascii="黑体" w:eastAsia="黑体" w:hAnsi="黑体" w:cs="Times New Roman"/>
      <w:kern w:val="0"/>
      <w:sz w:val="24"/>
      <w:szCs w:val="24"/>
    </w:rPr>
  </w:style>
  <w:style w:type="character" w:customStyle="1" w:styleId="Char1fa">
    <w:name w:val="列出段落 Char1"/>
    <w:qFormat/>
    <w:rPr>
      <w:kern w:val="2"/>
      <w:sz w:val="21"/>
      <w:szCs w:val="24"/>
    </w:rPr>
  </w:style>
  <w:style w:type="paragraph" w:customStyle="1" w:styleId="125">
    <w:name w:val="小四 行距: 1.25"/>
    <w:basedOn w:val="afff3"/>
    <w:qFormat/>
    <w:pPr>
      <w:spacing w:line="300" w:lineRule="auto"/>
      <w:ind w:firstLine="0"/>
    </w:pPr>
    <w:rPr>
      <w:rFonts w:ascii="Times New Roman" w:hAnsi="Times New Roman" w:cs="宋体"/>
      <w:szCs w:val="20"/>
    </w:rPr>
  </w:style>
  <w:style w:type="paragraph" w:customStyle="1" w:styleId="125074">
    <w:name w:val="样式 五号 行距: 1.25 + 首行缩进:  0.74 厘米"/>
    <w:basedOn w:val="125"/>
    <w:qFormat/>
    <w:pPr>
      <w:spacing w:line="360" w:lineRule="auto"/>
      <w:ind w:firstLine="420"/>
    </w:pPr>
    <w:rPr>
      <w:rFonts w:cs="Times New Roman"/>
      <w:sz w:val="21"/>
    </w:rPr>
  </w:style>
  <w:style w:type="character" w:customStyle="1" w:styleId="Charff3">
    <w:name w:val="表格正文 Char"/>
    <w:link w:val="afffffffffffd"/>
    <w:qFormat/>
    <w:locked/>
    <w:rPr>
      <w:rFonts w:ascii="Times New Roman" w:eastAsia="宋体" w:hAnsi="Times New Roman" w:cs="Times New Roman"/>
      <w:color w:val="000000"/>
      <w:sz w:val="18"/>
      <w:szCs w:val="18"/>
    </w:rPr>
  </w:style>
  <w:style w:type="character" w:customStyle="1" w:styleId="tpChar">
    <w:name w:val="tp Char"/>
    <w:link w:val="tp"/>
    <w:qFormat/>
    <w:locked/>
    <w:rPr>
      <w:rFonts w:eastAsia="仿宋_GB2312"/>
      <w:sz w:val="28"/>
      <w:szCs w:val="30"/>
    </w:rPr>
  </w:style>
  <w:style w:type="paragraph" w:customStyle="1" w:styleId="tp">
    <w:name w:val="tp"/>
    <w:basedOn w:val="afff3"/>
    <w:link w:val="tpChar"/>
    <w:qFormat/>
    <w:pPr>
      <w:tabs>
        <w:tab w:val="left" w:pos="6091"/>
      </w:tabs>
      <w:adjustRightInd w:val="0"/>
      <w:ind w:firstLine="0"/>
      <w:jc w:val="center"/>
    </w:pPr>
    <w:rPr>
      <w:rFonts w:asciiTheme="minorHAnsi" w:eastAsia="仿宋_GB2312" w:hAnsiTheme="minorHAnsi" w:cstheme="minorBidi"/>
      <w:sz w:val="28"/>
      <w:szCs w:val="30"/>
    </w:rPr>
  </w:style>
  <w:style w:type="paragraph" w:customStyle="1" w:styleId="afffffffffffffffffffffc">
    <w:name w:val="__正文"/>
    <w:basedOn w:val="afff3"/>
    <w:next w:val="afff3"/>
    <w:qFormat/>
    <w:pPr>
      <w:ind w:firstLineChars="200" w:firstLine="200"/>
    </w:pPr>
    <w:rPr>
      <w:rFonts w:ascii="Arial Unicode MS" w:hAnsi="Arial Unicode MS"/>
    </w:rPr>
  </w:style>
  <w:style w:type="character" w:customStyle="1" w:styleId="5f0">
    <w:name w:val="标题5 字符"/>
    <w:qFormat/>
    <w:rPr>
      <w:b/>
      <w:sz w:val="28"/>
    </w:rPr>
  </w:style>
  <w:style w:type="character" w:customStyle="1" w:styleId="1ffffff7">
    <w:name w:val="未解析的提及項目1"/>
    <w:basedOn w:val="afff4"/>
    <w:uiPriority w:val="99"/>
    <w:unhideWhenUsed/>
    <w:qFormat/>
    <w:rPr>
      <w:color w:val="605E5C"/>
      <w:shd w:val="clear" w:color="auto" w:fill="E1DFDD"/>
    </w:rPr>
  </w:style>
  <w:style w:type="character" w:customStyle="1" w:styleId="font01">
    <w:name w:val="font01"/>
    <w:qFormat/>
    <w:rPr>
      <w:rFonts w:ascii="宋体" w:eastAsia="宋体" w:hAnsi="宋体" w:cs="宋体" w:hint="eastAsia"/>
      <w:color w:val="000000"/>
      <w:sz w:val="18"/>
      <w:szCs w:val="18"/>
      <w:u w:val="none"/>
    </w:rPr>
  </w:style>
  <w:style w:type="character" w:customStyle="1" w:styleId="Char1fb">
    <w:name w:val="普通(网站) Char1"/>
    <w:uiPriority w:val="99"/>
    <w:qFormat/>
    <w:locked/>
    <w:rPr>
      <w:rFonts w:ascii="Arial" w:hAnsi="Arial" w:cs="Arial"/>
      <w:sz w:val="18"/>
      <w:szCs w:val="18"/>
    </w:rPr>
  </w:style>
  <w:style w:type="character" w:customStyle="1" w:styleId="111CharChar">
    <w:name w:val="表格111 Char Char"/>
    <w:link w:val="1114"/>
    <w:qFormat/>
    <w:locked/>
    <w:rPr>
      <w:rFonts w:ascii="宋体" w:hAnsi="宋体"/>
      <w:szCs w:val="21"/>
    </w:rPr>
  </w:style>
  <w:style w:type="paragraph" w:customStyle="1" w:styleId="1114">
    <w:name w:val="表格111"/>
    <w:basedOn w:val="afff3"/>
    <w:link w:val="111CharChar"/>
    <w:qFormat/>
    <w:pPr>
      <w:ind w:firstLine="0"/>
      <w:jc w:val="center"/>
    </w:pPr>
    <w:rPr>
      <w:rFonts w:ascii="宋体" w:eastAsiaTheme="minorEastAsia" w:hAnsi="宋体" w:cstheme="minorBidi"/>
      <w:sz w:val="21"/>
      <w:szCs w:val="21"/>
    </w:rPr>
  </w:style>
  <w:style w:type="paragraph" w:customStyle="1" w:styleId="L5">
    <w:name w:val="L5"/>
    <w:basedOn w:val="afff3"/>
    <w:next w:val="afff3"/>
    <w:qFormat/>
    <w:pPr>
      <w:widowControl/>
      <w:numPr>
        <w:ilvl w:val="4"/>
        <w:numId w:val="87"/>
      </w:numPr>
      <w:tabs>
        <w:tab w:val="left" w:pos="1155"/>
      </w:tabs>
      <w:outlineLvl w:val="5"/>
    </w:pPr>
    <w:rPr>
      <w:rFonts w:ascii="楷体" w:eastAsia="楷体" w:hAnsi="楷体" w:cstheme="majorBidi"/>
      <w:b/>
      <w:spacing w:val="5"/>
      <w:kern w:val="44"/>
      <w:sz w:val="28"/>
      <w:szCs w:val="20"/>
    </w:rPr>
  </w:style>
  <w:style w:type="character" w:customStyle="1" w:styleId="Ri0">
    <w:name w:val="Ri正文 字符"/>
    <w:qFormat/>
    <w:rPr>
      <w:rFonts w:ascii="仿宋_GB2312" w:eastAsia="仿宋_GB2312" w:hAnsi="Arial" w:cs="Times New Roman"/>
      <w:kern w:val="0"/>
      <w:sz w:val="24"/>
      <w:szCs w:val="21"/>
    </w:rPr>
  </w:style>
  <w:style w:type="character" w:customStyle="1" w:styleId="L0">
    <w:name w:val="L正文 字符"/>
    <w:link w:val="L"/>
    <w:qFormat/>
    <w:rPr>
      <w:rFonts w:ascii="仿宋_GB2312" w:eastAsia="仿宋_GB2312" w:hAnsi="Times New Roman" w:cs="宋体"/>
      <w:kern w:val="0"/>
      <w:sz w:val="32"/>
      <w:szCs w:val="20"/>
    </w:rPr>
  </w:style>
  <w:style w:type="character" w:customStyle="1" w:styleId="font111">
    <w:name w:val="font111"/>
    <w:basedOn w:val="afff4"/>
    <w:qFormat/>
    <w:rPr>
      <w:rFonts w:ascii="宋体" w:eastAsia="宋体" w:hAnsi="宋体" w:cs="宋体" w:hint="eastAsia"/>
      <w:color w:val="000000"/>
      <w:sz w:val="20"/>
      <w:szCs w:val="20"/>
      <w:u w:val="none"/>
    </w:rPr>
  </w:style>
  <w:style w:type="character" w:customStyle="1" w:styleId="2ffff3">
    <w:name w:val="未解析的提及項目2"/>
    <w:basedOn w:val="afff4"/>
    <w:uiPriority w:val="99"/>
    <w:unhideWhenUsed/>
    <w:qFormat/>
    <w:rPr>
      <w:color w:val="605E5C"/>
      <w:shd w:val="clear" w:color="auto" w:fill="E1DFDD"/>
    </w:rPr>
  </w:style>
  <w:style w:type="character" w:customStyle="1" w:styleId="3ff1">
    <w:name w:val="未解析的提及項目3"/>
    <w:basedOn w:val="afff4"/>
    <w:uiPriority w:val="99"/>
    <w:unhideWhenUsed/>
    <w:qFormat/>
    <w:rPr>
      <w:color w:val="605E5C"/>
      <w:shd w:val="clear" w:color="auto" w:fill="E1DFDD"/>
    </w:rPr>
  </w:style>
  <w:style w:type="character" w:customStyle="1" w:styleId="4f5">
    <w:name w:val="未解析的提及項目4"/>
    <w:basedOn w:val="afff4"/>
    <w:uiPriority w:val="99"/>
    <w:unhideWhenUsed/>
    <w:qFormat/>
    <w:rPr>
      <w:color w:val="605E5C"/>
      <w:shd w:val="clear" w:color="auto" w:fill="E1DFDD"/>
    </w:rPr>
  </w:style>
  <w:style w:type="character" w:customStyle="1" w:styleId="5f1">
    <w:name w:val="未解析的提及項目5"/>
    <w:basedOn w:val="afff4"/>
    <w:uiPriority w:val="99"/>
    <w:unhideWhenUsed/>
    <w:qFormat/>
    <w:rPr>
      <w:color w:val="605E5C"/>
      <w:shd w:val="clear" w:color="auto" w:fill="E1DFDD"/>
    </w:rPr>
  </w:style>
  <w:style w:type="character" w:customStyle="1" w:styleId="1zw">
    <w:name w:val="1zw 字符"/>
    <w:link w:val="1zw0"/>
    <w:qFormat/>
    <w:locked/>
    <w:rPr>
      <w:rFonts w:ascii="宋体" w:eastAsia="仿宋" w:hAnsi="宋体" w:cs="宋体"/>
      <w:sz w:val="28"/>
      <w:szCs w:val="28"/>
    </w:rPr>
  </w:style>
  <w:style w:type="paragraph" w:customStyle="1" w:styleId="1zw0">
    <w:name w:val="1zw"/>
    <w:basedOn w:val="afff3"/>
    <w:link w:val="1zw"/>
    <w:qFormat/>
    <w:pPr>
      <w:widowControl/>
      <w:adjustRightInd w:val="0"/>
      <w:snapToGrid w:val="0"/>
      <w:ind w:firstLineChars="200" w:firstLine="560"/>
    </w:pPr>
    <w:rPr>
      <w:rFonts w:ascii="宋体" w:eastAsia="仿宋" w:hAnsi="宋体" w:cs="宋体"/>
      <w:sz w:val="28"/>
      <w:szCs w:val="28"/>
    </w:rPr>
  </w:style>
  <w:style w:type="character" w:customStyle="1" w:styleId="68">
    <w:name w:val="未解析的提及項目6"/>
    <w:basedOn w:val="afff4"/>
    <w:uiPriority w:val="99"/>
    <w:unhideWhenUsed/>
    <w:qFormat/>
    <w:rPr>
      <w:color w:val="605E5C"/>
      <w:shd w:val="clear" w:color="auto" w:fill="E1DFDD"/>
    </w:rPr>
  </w:style>
  <w:style w:type="character" w:customStyle="1" w:styleId="Charffff3">
    <w:name w:val="标题四 Char"/>
    <w:link w:val="aff3"/>
    <w:qFormat/>
    <w:rPr>
      <w:rFonts w:ascii="宋体" w:eastAsia="宋体" w:hAnsi="宋体" w:cs="Times New Roman"/>
      <w:b/>
      <w:bCs/>
      <w:kern w:val="2"/>
      <w:sz w:val="21"/>
      <w:szCs w:val="28"/>
    </w:rPr>
  </w:style>
  <w:style w:type="paragraph" w:customStyle="1" w:styleId="aff3">
    <w:name w:val="标题四"/>
    <w:basedOn w:val="4"/>
    <w:next w:val="afff3"/>
    <w:link w:val="Charffff3"/>
    <w:qFormat/>
    <w:pPr>
      <w:keepNext/>
      <w:numPr>
        <w:numId w:val="88"/>
      </w:numPr>
      <w:tabs>
        <w:tab w:val="left" w:pos="425"/>
      </w:tabs>
      <w:spacing w:before="280" w:after="290" w:line="377" w:lineRule="auto"/>
      <w:ind w:firstLineChars="200" w:firstLine="200"/>
      <w:jc w:val="both"/>
    </w:pPr>
    <w:rPr>
      <w:rFonts w:ascii="宋体" w:hAnsi="宋体" w:cs="Times New Roman"/>
      <w:sz w:val="21"/>
      <w:szCs w:val="28"/>
    </w:rPr>
  </w:style>
  <w:style w:type="character" w:customStyle="1" w:styleId="GW-4Char">
    <w:name w:val="GW-标题4 Char"/>
    <w:qFormat/>
    <w:rPr>
      <w:rFonts w:ascii="宋体" w:eastAsia="宋体" w:hAnsi="宋体" w:cs="Times New Roman" w:hint="eastAsia"/>
      <w:b/>
      <w:color w:val="000000"/>
      <w:kern w:val="2"/>
      <w:sz w:val="30"/>
      <w:szCs w:val="24"/>
      <w:lang w:eastAsia="en-US"/>
    </w:rPr>
  </w:style>
  <w:style w:type="character" w:customStyle="1" w:styleId="channelarticlelist">
    <w:name w:val="channel_article_list"/>
    <w:qFormat/>
    <w:rPr>
      <w:rFonts w:ascii="Verdana" w:eastAsia="仿宋_GB2312" w:hAnsi="Verdana" w:cs="宋体" w:hint="eastAsia"/>
      <w:kern w:val="0"/>
      <w:sz w:val="24"/>
      <w:szCs w:val="21"/>
      <w:lang w:val="en-US" w:eastAsia="en-US" w:bidi="ar-SA"/>
    </w:rPr>
  </w:style>
  <w:style w:type="character" w:customStyle="1" w:styleId="WW-0">
    <w:name w:val="WW-默认段落字体"/>
    <w:basedOn w:val="afffffffd"/>
    <w:qFormat/>
    <w:rPr>
      <w:rFonts w:ascii="宋体" w:eastAsia="方正细黑一简体" w:hAnsi="宋体" w:cs="宋体" w:hint="eastAsia"/>
      <w:kern w:val="0"/>
      <w:sz w:val="24"/>
      <w:szCs w:val="21"/>
      <w:lang w:eastAsia="en-US"/>
    </w:rPr>
  </w:style>
  <w:style w:type="character" w:customStyle="1" w:styleId="2ffff4">
    <w:name w:val="占位符文本2"/>
    <w:uiPriority w:val="99"/>
    <w:semiHidden/>
    <w:qFormat/>
    <w:rPr>
      <w:rFonts w:ascii="宋体" w:eastAsia="方正细黑一简体" w:hAnsi="宋体" w:cs="宋体" w:hint="eastAsia"/>
      <w:color w:val="808080"/>
      <w:kern w:val="0"/>
      <w:sz w:val="24"/>
      <w:szCs w:val="21"/>
      <w:lang w:eastAsia="en-US"/>
    </w:rPr>
  </w:style>
  <w:style w:type="character" w:customStyle="1" w:styleId="Charffff4">
    <w:name w:val="正文样式博士论文 Char"/>
    <w:qFormat/>
    <w:rPr>
      <w:rFonts w:ascii="Times New Roman" w:eastAsia="宋体" w:hAnsi="Times New Roman" w:cs="Times New Roman" w:hint="eastAsia"/>
      <w:kern w:val="0"/>
      <w:sz w:val="24"/>
      <w:szCs w:val="24"/>
      <w:lang w:eastAsia="en-US"/>
    </w:rPr>
  </w:style>
  <w:style w:type="character" w:customStyle="1" w:styleId="3Char6">
    <w:name w:val="中文标题_3 Char"/>
    <w:qFormat/>
    <w:rPr>
      <w:rFonts w:ascii="Times New Roman" w:eastAsia="宋体" w:hAnsi="Times New Roman" w:cs="Times New Roman" w:hint="eastAsia"/>
      <w:b/>
      <w:kern w:val="0"/>
      <w:sz w:val="24"/>
      <w:szCs w:val="24"/>
      <w:lang w:eastAsia="en-US"/>
    </w:rPr>
  </w:style>
  <w:style w:type="character" w:customStyle="1" w:styleId="22Char">
    <w:name w:val="样式 样式 正文缩进 + 首行缩进:  2 字符 + 四号 首行缩进:  2 字符 Char"/>
    <w:semiHidden/>
    <w:qFormat/>
    <w:rPr>
      <w:rFonts w:ascii="Times New Roman" w:eastAsia="宋体" w:hAnsi="Times New Roman" w:cs="Times New Roman" w:hint="eastAsia"/>
      <w:kern w:val="0"/>
      <w:sz w:val="28"/>
      <w:szCs w:val="20"/>
      <w:lang w:eastAsia="en-US"/>
    </w:rPr>
  </w:style>
  <w:style w:type="character" w:customStyle="1" w:styleId="Dell">
    <w:name w:val="Dell"/>
    <w:semiHidden/>
    <w:qFormat/>
    <w:rPr>
      <w:rFonts w:ascii="Arial" w:eastAsia="宋体" w:hAnsi="Arial" w:cs="Arial" w:hint="default"/>
      <w:color w:val="auto"/>
      <w:kern w:val="0"/>
      <w:sz w:val="18"/>
      <w:szCs w:val="20"/>
      <w:lang w:eastAsia="en-US"/>
    </w:rPr>
  </w:style>
  <w:style w:type="character" w:customStyle="1" w:styleId="CharCharf">
    <w:name w:val="列表（符号一级）（绿盟科技） Char Char"/>
    <w:link w:val="afffffffffffffffffffffd"/>
    <w:qFormat/>
    <w:rPr>
      <w:rFonts w:ascii="Arial" w:eastAsia="宋体" w:hAnsi="Arial"/>
      <w:szCs w:val="21"/>
    </w:rPr>
  </w:style>
  <w:style w:type="paragraph" w:customStyle="1" w:styleId="afffffffffffffffffffffd">
    <w:name w:val="列表（符号一级）（绿盟科技）"/>
    <w:basedOn w:val="afff3"/>
    <w:link w:val="CharCharf"/>
    <w:qFormat/>
    <w:pPr>
      <w:widowControl/>
      <w:spacing w:line="300" w:lineRule="auto"/>
      <w:ind w:left="420" w:hanging="420"/>
      <w:jc w:val="left"/>
    </w:pPr>
    <w:rPr>
      <w:rFonts w:cstheme="minorBidi"/>
      <w:sz w:val="21"/>
      <w:szCs w:val="21"/>
    </w:rPr>
  </w:style>
  <w:style w:type="character" w:customStyle="1" w:styleId="44Char">
    <w:name w:val="44 Char"/>
    <w:link w:val="441"/>
    <w:qFormat/>
    <w:rPr>
      <w:rFonts w:ascii="Times New Roman" w:eastAsia="宋体" w:hAnsi="Times New Roman" w:cs="Times New Roman"/>
      <w:b/>
      <w:kern w:val="0"/>
      <w:sz w:val="24"/>
      <w:lang w:eastAsia="en-US"/>
    </w:rPr>
  </w:style>
  <w:style w:type="paragraph" w:customStyle="1" w:styleId="441">
    <w:name w:val="44"/>
    <w:basedOn w:val="afff3"/>
    <w:next w:val="afff3"/>
    <w:link w:val="44Char"/>
    <w:qFormat/>
    <w:pPr>
      <w:spacing w:beforeLines="50" w:afterLines="50"/>
      <w:ind w:firstLine="0"/>
      <w:outlineLvl w:val="3"/>
    </w:pPr>
    <w:rPr>
      <w:rFonts w:ascii="Times New Roman" w:hAnsi="Times New Roman"/>
      <w:b/>
      <w:kern w:val="0"/>
      <w:szCs w:val="22"/>
      <w:lang w:eastAsia="en-US"/>
    </w:rPr>
  </w:style>
  <w:style w:type="character" w:customStyle="1" w:styleId="detailcontent">
    <w:name w:val="detail_content"/>
    <w:basedOn w:val="afffffffd"/>
    <w:qFormat/>
    <w:rPr>
      <w:rFonts w:ascii="宋体" w:eastAsia="方正细黑一简体" w:hAnsi="宋体" w:cs="宋体" w:hint="eastAsia"/>
      <w:kern w:val="0"/>
      <w:sz w:val="24"/>
      <w:szCs w:val="21"/>
      <w:lang w:eastAsia="en-US"/>
    </w:rPr>
  </w:style>
  <w:style w:type="character" w:customStyle="1" w:styleId="fontw1">
    <w:name w:val="fontw1"/>
    <w:qFormat/>
    <w:rPr>
      <w:rFonts w:ascii="宋体" w:eastAsia="方正细黑一简体" w:hAnsi="宋体" w:cs="宋体" w:hint="eastAsia"/>
      <w:b/>
      <w:bCs/>
      <w:kern w:val="0"/>
      <w:sz w:val="24"/>
      <w:szCs w:val="21"/>
      <w:lang w:eastAsia="en-US"/>
    </w:rPr>
  </w:style>
  <w:style w:type="character" w:customStyle="1" w:styleId="2CharChar10">
    <w:name w:val="正文文字缩进 2 Char Char1"/>
    <w:qFormat/>
    <w:rPr>
      <w:rFonts w:ascii="宋体" w:eastAsia="方正细黑一简体" w:hAnsi="宋体" w:cs="宋体" w:hint="eastAsia"/>
      <w:kern w:val="2"/>
      <w:sz w:val="28"/>
      <w:szCs w:val="24"/>
      <w:lang w:eastAsia="en-US"/>
    </w:rPr>
  </w:style>
  <w:style w:type="character" w:customStyle="1" w:styleId="Char1CharChar4">
    <w:name w:val="Char1 Char Char4"/>
    <w:qFormat/>
    <w:rPr>
      <w:rFonts w:ascii="宋体" w:eastAsia="宋体" w:hAnsi="宋体" w:cs="宋体" w:hint="eastAsia"/>
      <w:kern w:val="2"/>
      <w:sz w:val="21"/>
      <w:szCs w:val="24"/>
      <w:lang w:val="en-US" w:eastAsia="zh-CN" w:bidi="ar-SA"/>
    </w:rPr>
  </w:style>
  <w:style w:type="character" w:customStyle="1" w:styleId="Charffff5">
    <w:name w:val="样式 宋体 Char"/>
    <w:qFormat/>
    <w:rPr>
      <w:rFonts w:ascii="宋体" w:eastAsia="宋体" w:hAnsi="宋体" w:cs="Times New Roman" w:hint="eastAsia"/>
      <w:kern w:val="0"/>
      <w:sz w:val="24"/>
      <w:szCs w:val="24"/>
      <w:lang w:eastAsia="en-US"/>
    </w:rPr>
  </w:style>
  <w:style w:type="character" w:customStyle="1" w:styleId="sony121">
    <w:name w:val="sony121"/>
    <w:qFormat/>
    <w:rPr>
      <w:rFonts w:ascii="宋体" w:eastAsia="宋体" w:hAnsi="宋体" w:cs="宋体" w:hint="eastAsia"/>
      <w:kern w:val="2"/>
      <w:sz w:val="18"/>
      <w:szCs w:val="18"/>
      <w:lang w:val="en-US" w:eastAsia="zh-CN" w:bidi="ar-SA"/>
    </w:rPr>
  </w:style>
  <w:style w:type="character" w:customStyle="1" w:styleId="3text">
    <w:name w:val="3text"/>
    <w:qFormat/>
    <w:rPr>
      <w:rFonts w:ascii="Verdana" w:eastAsia="仿宋_GB2312" w:hAnsi="Verdana" w:cs="宋体" w:hint="eastAsia"/>
      <w:kern w:val="0"/>
      <w:sz w:val="24"/>
      <w:szCs w:val="21"/>
      <w:lang w:val="en-US" w:eastAsia="en-US" w:bidi="ar-SA"/>
    </w:rPr>
  </w:style>
  <w:style w:type="character" w:customStyle="1" w:styleId="CharChar141">
    <w:name w:val="Char Char141"/>
    <w:qFormat/>
    <w:rPr>
      <w:rFonts w:ascii="Arial" w:eastAsia="黑体" w:hAnsi="Arial" w:cs="宋体" w:hint="eastAsia"/>
      <w:b/>
      <w:bCs/>
      <w:kern w:val="2"/>
      <w:sz w:val="32"/>
      <w:szCs w:val="32"/>
      <w:lang w:val="en-US" w:eastAsia="zh-CN" w:bidi="ar-SA"/>
    </w:rPr>
  </w:style>
  <w:style w:type="character" w:customStyle="1" w:styleId="Charffff6">
    <w:name w:val="贵州正文 Char"/>
    <w:link w:val="afffffffffffffffffffffe"/>
    <w:qFormat/>
    <w:rPr>
      <w:rFonts w:ascii="Times New Roman" w:eastAsia="宋体" w:hAnsi="Times New Roman" w:cs="Times New Roman"/>
      <w:color w:val="000000"/>
      <w:kern w:val="0"/>
      <w:sz w:val="24"/>
      <w:lang w:eastAsia="en-US"/>
    </w:rPr>
  </w:style>
  <w:style w:type="paragraph" w:customStyle="1" w:styleId="afffffffffffffffffffffe">
    <w:name w:val="贵州正文"/>
    <w:basedOn w:val="2f1"/>
    <w:link w:val="Charffff6"/>
    <w:qFormat/>
    <w:pPr>
      <w:adjustRightInd/>
      <w:spacing w:before="120" w:after="120" w:line="360" w:lineRule="auto"/>
      <w:ind w:firstLineChars="200" w:firstLine="420"/>
      <w:textAlignment w:val="auto"/>
    </w:pPr>
    <w:rPr>
      <w:color w:val="000000"/>
      <w:szCs w:val="22"/>
      <w:shd w:val="clear" w:color="auto" w:fill="auto"/>
      <w:lang w:eastAsia="en-US"/>
    </w:rPr>
  </w:style>
  <w:style w:type="character" w:customStyle="1" w:styleId="affffffffffffffffffffff">
    <w:name w:val="标题２"/>
    <w:qFormat/>
    <w:rPr>
      <w:rFonts w:ascii="华文仿宋" w:eastAsia="黑体" w:hAnsi="华文仿宋" w:cs="宋体" w:hint="eastAsia"/>
      <w:kern w:val="0"/>
      <w:sz w:val="32"/>
      <w:szCs w:val="28"/>
      <w:lang w:eastAsia="en-US"/>
    </w:rPr>
  </w:style>
  <w:style w:type="character" w:customStyle="1" w:styleId="07415Char">
    <w:name w:val="样式 小四 首行缩进:  0.74 厘米 行距: 1.5 倍行距 Char"/>
    <w:link w:val="074150"/>
    <w:qFormat/>
    <w:rPr>
      <w:rFonts w:ascii="Times New Roman" w:eastAsia="宋体" w:hAnsi="Times New Roman" w:cs="Times New Roman"/>
      <w:sz w:val="24"/>
      <w:szCs w:val="20"/>
    </w:rPr>
  </w:style>
  <w:style w:type="character" w:customStyle="1" w:styleId="2hCha">
    <w:name w:val="2h Cha"/>
    <w:qFormat/>
    <w:rPr>
      <w:rFonts w:ascii="黑体" w:eastAsia="黑体" w:hAnsi="黑体" w:cs="宋体" w:hint="eastAsia"/>
      <w:b/>
      <w:bCs/>
      <w:kern w:val="2"/>
      <w:sz w:val="28"/>
      <w:szCs w:val="28"/>
      <w:lang w:val="en-US" w:eastAsia="zh-CN" w:bidi="ar-SA"/>
    </w:rPr>
  </w:style>
  <w:style w:type="character" w:customStyle="1" w:styleId="H2Char2">
    <w:name w:val="H2 Char2"/>
    <w:qFormat/>
    <w:rPr>
      <w:rFonts w:ascii="Arial" w:eastAsia="黑体" w:hAnsi="Arial" w:cs="宋体" w:hint="eastAsia"/>
      <w:b/>
      <w:kern w:val="0"/>
      <w:sz w:val="32"/>
      <w:szCs w:val="21"/>
      <w:lang w:val="en-US" w:eastAsia="zh-CN" w:bidi="ar-SA"/>
    </w:rPr>
  </w:style>
  <w:style w:type="character" w:customStyle="1" w:styleId="-CharChar">
    <w:name w:val="标准-正文 Char Char"/>
    <w:link w:val="-fa"/>
    <w:qFormat/>
    <w:rPr>
      <w:rFonts w:ascii="Times New Roman" w:eastAsia="宋体" w:hAnsi="Times New Roman" w:cs="Times New Roman"/>
      <w:kern w:val="0"/>
      <w:sz w:val="24"/>
      <w:szCs w:val="20"/>
      <w:lang w:eastAsia="en-US"/>
    </w:rPr>
  </w:style>
  <w:style w:type="paragraph" w:customStyle="1" w:styleId="-fa">
    <w:name w:val="标准-正文"/>
    <w:basedOn w:val="afff3"/>
    <w:link w:val="-CharChar"/>
    <w:qFormat/>
    <w:pPr>
      <w:widowControl/>
      <w:adjustRightInd w:val="0"/>
      <w:snapToGrid w:val="0"/>
      <w:spacing w:line="300" w:lineRule="auto"/>
      <w:ind w:firstLineChars="200" w:firstLine="200"/>
      <w:textAlignment w:val="baseline"/>
    </w:pPr>
    <w:rPr>
      <w:rFonts w:ascii="Times New Roman" w:hAnsi="Times New Roman"/>
      <w:kern w:val="0"/>
      <w:szCs w:val="20"/>
      <w:lang w:eastAsia="en-US"/>
    </w:rPr>
  </w:style>
  <w:style w:type="character" w:customStyle="1" w:styleId="huei12b1">
    <w:name w:val="huei12b1"/>
    <w:qFormat/>
    <w:rPr>
      <w:rFonts w:ascii="宋体" w:eastAsia="方正细黑一简体" w:hAnsi="宋体" w:cs="宋体" w:hint="eastAsia"/>
      <w:b/>
      <w:bCs/>
      <w:color w:val="333333"/>
      <w:kern w:val="0"/>
      <w:sz w:val="18"/>
      <w:szCs w:val="18"/>
      <w:lang w:eastAsia="en-US"/>
    </w:rPr>
  </w:style>
  <w:style w:type="character" w:customStyle="1" w:styleId="p3001">
    <w:name w:val="p3001"/>
    <w:qFormat/>
    <w:rPr>
      <w:rFonts w:ascii="宋体" w:eastAsia="方正细黑一简体" w:hAnsi="宋体" w:cs="宋体" w:hint="eastAsia"/>
      <w:color w:val="3E3636"/>
      <w:spacing w:val="396"/>
      <w:kern w:val="0"/>
      <w:sz w:val="24"/>
      <w:szCs w:val="21"/>
      <w:u w:val="none"/>
      <w:lang w:eastAsia="en-US"/>
    </w:rPr>
  </w:style>
  <w:style w:type="character" w:customStyle="1" w:styleId="18AngsanaUPC">
    <w:name w:val="标题 #18 + AngsanaUPC"/>
    <w:qFormat/>
    <w:rPr>
      <w:rFonts w:ascii="AngsanaUPC" w:eastAsia="AngsanaUPC" w:hAnsi="AngsanaUPC" w:cs="AngsanaUPC" w:hint="eastAsia"/>
      <w:b/>
      <w:bCs/>
      <w:color w:val="000000"/>
      <w:spacing w:val="-70"/>
      <w:w w:val="100"/>
      <w:kern w:val="0"/>
      <w:position w:val="0"/>
      <w:sz w:val="36"/>
      <w:szCs w:val="36"/>
      <w:shd w:val="clear" w:color="auto" w:fill="FFFFFF"/>
      <w:lang w:val="zh-CN" w:eastAsia="en-US"/>
    </w:rPr>
  </w:style>
  <w:style w:type="character" w:customStyle="1" w:styleId="0Char">
    <w:name w:val="0列表 Char"/>
    <w:qFormat/>
    <w:rPr>
      <w:rFonts w:ascii="Times New Roman" w:eastAsia="华文中宋" w:hAnsi="Times New Roman" w:cs="Times New Roman"/>
      <w:color w:val="000000"/>
      <w:kern w:val="0"/>
      <w:sz w:val="24"/>
      <w:lang w:eastAsia="en-US"/>
    </w:rPr>
  </w:style>
  <w:style w:type="character" w:customStyle="1" w:styleId="1Chara">
    <w:name w:val="样式1.格式 Char"/>
    <w:qFormat/>
    <w:rPr>
      <w:rFonts w:ascii="Times New Roman" w:eastAsia="宋体" w:hAnsi="Times New Roman" w:cs="Times New Roman"/>
      <w:kern w:val="2"/>
      <w:sz w:val="24"/>
      <w:szCs w:val="24"/>
    </w:rPr>
  </w:style>
  <w:style w:type="character" w:customStyle="1" w:styleId="Charffff7">
    <w:name w:val="表格(五号) Char"/>
    <w:link w:val="affffffffffffffffffffff0"/>
    <w:qFormat/>
    <w:rPr>
      <w:rFonts w:ascii="Times New Roman" w:eastAsia="宋体" w:hAnsi="Times New Roman" w:cs="Times New Roman"/>
      <w:kern w:val="0"/>
      <w:sz w:val="24"/>
      <w:szCs w:val="20"/>
      <w:lang w:eastAsia="en-US"/>
    </w:rPr>
  </w:style>
  <w:style w:type="paragraph" w:customStyle="1" w:styleId="affffffffffffffffffffff0">
    <w:name w:val="表格(五号)"/>
    <w:basedOn w:val="afff3"/>
    <w:link w:val="Charffff7"/>
    <w:qFormat/>
    <w:pPr>
      <w:adjustRightInd w:val="0"/>
      <w:snapToGrid w:val="0"/>
      <w:spacing w:before="60" w:after="60" w:line="240" w:lineRule="auto"/>
      <w:ind w:left="11" w:firstLine="0"/>
      <w:jc w:val="center"/>
    </w:pPr>
    <w:rPr>
      <w:rFonts w:ascii="Times New Roman" w:hAnsi="Times New Roman"/>
      <w:kern w:val="0"/>
      <w:szCs w:val="20"/>
      <w:lang w:eastAsia="en-US"/>
    </w:rPr>
  </w:style>
  <w:style w:type="character" w:customStyle="1" w:styleId="WW8Num21z0">
    <w:name w:val="WW8Num21z0"/>
    <w:qFormat/>
    <w:rPr>
      <w:rFonts w:ascii="Wingdings" w:eastAsia="方正细黑一简体" w:hAnsi="Wingdings" w:cs="宋体" w:hint="eastAsia"/>
      <w:kern w:val="0"/>
      <w:sz w:val="24"/>
      <w:szCs w:val="21"/>
      <w:lang w:eastAsia="en-US"/>
    </w:rPr>
  </w:style>
  <w:style w:type="character" w:customStyle="1" w:styleId="TableEntryChar">
    <w:name w:val="Table Entry Char"/>
    <w:link w:val="TableEntry"/>
    <w:qFormat/>
    <w:rPr>
      <w:rFonts w:ascii="Times New Roman" w:eastAsia="宋体" w:hAnsi="Times New Roman" w:cs="Times New Roman"/>
      <w:kern w:val="0"/>
      <w:sz w:val="20"/>
      <w:szCs w:val="20"/>
      <w:lang w:eastAsia="en-US"/>
    </w:rPr>
  </w:style>
  <w:style w:type="paragraph" w:customStyle="1" w:styleId="TableEntry">
    <w:name w:val="Table Entry"/>
    <w:basedOn w:val="afff3"/>
    <w:link w:val="TableEntryChar"/>
    <w:qFormat/>
    <w:pPr>
      <w:keepNext/>
      <w:keepLines/>
      <w:widowControl/>
      <w:tabs>
        <w:tab w:val="right" w:pos="3960"/>
      </w:tabs>
      <w:spacing w:beforeLines="50" w:afterLines="50" w:line="240" w:lineRule="auto"/>
      <w:ind w:firstLine="0"/>
    </w:pPr>
    <w:rPr>
      <w:rFonts w:ascii="Times New Roman" w:hAnsi="Times New Roman"/>
      <w:kern w:val="0"/>
      <w:sz w:val="20"/>
      <w:szCs w:val="20"/>
      <w:lang w:eastAsia="en-US"/>
    </w:rPr>
  </w:style>
  <w:style w:type="character" w:customStyle="1" w:styleId="Bibliographytitle">
    <w:name w:val="Bibliography title"/>
    <w:qFormat/>
    <w:rPr>
      <w:rFonts w:ascii="Courier New" w:eastAsia="方正细黑一简体" w:hAnsi="Courier New" w:cs="宋体" w:hint="eastAsia"/>
      <w:kern w:val="0"/>
      <w:sz w:val="20"/>
      <w:szCs w:val="21"/>
      <w:lang w:val="en-US" w:eastAsia="en-US"/>
    </w:rPr>
  </w:style>
  <w:style w:type="character" w:customStyle="1" w:styleId="HTMLTimesNewRoman">
    <w:name w:val="样式 HTML 定义 + (西文) Times New Roman (中文) 仿宋 四号 加粗 非倾斜"/>
    <w:qFormat/>
    <w:rPr>
      <w:rFonts w:ascii="Times New Roman" w:eastAsia="仿宋" w:hAnsi="Times New Roman" w:cs="宋体" w:hint="eastAsia"/>
      <w:b/>
      <w:bCs/>
      <w:i/>
      <w:kern w:val="0"/>
      <w:sz w:val="24"/>
      <w:szCs w:val="24"/>
      <w:lang w:val="en-US" w:eastAsia="zh-CN" w:bidi="ar-SA"/>
    </w:rPr>
  </w:style>
  <w:style w:type="character" w:customStyle="1" w:styleId="2ffff5">
    <w:name w:val="明显强调2"/>
    <w:uiPriority w:val="21"/>
    <w:qFormat/>
    <w:rPr>
      <w:rFonts w:ascii="宋体" w:eastAsia="方正细黑一简体" w:hAnsi="宋体" w:cs="宋体" w:hint="eastAsia"/>
      <w:b/>
      <w:bCs/>
      <w:i/>
      <w:iCs/>
      <w:kern w:val="0"/>
      <w:sz w:val="24"/>
      <w:szCs w:val="21"/>
      <w:lang w:eastAsia="en-US"/>
    </w:rPr>
  </w:style>
  <w:style w:type="character" w:customStyle="1" w:styleId="Charffff8">
    <w:name w:val="节 Char"/>
    <w:qFormat/>
    <w:rPr>
      <w:rFonts w:ascii="Arial" w:eastAsia="宋体" w:hAnsi="Arial" w:cs="宋体" w:hint="eastAsia"/>
      <w:b/>
      <w:bCs/>
      <w:kern w:val="2"/>
      <w:sz w:val="32"/>
      <w:szCs w:val="32"/>
      <w:lang w:val="en-US" w:eastAsia="zh-CN" w:bidi="ar-SA"/>
    </w:rPr>
  </w:style>
  <w:style w:type="character" w:customStyle="1" w:styleId="Charfd">
    <w:name w:val="正文格式 Char"/>
    <w:link w:val="affffffffff9"/>
    <w:qFormat/>
    <w:rPr>
      <w:rFonts w:ascii="Times New Roman" w:eastAsia="宋体" w:hAnsi="Times New Roman" w:cs="Times New Roman"/>
      <w:kern w:val="0"/>
      <w:sz w:val="24"/>
      <w:szCs w:val="20"/>
    </w:rPr>
  </w:style>
  <w:style w:type="character" w:customStyle="1" w:styleId="OK3Char">
    <w:name w:val="OK3 Char"/>
    <w:link w:val="OK3"/>
    <w:qFormat/>
    <w:rPr>
      <w:rFonts w:ascii="Times New Roman" w:eastAsia="宋体" w:hAnsi="Times New Roman" w:cs="Times New Roman"/>
      <w:b/>
      <w:bCs/>
      <w:kern w:val="0"/>
      <w:sz w:val="24"/>
      <w:lang w:eastAsia="en-US"/>
    </w:rPr>
  </w:style>
  <w:style w:type="paragraph" w:customStyle="1" w:styleId="OK3">
    <w:name w:val="OK3"/>
    <w:basedOn w:val="afff3"/>
    <w:link w:val="OK3Char"/>
    <w:qFormat/>
    <w:pPr>
      <w:keepNext/>
      <w:keepLines/>
      <w:spacing w:before="260" w:after="260" w:line="416" w:lineRule="auto"/>
      <w:ind w:right="210" w:firstLineChars="49" w:firstLine="118"/>
      <w:jc w:val="left"/>
      <w:outlineLvl w:val="2"/>
    </w:pPr>
    <w:rPr>
      <w:rFonts w:ascii="Times New Roman" w:hAnsi="Times New Roman"/>
      <w:b/>
      <w:bCs/>
      <w:kern w:val="0"/>
      <w:szCs w:val="22"/>
      <w:lang w:eastAsia="en-US"/>
    </w:rPr>
  </w:style>
  <w:style w:type="character" w:customStyle="1" w:styleId="1ffffff8">
    <w:name w:val="间距1"/>
    <w:qFormat/>
    <w:rPr>
      <w:rFonts w:ascii="宋体" w:eastAsia="Arial" w:hAnsi="宋体" w:cs="宋体" w:hint="eastAsia"/>
      <w:spacing w:val="400"/>
      <w:kern w:val="2"/>
      <w:sz w:val="24"/>
      <w:szCs w:val="24"/>
      <w:lang w:val="en-US" w:eastAsia="zh-CN" w:bidi="ar-SA"/>
    </w:rPr>
  </w:style>
  <w:style w:type="character" w:customStyle="1" w:styleId="WW8Num22z2">
    <w:name w:val="WW8Num22z2"/>
    <w:qFormat/>
    <w:rPr>
      <w:rFonts w:ascii="宋体" w:eastAsia="方正细黑一简体" w:hAnsi="宋体" w:cs="宋体" w:hint="eastAsia"/>
      <w:color w:val="auto"/>
      <w:kern w:val="0"/>
      <w:sz w:val="24"/>
      <w:szCs w:val="21"/>
      <w:lang w:eastAsia="en-US"/>
    </w:rPr>
  </w:style>
  <w:style w:type="character" w:customStyle="1" w:styleId="Charffff9">
    <w:name w:val="图例 Char"/>
    <w:link w:val="affffffffffffffffffffff1"/>
    <w:qFormat/>
    <w:locked/>
    <w:rPr>
      <w:rFonts w:ascii="仿宋_GB2312" w:eastAsia="仿宋_GB2312" w:hAnsi="宋体" w:cs="宋体"/>
      <w:kern w:val="0"/>
      <w:sz w:val="32"/>
      <w:szCs w:val="32"/>
      <w:lang w:eastAsia="en-US"/>
    </w:rPr>
  </w:style>
  <w:style w:type="paragraph" w:customStyle="1" w:styleId="affffffffffffffffffffff1">
    <w:name w:val="图例"/>
    <w:basedOn w:val="afff3"/>
    <w:link w:val="Charffff9"/>
    <w:qFormat/>
    <w:pPr>
      <w:spacing w:before="260" w:after="260" w:line="412" w:lineRule="auto"/>
      <w:ind w:firstLine="0"/>
      <w:jc w:val="center"/>
    </w:pPr>
    <w:rPr>
      <w:rFonts w:ascii="仿宋_GB2312" w:eastAsia="仿宋_GB2312" w:hAnsi="宋体" w:cs="宋体"/>
      <w:kern w:val="0"/>
      <w:sz w:val="32"/>
      <w:szCs w:val="32"/>
      <w:lang w:eastAsia="en-US"/>
    </w:rPr>
  </w:style>
  <w:style w:type="character" w:customStyle="1" w:styleId="CharChar142">
    <w:name w:val="Char Char142"/>
    <w:qFormat/>
    <w:rPr>
      <w:rFonts w:ascii="Arial" w:eastAsia="黑体" w:hAnsi="Arial" w:cs="宋体" w:hint="eastAsia"/>
      <w:b/>
      <w:bCs/>
      <w:kern w:val="2"/>
      <w:sz w:val="32"/>
      <w:szCs w:val="32"/>
      <w:lang w:val="en-US" w:eastAsia="zh-CN" w:bidi="ar-SA"/>
    </w:rPr>
  </w:style>
  <w:style w:type="character" w:customStyle="1" w:styleId="textfont1">
    <w:name w:val="textfont1"/>
    <w:qFormat/>
    <w:rPr>
      <w:rFonts w:ascii="宋体" w:eastAsia="方正细黑一简体" w:hAnsi="宋体" w:cs="宋体" w:hint="eastAsia"/>
      <w:spacing w:val="240"/>
      <w:kern w:val="0"/>
      <w:sz w:val="22"/>
      <w:szCs w:val="22"/>
      <w:lang w:eastAsia="en-US"/>
    </w:rPr>
  </w:style>
  <w:style w:type="character" w:customStyle="1" w:styleId="CharChar11">
    <w:name w:val="项目符号 加粗 一级 Char Char1"/>
    <w:qFormat/>
    <w:rPr>
      <w:rFonts w:ascii="宋体" w:eastAsia="宋体" w:hAnsi="宋体" w:cs="宋体" w:hint="eastAsia"/>
      <w:b/>
      <w:bCs/>
      <w:kern w:val="2"/>
      <w:sz w:val="24"/>
      <w:szCs w:val="24"/>
      <w:lang w:val="en-US" w:eastAsia="zh-CN" w:bidi="ar-SA"/>
    </w:rPr>
  </w:style>
  <w:style w:type="character" w:customStyle="1" w:styleId="Charffffa">
    <w:name w:val="贵州表格 Char"/>
    <w:link w:val="affffffffffffffffffffff2"/>
    <w:qFormat/>
    <w:rPr>
      <w:rFonts w:ascii="Times New Roman" w:eastAsia="宋体" w:hAnsi="宋体" w:cs="Times New Roman"/>
      <w:kern w:val="0"/>
      <w:sz w:val="24"/>
      <w:szCs w:val="20"/>
      <w:lang w:eastAsia="en-US"/>
    </w:rPr>
  </w:style>
  <w:style w:type="paragraph" w:customStyle="1" w:styleId="affffffffffffffffffffff2">
    <w:name w:val="贵州表格"/>
    <w:basedOn w:val="affffffffffffffffffffff3"/>
    <w:link w:val="Charffffa"/>
    <w:qFormat/>
    <w:pPr>
      <w:spacing w:before="60" w:after="60"/>
      <w:jc w:val="left"/>
    </w:pPr>
    <w:rPr>
      <w:rFonts w:hAnsi="宋体" w:cs="Times New Roman"/>
      <w:b w:val="0"/>
      <w:bCs w:val="0"/>
      <w:kern w:val="0"/>
      <w:sz w:val="24"/>
      <w:lang w:eastAsia="en-US"/>
    </w:rPr>
  </w:style>
  <w:style w:type="paragraph" w:customStyle="1" w:styleId="affffffffffffffffffffff3">
    <w:name w:val="表格，贵州"/>
    <w:basedOn w:val="afff3"/>
    <w:qFormat/>
    <w:pPr>
      <w:spacing w:before="48" w:after="48" w:line="240" w:lineRule="auto"/>
      <w:ind w:firstLine="0"/>
      <w:jc w:val="center"/>
    </w:pPr>
    <w:rPr>
      <w:rFonts w:ascii="Times New Roman" w:hAnsi="Times New Roman" w:cs="宋体"/>
      <w:b/>
      <w:bCs/>
      <w:sz w:val="21"/>
      <w:szCs w:val="20"/>
    </w:rPr>
  </w:style>
  <w:style w:type="character" w:customStyle="1" w:styleId="1Charb">
    <w:name w:val="_标题1 Char"/>
    <w:qFormat/>
    <w:rPr>
      <w:rFonts w:ascii="Arial" w:eastAsia="黑体" w:hAnsi="Arial" w:cs="Times New Roman" w:hint="eastAsia"/>
      <w:bCs/>
      <w:kern w:val="44"/>
      <w:sz w:val="44"/>
      <w:szCs w:val="44"/>
      <w:lang w:eastAsia="en-US"/>
    </w:rPr>
  </w:style>
  <w:style w:type="character" w:customStyle="1" w:styleId="GB2312Char">
    <w:name w:val="样式 题注 + 仿宋_GB2312 Char"/>
    <w:link w:val="GB2312"/>
    <w:qFormat/>
    <w:rPr>
      <w:rFonts w:ascii="黑体" w:eastAsia="宋体" w:hAnsi="仿宋_GB2312" w:cs="仿宋_GB2312"/>
      <w:kern w:val="0"/>
      <w:sz w:val="24"/>
      <w:lang w:eastAsia="en-US"/>
    </w:rPr>
  </w:style>
  <w:style w:type="paragraph" w:customStyle="1" w:styleId="GB2312">
    <w:name w:val="样式 题注 + 仿宋_GB2312"/>
    <w:basedOn w:val="4f6"/>
    <w:link w:val="GB2312Char"/>
    <w:qFormat/>
    <w:pPr>
      <w:adjustRightInd/>
      <w:spacing w:before="0" w:after="0" w:line="360" w:lineRule="auto"/>
      <w:textAlignment w:val="auto"/>
    </w:pPr>
    <w:rPr>
      <w:rFonts w:ascii="黑体" w:eastAsia="宋体"/>
      <w:szCs w:val="22"/>
      <w:lang w:eastAsia="en-US"/>
    </w:rPr>
  </w:style>
  <w:style w:type="paragraph" w:customStyle="1" w:styleId="4f6">
    <w:name w:val="题注4"/>
    <w:basedOn w:val="afff3"/>
    <w:next w:val="afff3"/>
    <w:qFormat/>
    <w:pPr>
      <w:adjustRightInd w:val="0"/>
      <w:spacing w:before="60" w:after="60" w:line="360" w:lineRule="atLeast"/>
      <w:ind w:firstLine="0"/>
      <w:jc w:val="center"/>
      <w:textAlignment w:val="baseline"/>
    </w:pPr>
    <w:rPr>
      <w:rFonts w:ascii="仿宋_GB2312" w:eastAsia="仿宋_GB2312" w:hAnsi="仿宋_GB2312" w:cs="仿宋_GB2312"/>
      <w:kern w:val="0"/>
    </w:rPr>
  </w:style>
  <w:style w:type="character" w:customStyle="1" w:styleId="affffffffffffffffffffff4">
    <w:name w:val="重点强调内容"/>
    <w:qFormat/>
    <w:rPr>
      <w:rFonts w:ascii="宋体" w:eastAsia="方正细黑一简体" w:hAnsi="宋体" w:cs="宋体" w:hint="eastAsia"/>
      <w:b/>
      <w:bCs/>
      <w:kern w:val="0"/>
      <w:sz w:val="24"/>
      <w:szCs w:val="21"/>
      <w:u w:val="single"/>
      <w:lang w:eastAsia="en-US"/>
    </w:rPr>
  </w:style>
  <w:style w:type="character" w:customStyle="1" w:styleId="Charffffb">
    <w:name w:val="和为正文(四号) Char"/>
    <w:link w:val="affffffffffffffffffffff5"/>
    <w:qFormat/>
    <w:rPr>
      <w:rFonts w:ascii="仿宋_GB2312" w:eastAsia="仿宋_GB2312" w:hAnsi="宋体" w:cs="Times New Roman"/>
      <w:kern w:val="0"/>
      <w:sz w:val="28"/>
      <w:szCs w:val="20"/>
      <w:lang w:eastAsia="en-US"/>
    </w:rPr>
  </w:style>
  <w:style w:type="paragraph" w:customStyle="1" w:styleId="affffffffffffffffffffff5">
    <w:name w:val="和为正文(四号)"/>
    <w:basedOn w:val="afff3"/>
    <w:link w:val="Charffffb"/>
    <w:qFormat/>
    <w:pPr>
      <w:ind w:firstLine="420"/>
    </w:pPr>
    <w:rPr>
      <w:rFonts w:ascii="仿宋_GB2312" w:eastAsia="仿宋_GB2312" w:hAnsi="宋体"/>
      <w:kern w:val="0"/>
      <w:sz w:val="28"/>
      <w:szCs w:val="20"/>
      <w:lang w:eastAsia="en-US"/>
    </w:rPr>
  </w:style>
  <w:style w:type="character" w:customStyle="1" w:styleId="affff4">
    <w:name w:val="列表项目符号 字符"/>
    <w:link w:val="a0"/>
    <w:qFormat/>
    <w:rPr>
      <w:rFonts w:ascii="Times New Roman" w:eastAsia="宋体" w:hAnsi="Times New Roman" w:cs="Times New Roman"/>
      <w:kern w:val="2"/>
      <w:sz w:val="21"/>
      <w:szCs w:val="24"/>
    </w:rPr>
  </w:style>
  <w:style w:type="character" w:customStyle="1" w:styleId="1Charc">
    <w:name w:val="样式 标题 1 + 黑体 Char"/>
    <w:qFormat/>
    <w:rPr>
      <w:rFonts w:ascii="黑体" w:eastAsia="宋体" w:hAnsi="黑体" w:cs="宋体" w:hint="eastAsia"/>
      <w:b/>
      <w:kern w:val="0"/>
      <w:sz w:val="24"/>
      <w:szCs w:val="24"/>
      <w:lang w:val="en-US" w:eastAsia="en-US" w:bidi="ar-SA"/>
    </w:rPr>
  </w:style>
  <w:style w:type="character" w:customStyle="1" w:styleId="CharChar19">
    <w:name w:val="Char Char19"/>
    <w:qFormat/>
    <w:rPr>
      <w:rFonts w:ascii="宋体" w:eastAsia="宋体" w:hAnsi="宋体" w:cs="宋体" w:hint="eastAsia"/>
      <w:kern w:val="2"/>
      <w:sz w:val="18"/>
      <w:szCs w:val="18"/>
      <w:lang w:val="en-US" w:eastAsia="zh-CN" w:bidi="ar-SA"/>
    </w:rPr>
  </w:style>
  <w:style w:type="character" w:customStyle="1" w:styleId="YChar">
    <w:name w:val="Y_一级条标题 Char"/>
    <w:link w:val="Y"/>
    <w:qFormat/>
    <w:rPr>
      <w:rFonts w:ascii="黑体" w:eastAsia="黑体" w:hAnsi="Calibri" w:cs="Times New Roman"/>
      <w:kern w:val="0"/>
      <w:sz w:val="24"/>
      <w:szCs w:val="21"/>
      <w:lang w:eastAsia="en-US"/>
    </w:rPr>
  </w:style>
  <w:style w:type="paragraph" w:customStyle="1" w:styleId="Y">
    <w:name w:val="Y_一级条标题"/>
    <w:basedOn w:val="Y0"/>
    <w:next w:val="Y1"/>
    <w:link w:val="YChar"/>
    <w:qFormat/>
    <w:pPr>
      <w:tabs>
        <w:tab w:val="left" w:pos="732"/>
      </w:tabs>
      <w:ind w:left="732" w:hanging="312"/>
      <w:outlineLvl w:val="1"/>
    </w:pPr>
  </w:style>
  <w:style w:type="paragraph" w:customStyle="1" w:styleId="Y0">
    <w:name w:val="Y_章标题"/>
    <w:next w:val="Y1"/>
    <w:link w:val="YChar0"/>
    <w:qFormat/>
    <w:pPr>
      <w:spacing w:beforeLines="50" w:afterLines="50" w:line="300" w:lineRule="auto"/>
      <w:jc w:val="both"/>
      <w:outlineLvl w:val="0"/>
    </w:pPr>
    <w:rPr>
      <w:rFonts w:ascii="黑体" w:eastAsia="黑体" w:hAnsi="Calibri" w:cs="Times New Roman"/>
      <w:sz w:val="24"/>
      <w:szCs w:val="21"/>
      <w:lang w:eastAsia="en-US"/>
    </w:rPr>
  </w:style>
  <w:style w:type="paragraph" w:customStyle="1" w:styleId="Y1">
    <w:name w:val="Y_段"/>
    <w:link w:val="YChar1"/>
    <w:uiPriority w:val="99"/>
    <w:qFormat/>
    <w:pPr>
      <w:spacing w:line="300" w:lineRule="auto"/>
      <w:ind w:firstLineChars="200" w:firstLine="200"/>
      <w:jc w:val="both"/>
    </w:pPr>
    <w:rPr>
      <w:rFonts w:ascii="宋体" w:eastAsia="宋体" w:hAnsi="Calibri" w:cs="Times New Roman"/>
      <w:sz w:val="24"/>
      <w:szCs w:val="21"/>
      <w:lang w:eastAsia="en-US"/>
    </w:rPr>
  </w:style>
  <w:style w:type="character" w:customStyle="1" w:styleId="Charffffc">
    <w:name w:val="仿宋小四 Char"/>
    <w:link w:val="affffffffffffffffffffff6"/>
    <w:qFormat/>
    <w:locked/>
    <w:rPr>
      <w:rFonts w:ascii="仿宋_GB2312" w:eastAsia="仿宋_GB2312" w:hAnsi="宋体" w:cs="宋体"/>
      <w:kern w:val="0"/>
      <w:sz w:val="24"/>
      <w:lang w:eastAsia="en-US"/>
    </w:rPr>
  </w:style>
  <w:style w:type="paragraph" w:customStyle="1" w:styleId="affffffffffffffffffffff6">
    <w:name w:val="仿宋小四"/>
    <w:basedOn w:val="afff3"/>
    <w:link w:val="Charffffc"/>
    <w:qFormat/>
    <w:pPr>
      <w:spacing w:line="500" w:lineRule="exact"/>
      <w:ind w:firstLineChars="200" w:firstLine="480"/>
    </w:pPr>
    <w:rPr>
      <w:rFonts w:ascii="仿宋_GB2312" w:eastAsia="仿宋_GB2312" w:hAnsi="宋体" w:cs="宋体"/>
      <w:kern w:val="0"/>
      <w:szCs w:val="22"/>
      <w:lang w:eastAsia="en-US"/>
    </w:rPr>
  </w:style>
  <w:style w:type="character" w:customStyle="1" w:styleId="CharChar18">
    <w:name w:val="Char Char18"/>
    <w:qFormat/>
    <w:rPr>
      <w:rFonts w:ascii="宋体" w:eastAsia="宋体" w:hAnsi="宋体" w:cs="宋体" w:hint="eastAsia"/>
      <w:kern w:val="2"/>
      <w:sz w:val="18"/>
      <w:szCs w:val="18"/>
      <w:lang w:val="en-US" w:eastAsia="zh-CN" w:bidi="ar-SA"/>
    </w:rPr>
  </w:style>
  <w:style w:type="character" w:customStyle="1" w:styleId="Charff0">
    <w:name w:val="缺省文本 Char"/>
    <w:link w:val="afffffffffff5"/>
    <w:qFormat/>
    <w:rPr>
      <w:rFonts w:ascii="Times New Roman" w:eastAsia="宋体" w:hAnsi="Times New Roman" w:cs="Times New Roman"/>
      <w:color w:val="000000"/>
      <w:kern w:val="0"/>
      <w:sz w:val="24"/>
      <w:szCs w:val="20"/>
    </w:rPr>
  </w:style>
  <w:style w:type="character" w:customStyle="1" w:styleId="AltAChar">
    <w:name w:val="正文 Alt+A Char"/>
    <w:link w:val="AltA"/>
    <w:qFormat/>
    <w:locked/>
    <w:rPr>
      <w:rFonts w:ascii="Arial" w:eastAsia="黑体" w:hAnsi="Arial" w:cs="宋体"/>
      <w:kern w:val="0"/>
      <w:sz w:val="15"/>
      <w:szCs w:val="18"/>
      <w:lang w:eastAsia="en-US"/>
    </w:rPr>
  </w:style>
  <w:style w:type="paragraph" w:customStyle="1" w:styleId="AltA">
    <w:name w:val="正文 Alt+A"/>
    <w:basedOn w:val="afff3"/>
    <w:link w:val="AltAChar"/>
    <w:qFormat/>
    <w:pPr>
      <w:spacing w:line="240" w:lineRule="exact"/>
      <w:ind w:rightChars="-18" w:right="-27" w:firstLine="0"/>
      <w:jc w:val="left"/>
    </w:pPr>
    <w:rPr>
      <w:rFonts w:eastAsia="黑体" w:cs="宋体"/>
      <w:kern w:val="0"/>
      <w:sz w:val="15"/>
      <w:szCs w:val="18"/>
      <w:lang w:eastAsia="en-US"/>
    </w:rPr>
  </w:style>
  <w:style w:type="character" w:customStyle="1" w:styleId="style121">
    <w:name w:val="style121"/>
    <w:qFormat/>
    <w:rPr>
      <w:rFonts w:ascii="宋体" w:eastAsia="方正细黑一简体" w:hAnsi="宋体" w:cs="宋体" w:hint="eastAsia"/>
      <w:color w:val="000000"/>
      <w:kern w:val="0"/>
      <w:sz w:val="24"/>
      <w:szCs w:val="21"/>
      <w:lang w:eastAsia="en-US"/>
    </w:rPr>
  </w:style>
  <w:style w:type="character" w:customStyle="1" w:styleId="headline-1-index1">
    <w:name w:val="headline-1-index1"/>
    <w:qFormat/>
    <w:rPr>
      <w:rFonts w:ascii="宋体" w:eastAsia="方正细黑一简体" w:hAnsi="宋体" w:cs="宋体" w:hint="eastAsia"/>
      <w:color w:val="FFFFFF"/>
      <w:kern w:val="0"/>
      <w:sz w:val="24"/>
      <w:szCs w:val="24"/>
      <w:shd w:val="clear" w:color="auto" w:fill="519CEA"/>
      <w:lang w:eastAsia="en-US"/>
    </w:rPr>
  </w:style>
  <w:style w:type="character" w:customStyle="1" w:styleId="HTML0">
    <w:name w:val="HTML 地址 字符"/>
    <w:link w:val="HTML"/>
    <w:uiPriority w:val="99"/>
    <w:qFormat/>
    <w:rPr>
      <w:rFonts w:ascii="Verdana" w:eastAsia="宋体" w:hAnsi="Verdana" w:cs="Times New Roman"/>
      <w:i/>
      <w:kern w:val="0"/>
      <w:sz w:val="24"/>
      <w:szCs w:val="20"/>
      <w:lang w:eastAsia="en-US"/>
    </w:rPr>
  </w:style>
  <w:style w:type="character" w:customStyle="1" w:styleId="GB2312GB2312Char">
    <w:name w:val="样式 (西文) 仿宋_GB2312 (中文) 仿宋_GB2312 (符号) 宋体 加粗 居中 行距: 单倍行距 首行... Char"/>
    <w:qFormat/>
    <w:rPr>
      <w:rFonts w:ascii="仿宋_GB2312" w:eastAsia="仿宋_GB2312" w:hAnsi="宋体" w:cs="Times New Roman" w:hint="eastAsia"/>
      <w:b/>
      <w:bCs/>
      <w:kern w:val="0"/>
      <w:sz w:val="24"/>
      <w:szCs w:val="20"/>
      <w:lang w:eastAsia="en-US"/>
    </w:rPr>
  </w:style>
  <w:style w:type="character" w:customStyle="1" w:styleId="Heading01">
    <w:name w:val="Heading 01"/>
    <w:qFormat/>
    <w:rPr>
      <w:rFonts w:ascii="黑体" w:eastAsia="黑体" w:hAnsi="黑体" w:cs="宋体" w:hint="eastAsia"/>
      <w:b/>
      <w:bCs/>
      <w:kern w:val="44"/>
      <w:sz w:val="36"/>
      <w:szCs w:val="36"/>
      <w:lang w:val="en-US" w:eastAsia="zh-CN" w:bidi="ar-SA"/>
    </w:rPr>
  </w:style>
  <w:style w:type="character" w:customStyle="1" w:styleId="1ffffff9">
    <w:name w:val="批注引用1"/>
    <w:qFormat/>
    <w:rPr>
      <w:rFonts w:ascii="宋体" w:eastAsia="方正细黑一简体" w:hAnsi="宋体" w:cs="宋体" w:hint="eastAsia"/>
      <w:kern w:val="0"/>
      <w:sz w:val="21"/>
      <w:szCs w:val="21"/>
      <w:lang w:eastAsia="en-US"/>
    </w:rPr>
  </w:style>
  <w:style w:type="character" w:customStyle="1" w:styleId="MyChar0">
    <w:name w:val="My正文 Char"/>
    <w:link w:val="My0"/>
    <w:qFormat/>
    <w:rPr>
      <w:rFonts w:ascii="Arial" w:eastAsia="宋体" w:hAnsi="Arial" w:cs="Times New Roman"/>
      <w:kern w:val="0"/>
      <w:sz w:val="24"/>
      <w:szCs w:val="20"/>
      <w:lang w:eastAsia="en-US"/>
    </w:rPr>
  </w:style>
  <w:style w:type="paragraph" w:customStyle="1" w:styleId="My0">
    <w:name w:val="My正文"/>
    <w:basedOn w:val="afff3"/>
    <w:link w:val="MyChar0"/>
    <w:qFormat/>
    <w:pPr>
      <w:adjustRightInd w:val="0"/>
      <w:spacing w:line="300" w:lineRule="auto"/>
      <w:ind w:firstLine="567"/>
      <w:jc w:val="left"/>
      <w:textAlignment w:val="baseline"/>
    </w:pPr>
    <w:rPr>
      <w:kern w:val="0"/>
      <w:szCs w:val="20"/>
      <w:lang w:eastAsia="en-US"/>
    </w:rPr>
  </w:style>
  <w:style w:type="character" w:customStyle="1" w:styleId="Charffffd">
    <w:name w:val="方案题注 Char"/>
    <w:qFormat/>
    <w:rPr>
      <w:rFonts w:ascii="Times New Roman" w:eastAsia="楷体_GB2312" w:hAnsi="Times New Roman" w:cs="仿宋_GB2312" w:hint="eastAsia"/>
      <w:kern w:val="0"/>
      <w:sz w:val="18"/>
      <w:szCs w:val="18"/>
      <w:lang w:eastAsia="en-US"/>
    </w:rPr>
  </w:style>
  <w:style w:type="character" w:customStyle="1" w:styleId="5Char0">
    <w:name w:val="贵州标题5 Char"/>
    <w:link w:val="5f2"/>
    <w:qFormat/>
    <w:rPr>
      <w:rFonts w:ascii="Times New Roman" w:eastAsia="宋体" w:hAnsi="Times New Roman" w:cs="Times New Roman"/>
      <w:b/>
      <w:bCs/>
      <w:kern w:val="0"/>
      <w:sz w:val="24"/>
      <w:szCs w:val="20"/>
      <w:lang w:eastAsia="en-US"/>
    </w:rPr>
  </w:style>
  <w:style w:type="paragraph" w:customStyle="1" w:styleId="5f2">
    <w:name w:val="贵州标题5"/>
    <w:basedOn w:val="51"/>
    <w:link w:val="5Char0"/>
    <w:qFormat/>
    <w:pPr>
      <w:keepNext/>
      <w:tabs>
        <w:tab w:val="left" w:pos="283"/>
        <w:tab w:val="left" w:pos="1008"/>
        <w:tab w:val="left" w:pos="1800"/>
      </w:tabs>
      <w:spacing w:before="280" w:line="377" w:lineRule="auto"/>
      <w:ind w:left="283" w:hanging="283"/>
      <w:jc w:val="left"/>
    </w:pPr>
    <w:rPr>
      <w:rFonts w:ascii="Times New Roman" w:eastAsia="宋体" w:hAnsi="Times New Roman"/>
      <w:kern w:val="0"/>
      <w:sz w:val="24"/>
      <w:szCs w:val="20"/>
      <w:lang w:eastAsia="en-US"/>
    </w:rPr>
  </w:style>
  <w:style w:type="character" w:customStyle="1" w:styleId="affffffffffffffffffffff7">
    <w:name w:val="样式 下划线"/>
    <w:qFormat/>
    <w:rPr>
      <w:rFonts w:ascii="宋体" w:eastAsia="方正细黑一简体" w:hAnsi="宋体" w:cs="宋体" w:hint="eastAsia"/>
      <w:color w:val="FF0000"/>
      <w:kern w:val="0"/>
      <w:sz w:val="24"/>
      <w:szCs w:val="21"/>
      <w:u w:val="single"/>
      <w:lang w:eastAsia="en-US"/>
    </w:rPr>
  </w:style>
  <w:style w:type="character" w:customStyle="1" w:styleId="tyChar2">
    <w:name w:val="正文标准样式ty Char2"/>
    <w:link w:val="ty"/>
    <w:qFormat/>
    <w:rPr>
      <w:rFonts w:ascii="Times New Roman" w:eastAsia="宋体" w:hAnsi="Times New Roman" w:cs="Times New Roman"/>
      <w:kern w:val="0"/>
      <w:sz w:val="24"/>
      <w:szCs w:val="20"/>
      <w:lang w:eastAsia="en-US"/>
    </w:rPr>
  </w:style>
  <w:style w:type="paragraph" w:customStyle="1" w:styleId="ty">
    <w:name w:val="正文标准样式ty"/>
    <w:basedOn w:val="afff3"/>
    <w:link w:val="tyChar2"/>
    <w:qFormat/>
    <w:pPr>
      <w:ind w:firstLineChars="200" w:firstLine="480"/>
    </w:pPr>
    <w:rPr>
      <w:rFonts w:ascii="Times New Roman" w:hAnsi="Times New Roman"/>
      <w:kern w:val="0"/>
      <w:szCs w:val="20"/>
      <w:lang w:eastAsia="en-US"/>
    </w:rPr>
  </w:style>
  <w:style w:type="character" w:customStyle="1" w:styleId="7Char2">
    <w:name w:val="列表编号 7 Char"/>
    <w:link w:val="79"/>
    <w:qFormat/>
    <w:locked/>
    <w:rPr>
      <w:rFonts w:ascii="宋体" w:eastAsia="黑体" w:hAnsi="Arial" w:cs="Times New Roman"/>
      <w:kern w:val="0"/>
      <w:sz w:val="20"/>
      <w:szCs w:val="21"/>
      <w:lang w:eastAsia="en-US"/>
    </w:rPr>
  </w:style>
  <w:style w:type="paragraph" w:customStyle="1" w:styleId="79">
    <w:name w:val="列表编号 7"/>
    <w:basedOn w:val="afffe"/>
    <w:next w:val="affff0"/>
    <w:link w:val="7Char2"/>
    <w:qFormat/>
    <w:pPr>
      <w:widowControl/>
      <w:adjustRightInd w:val="0"/>
      <w:spacing w:after="60" w:line="320" w:lineRule="exact"/>
      <w:jc w:val="left"/>
    </w:pPr>
    <w:rPr>
      <w:rFonts w:ascii="宋体" w:eastAsia="黑体" w:hAnsi="Arial" w:cs="Times New Roman"/>
      <w:kern w:val="0"/>
      <w:sz w:val="20"/>
      <w:szCs w:val="21"/>
      <w:lang w:eastAsia="en-US"/>
    </w:rPr>
  </w:style>
  <w:style w:type="character" w:customStyle="1" w:styleId="2Chare">
    <w:name w:val="样式 列表项目符号 2 + 宋体 Char"/>
    <w:link w:val="2ffff6"/>
    <w:qFormat/>
    <w:rPr>
      <w:rFonts w:ascii="宋体" w:eastAsia="宋体" w:hAnsi="宋体" w:cs="Times New Roman"/>
      <w:b/>
      <w:bCs/>
      <w:sz w:val="24"/>
    </w:rPr>
  </w:style>
  <w:style w:type="paragraph" w:customStyle="1" w:styleId="2ffff6">
    <w:name w:val="样式 列表项目符号 2 + 宋体"/>
    <w:basedOn w:val="2e"/>
    <w:link w:val="2Chare"/>
    <w:qFormat/>
    <w:pPr>
      <w:adjustRightInd w:val="0"/>
      <w:spacing w:after="0" w:line="360" w:lineRule="auto"/>
      <w:ind w:left="0" w:firstLineChars="225" w:firstLine="541"/>
      <w:jc w:val="both"/>
      <w:textAlignment w:val="baseline"/>
    </w:pPr>
    <w:rPr>
      <w:rFonts w:ascii="宋体" w:eastAsia="宋体" w:hAnsi="宋体"/>
      <w:b/>
      <w:bCs/>
      <w:sz w:val="24"/>
      <w:szCs w:val="22"/>
    </w:rPr>
  </w:style>
  <w:style w:type="character" w:customStyle="1" w:styleId="style181">
    <w:name w:val="style181"/>
    <w:qFormat/>
    <w:rPr>
      <w:rFonts w:ascii="宋体" w:eastAsia="方正细黑一简体" w:hAnsi="宋体" w:cs="宋体" w:hint="eastAsia"/>
      <w:b/>
      <w:bCs/>
      <w:color w:val="333333"/>
      <w:kern w:val="0"/>
      <w:sz w:val="24"/>
      <w:szCs w:val="21"/>
      <w:lang w:eastAsia="en-US"/>
    </w:rPr>
  </w:style>
  <w:style w:type="character" w:customStyle="1" w:styleId="085CharCharChar">
    <w:name w:val="样式 宋体 小四 首行缩进:  0.85 厘米 Char Char Char"/>
    <w:link w:val="085CharChar"/>
    <w:qFormat/>
    <w:locked/>
    <w:rPr>
      <w:rFonts w:ascii="宋体" w:eastAsia="方正细黑一简体" w:hAnsi="宋体" w:cs="宋体"/>
      <w:kern w:val="0"/>
      <w:sz w:val="24"/>
      <w:lang w:eastAsia="en-US"/>
    </w:rPr>
  </w:style>
  <w:style w:type="paragraph" w:customStyle="1" w:styleId="085CharChar">
    <w:name w:val="样式 宋体 小四 首行缩进:  0.85 厘米 Char Char"/>
    <w:basedOn w:val="afff3"/>
    <w:link w:val="085CharCharChar"/>
    <w:qFormat/>
    <w:pPr>
      <w:spacing w:line="400" w:lineRule="exact"/>
      <w:ind w:firstLine="482"/>
    </w:pPr>
    <w:rPr>
      <w:rFonts w:ascii="宋体" w:eastAsia="方正细黑一简体" w:hAnsi="宋体" w:cs="宋体"/>
      <w:kern w:val="0"/>
      <w:szCs w:val="22"/>
      <w:lang w:eastAsia="en-US"/>
    </w:rPr>
  </w:style>
  <w:style w:type="character" w:customStyle="1" w:styleId="WW8Num2z0">
    <w:name w:val="WW8Num2z0"/>
    <w:qFormat/>
    <w:rPr>
      <w:rFonts w:ascii="Wingdings" w:eastAsia="方正细黑一简体" w:hAnsi="Wingdings" w:cs="宋体" w:hint="eastAsia"/>
      <w:kern w:val="0"/>
      <w:sz w:val="24"/>
      <w:szCs w:val="21"/>
      <w:lang w:eastAsia="en-US"/>
    </w:rPr>
  </w:style>
  <w:style w:type="character" w:customStyle="1" w:styleId="2Charf">
    <w:name w:val="样式 标题二级 + 首行缩进:  2 字符 Char"/>
    <w:link w:val="2ffff7"/>
    <w:qFormat/>
    <w:rPr>
      <w:rFonts w:ascii="Arial" w:eastAsia="黑体" w:hAnsi="Arial" w:cs="Times New Roman"/>
      <w:b/>
      <w:bCs/>
      <w:kern w:val="0"/>
      <w:sz w:val="28"/>
      <w:szCs w:val="32"/>
      <w:lang w:val="zh-CN" w:eastAsia="en-US"/>
    </w:rPr>
  </w:style>
  <w:style w:type="paragraph" w:customStyle="1" w:styleId="2ffff7">
    <w:name w:val="样式 标题二级 + 首行缩进:  2 字符"/>
    <w:basedOn w:val="afff3"/>
    <w:link w:val="2Charf"/>
    <w:qFormat/>
    <w:pPr>
      <w:keepNext/>
      <w:keepLines/>
      <w:widowControl/>
      <w:spacing w:before="260" w:after="260" w:line="300" w:lineRule="auto"/>
      <w:ind w:firstLineChars="200" w:firstLine="200"/>
      <w:jc w:val="left"/>
      <w:outlineLvl w:val="1"/>
    </w:pPr>
    <w:rPr>
      <w:rFonts w:eastAsia="黑体"/>
      <w:b/>
      <w:bCs/>
      <w:kern w:val="0"/>
      <w:sz w:val="28"/>
      <w:szCs w:val="32"/>
      <w:lang w:val="zh-CN" w:eastAsia="en-US"/>
    </w:rPr>
  </w:style>
  <w:style w:type="character" w:customStyle="1" w:styleId="1-1Char">
    <w:name w:val="（1）-样式1 Char"/>
    <w:qFormat/>
    <w:rPr>
      <w:rFonts w:ascii="Times New Roman" w:eastAsia="宋体" w:hAnsi="Times New Roman" w:cs="Times New Roman"/>
      <w:spacing w:val="20"/>
      <w:sz w:val="24"/>
      <w:szCs w:val="24"/>
    </w:rPr>
  </w:style>
  <w:style w:type="character" w:customStyle="1" w:styleId="gChar0">
    <w:name w:val="g正文 Char"/>
    <w:link w:val="g2"/>
    <w:qFormat/>
    <w:rPr>
      <w:rFonts w:ascii="宋体" w:eastAsia="宋体" w:hAnsi="宋体" w:cs="Times New Roman"/>
      <w:kern w:val="0"/>
      <w:sz w:val="24"/>
      <w:szCs w:val="21"/>
      <w:lang w:eastAsia="en-US"/>
    </w:rPr>
  </w:style>
  <w:style w:type="paragraph" w:customStyle="1" w:styleId="g2">
    <w:name w:val="g正文"/>
    <w:basedOn w:val="1d"/>
    <w:link w:val="gChar0"/>
    <w:qFormat/>
    <w:pPr>
      <w:keepNext/>
      <w:keepLines/>
      <w:numPr>
        <w:numId w:val="0"/>
      </w:numPr>
      <w:tabs>
        <w:tab w:val="left" w:pos="1008"/>
        <w:tab w:val="left" w:pos="1800"/>
      </w:tabs>
      <w:ind w:firstLineChars="200" w:firstLine="480"/>
      <w:outlineLvl w:val="9"/>
    </w:pPr>
    <w:rPr>
      <w:b w:val="0"/>
      <w:spacing w:val="0"/>
      <w:kern w:val="0"/>
      <w:sz w:val="24"/>
      <w:szCs w:val="21"/>
      <w:lang w:val="en-US" w:eastAsia="en-US"/>
    </w:rPr>
  </w:style>
  <w:style w:type="character" w:customStyle="1" w:styleId="CharCharf0">
    <w:name w:val="表格文字 Char Char"/>
    <w:qFormat/>
    <w:rPr>
      <w:rFonts w:ascii="宋体" w:eastAsia="方正细黑一简体" w:hAnsi="宋体" w:cs="宋体" w:hint="eastAsia"/>
      <w:b/>
      <w:kern w:val="0"/>
      <w:sz w:val="18"/>
      <w:szCs w:val="21"/>
      <w:lang w:eastAsia="en-US"/>
    </w:rPr>
  </w:style>
  <w:style w:type="character" w:customStyle="1" w:styleId="Heading02">
    <w:name w:val="Heading 02"/>
    <w:qFormat/>
    <w:rPr>
      <w:rFonts w:ascii="黑体" w:eastAsia="黑体" w:hAnsi="黑体" w:cs="宋体" w:hint="eastAsia"/>
      <w:b/>
      <w:bCs/>
      <w:kern w:val="44"/>
      <w:sz w:val="36"/>
      <w:szCs w:val="36"/>
      <w:lang w:val="en-US" w:eastAsia="zh-CN" w:bidi="ar-SA"/>
    </w:rPr>
  </w:style>
  <w:style w:type="character" w:customStyle="1" w:styleId="font-red1">
    <w:name w:val="font-red1"/>
    <w:qFormat/>
    <w:rPr>
      <w:rFonts w:ascii="宋体" w:eastAsia="方正细黑一简体" w:hAnsi="宋体" w:cs="宋体" w:hint="eastAsia"/>
      <w:color w:val="CC0000"/>
      <w:kern w:val="0"/>
      <w:sz w:val="24"/>
      <w:szCs w:val="21"/>
      <w:lang w:eastAsia="en-US"/>
    </w:rPr>
  </w:style>
  <w:style w:type="character" w:customStyle="1" w:styleId="Charffffe">
    <w:name w:val="图标题样式 Char"/>
    <w:link w:val="affffffffffffffffffffff8"/>
    <w:qFormat/>
    <w:locked/>
    <w:rPr>
      <w:rFonts w:ascii="黑体" w:eastAsia="黑体" w:hAnsi="黑体" w:cs="宋体"/>
      <w:b/>
      <w:kern w:val="0"/>
      <w:sz w:val="24"/>
      <w:szCs w:val="21"/>
      <w:lang w:eastAsia="en-US"/>
    </w:rPr>
  </w:style>
  <w:style w:type="paragraph" w:customStyle="1" w:styleId="affffffffffffffffffffff8">
    <w:name w:val="图标题样式"/>
    <w:basedOn w:val="4f6"/>
    <w:link w:val="Charffffe"/>
    <w:qFormat/>
    <w:pPr>
      <w:tabs>
        <w:tab w:val="left" w:pos="680"/>
      </w:tabs>
      <w:textAlignment w:val="auto"/>
    </w:pPr>
    <w:rPr>
      <w:rFonts w:ascii="黑体" w:eastAsia="黑体" w:hAnsi="黑体" w:cs="宋体"/>
      <w:b/>
      <w:szCs w:val="21"/>
      <w:lang w:eastAsia="en-US"/>
    </w:rPr>
  </w:style>
  <w:style w:type="character" w:customStyle="1" w:styleId="Char2Char">
    <w:name w:val="列表项目符号 Char2 Char"/>
    <w:qFormat/>
    <w:rPr>
      <w:rFonts w:ascii="宋体" w:eastAsia="宋体" w:hAnsi="宋体" w:cs="宋体" w:hint="eastAsia"/>
      <w:kern w:val="2"/>
      <w:sz w:val="24"/>
      <w:szCs w:val="21"/>
      <w:lang w:val="en-GB" w:eastAsia="zh-CN" w:bidi="ar-SA"/>
    </w:rPr>
  </w:style>
  <w:style w:type="character" w:customStyle="1" w:styleId="2Charf0">
    <w:name w:val="正文首行缩进:  2 字符 Char"/>
    <w:qFormat/>
    <w:rPr>
      <w:rFonts w:ascii="Arial" w:eastAsia="宋体" w:hAnsi="Arial" w:cs="Times New Roman" w:hint="eastAsia"/>
      <w:kern w:val="0"/>
      <w:sz w:val="24"/>
      <w:szCs w:val="20"/>
      <w:lang w:eastAsia="en-US"/>
    </w:rPr>
  </w:style>
  <w:style w:type="character" w:customStyle="1" w:styleId="YChar2">
    <w:name w:val="Y_正文表标题 Char"/>
    <w:qFormat/>
    <w:rPr>
      <w:rFonts w:ascii="黑体" w:eastAsia="黑体"/>
      <w:sz w:val="24"/>
      <w:szCs w:val="21"/>
    </w:rPr>
  </w:style>
  <w:style w:type="character" w:customStyle="1" w:styleId="WW8Num25z1">
    <w:name w:val="WW8Num25z1"/>
    <w:qFormat/>
    <w:rPr>
      <w:rFonts w:ascii="Wingdings" w:eastAsia="方正细黑一简体" w:hAnsi="Wingdings" w:cs="宋体" w:hint="eastAsia"/>
      <w:kern w:val="0"/>
      <w:sz w:val="24"/>
      <w:szCs w:val="21"/>
      <w:lang w:eastAsia="en-US"/>
    </w:rPr>
  </w:style>
  <w:style w:type="character" w:customStyle="1" w:styleId="fontcss1">
    <w:name w:val="fontcss1"/>
    <w:qFormat/>
    <w:rPr>
      <w:rFonts w:ascii="宋体" w:eastAsia="方正细黑一简体" w:hAnsi="宋体" w:cs="宋体" w:hint="eastAsia"/>
      <w:color w:val="000000"/>
      <w:spacing w:val="20"/>
      <w:kern w:val="0"/>
      <w:sz w:val="24"/>
      <w:szCs w:val="21"/>
      <w:lang w:eastAsia="en-US"/>
    </w:rPr>
  </w:style>
  <w:style w:type="character" w:customStyle="1" w:styleId="CharCharCharChar0">
    <w:name w:val="标准正文 Char Char Char Char"/>
    <w:link w:val="CharCharChar"/>
    <w:qFormat/>
    <w:locked/>
    <w:rPr>
      <w:rFonts w:ascii="宋体" w:eastAsia="方正细黑一简体" w:hAnsi="宋体" w:cs="宋体"/>
      <w:kern w:val="0"/>
      <w:sz w:val="24"/>
      <w:szCs w:val="21"/>
      <w:lang w:eastAsia="en-US"/>
    </w:rPr>
  </w:style>
  <w:style w:type="paragraph" w:customStyle="1" w:styleId="CharCharChar">
    <w:name w:val="标准正文 Char Char Char"/>
    <w:basedOn w:val="afff3"/>
    <w:link w:val="CharCharCharChar0"/>
    <w:qFormat/>
    <w:pPr>
      <w:spacing w:before="60" w:after="60"/>
      <w:ind w:firstLine="482"/>
    </w:pPr>
    <w:rPr>
      <w:rFonts w:ascii="宋体" w:eastAsia="方正细黑一简体" w:hAnsi="宋体" w:cs="宋体"/>
      <w:kern w:val="0"/>
      <w:szCs w:val="21"/>
      <w:lang w:eastAsia="en-US"/>
    </w:rPr>
  </w:style>
  <w:style w:type="character" w:customStyle="1" w:styleId="font121">
    <w:name w:val="font121"/>
    <w:qFormat/>
    <w:rPr>
      <w:rFonts w:ascii="宋体" w:eastAsia="方正细黑一简体" w:hAnsi="宋体" w:cs="宋体" w:hint="eastAsia"/>
      <w:spacing w:val="380"/>
      <w:kern w:val="0"/>
      <w:sz w:val="24"/>
      <w:szCs w:val="24"/>
      <w:lang w:eastAsia="en-US"/>
    </w:rPr>
  </w:style>
  <w:style w:type="character" w:customStyle="1" w:styleId="4CharChar1">
    <w:name w:val="标书标题4 Char Char1"/>
    <w:qFormat/>
    <w:rPr>
      <w:rFonts w:ascii="宋体" w:eastAsia="宋体" w:hAnsi="宋体" w:cs="宋体" w:hint="eastAsia"/>
      <w:b/>
      <w:snapToGrid w:val="0"/>
      <w:kern w:val="2"/>
      <w:sz w:val="28"/>
      <w:szCs w:val="28"/>
      <w:lang w:val="en-GB" w:eastAsia="zh-CN" w:bidi="ar-SA"/>
    </w:rPr>
  </w:style>
  <w:style w:type="character" w:customStyle="1" w:styleId="0Char0">
    <w:name w:val="样式 正文文本缩进 + 左  0 字符 Char"/>
    <w:link w:val="01"/>
    <w:qFormat/>
    <w:rPr>
      <w:rFonts w:ascii="Times New Roman" w:eastAsia="宋体" w:hAnsi="Times New Roman" w:cs="Times New Roman"/>
      <w:kern w:val="0"/>
      <w:sz w:val="24"/>
      <w:szCs w:val="20"/>
      <w:lang w:eastAsia="en-US"/>
    </w:rPr>
  </w:style>
  <w:style w:type="paragraph" w:customStyle="1" w:styleId="01">
    <w:name w:val="样式 正文文本缩进 + 左  0 字符"/>
    <w:basedOn w:val="afff3"/>
    <w:link w:val="0Char0"/>
    <w:qFormat/>
    <w:pPr>
      <w:ind w:firstLineChars="250" w:firstLine="250"/>
    </w:pPr>
    <w:rPr>
      <w:rFonts w:ascii="Times New Roman" w:hAnsi="Times New Roman"/>
      <w:kern w:val="0"/>
      <w:szCs w:val="20"/>
      <w:lang w:eastAsia="en-US"/>
    </w:rPr>
  </w:style>
  <w:style w:type="character" w:customStyle="1" w:styleId="textmain1">
    <w:name w:val="text_main1"/>
    <w:qFormat/>
    <w:rPr>
      <w:rFonts w:ascii="ˎ̥" w:eastAsia="宋体" w:hAnsi="ˎ̥" w:cs="宋体" w:hint="default"/>
      <w:color w:val="000000"/>
      <w:kern w:val="2"/>
      <w:sz w:val="22"/>
      <w:szCs w:val="22"/>
      <w:lang w:val="en-US" w:eastAsia="zh-CN" w:bidi="ar-SA"/>
    </w:rPr>
  </w:style>
  <w:style w:type="character" w:customStyle="1" w:styleId="1ffffffa">
    <w:name w:val="页码1"/>
    <w:qFormat/>
    <w:rPr>
      <w:rFonts w:ascii="宋体" w:eastAsia="方正细黑一简体" w:hAnsi="宋体" w:cs="Times New Roman" w:hint="eastAsia"/>
      <w:kern w:val="0"/>
      <w:sz w:val="24"/>
      <w:szCs w:val="21"/>
      <w:lang w:eastAsia="en-US"/>
    </w:rPr>
  </w:style>
  <w:style w:type="character" w:customStyle="1" w:styleId="BHChar">
    <w:name w:val="BH Char"/>
    <w:link w:val="BH"/>
    <w:qFormat/>
    <w:rPr>
      <w:rFonts w:ascii="仿宋_GB2312" w:eastAsia="宋体" w:hAnsi="宋体" w:cs="宋体"/>
      <w:kern w:val="2"/>
      <w:sz w:val="28"/>
      <w:szCs w:val="28"/>
    </w:rPr>
  </w:style>
  <w:style w:type="paragraph" w:customStyle="1" w:styleId="BH">
    <w:name w:val="BH"/>
    <w:basedOn w:val="ZW"/>
    <w:link w:val="BHChar"/>
    <w:qFormat/>
    <w:pPr>
      <w:widowControl/>
      <w:numPr>
        <w:numId w:val="89"/>
      </w:numPr>
      <w:ind w:left="0" w:firstLine="200"/>
    </w:pPr>
    <w:rPr>
      <w:rFonts w:ascii="仿宋_GB2312" w:eastAsia="宋体" w:hAnsi="宋体" w:cs="宋体"/>
    </w:rPr>
  </w:style>
  <w:style w:type="character" w:customStyle="1" w:styleId="-MajSideChar">
    <w:name w:val="- Maj Side Char"/>
    <w:qFormat/>
    <w:rPr>
      <w:rFonts w:ascii="黑体" w:eastAsia="黑体" w:hAnsi="黑体" w:cs="宋体" w:hint="eastAsia"/>
      <w:b/>
      <w:bCs/>
      <w:kern w:val="2"/>
      <w:sz w:val="28"/>
      <w:szCs w:val="28"/>
      <w:lang w:val="en-US" w:eastAsia="zh-CN" w:bidi="ar-SA"/>
    </w:rPr>
  </w:style>
  <w:style w:type="character" w:customStyle="1" w:styleId="Char151">
    <w:name w:val="Char151"/>
    <w:qFormat/>
    <w:rPr>
      <w:rFonts w:ascii="宋体" w:eastAsia="宋体" w:hAnsi="宋体" w:cs="宋体" w:hint="eastAsia"/>
      <w:b/>
      <w:kern w:val="2"/>
      <w:sz w:val="32"/>
      <w:szCs w:val="21"/>
      <w:lang w:val="en-US" w:eastAsia="zh-CN"/>
    </w:rPr>
  </w:style>
  <w:style w:type="character" w:customStyle="1" w:styleId="px71">
    <w:name w:val="px71"/>
    <w:qFormat/>
    <w:rPr>
      <w:rFonts w:ascii="΢; TEXT-DECORATION: none" w:eastAsia="宋体" w:hAnsi="΢; TEXT-DECORATION: none" w:cs="宋体" w:hint="default"/>
      <w:color w:val="000000"/>
      <w:kern w:val="2"/>
      <w:sz w:val="21"/>
      <w:szCs w:val="21"/>
      <w:lang w:val="en-US" w:eastAsia="zh-CN" w:bidi="ar-SA"/>
    </w:rPr>
  </w:style>
  <w:style w:type="character" w:customStyle="1" w:styleId="CharCharf1">
    <w:name w:val="项目排列 Char Char"/>
    <w:link w:val="affffffffffffffffffffff9"/>
    <w:qFormat/>
    <w:rPr>
      <w:rFonts w:ascii="宋体" w:eastAsia="方正细黑一简体" w:hAnsi="宋体" w:cs="宋体"/>
      <w:kern w:val="0"/>
      <w:sz w:val="24"/>
      <w:lang w:eastAsia="en-US"/>
    </w:rPr>
  </w:style>
  <w:style w:type="paragraph" w:customStyle="1" w:styleId="affffffffffffffffffffff9">
    <w:name w:val="项目排列"/>
    <w:basedOn w:val="afff3"/>
    <w:link w:val="CharCharf1"/>
    <w:qFormat/>
    <w:pPr>
      <w:widowControl/>
      <w:spacing w:beforeLines="50" w:afterLines="50" w:line="300" w:lineRule="auto"/>
      <w:ind w:firstLine="0"/>
      <w:jc w:val="left"/>
    </w:pPr>
    <w:rPr>
      <w:rFonts w:ascii="宋体" w:eastAsia="方正细黑一简体" w:hAnsi="宋体" w:cs="宋体"/>
      <w:kern w:val="0"/>
      <w:szCs w:val="22"/>
      <w:lang w:eastAsia="en-US"/>
    </w:rPr>
  </w:style>
  <w:style w:type="character" w:customStyle="1" w:styleId="GW-1CharChar">
    <w:name w:val="GW-标题1 Char Char"/>
    <w:link w:val="GW-1"/>
    <w:qFormat/>
    <w:rPr>
      <w:rFonts w:ascii="方正细黑一简体" w:eastAsia="黑体" w:hAnsi="方正细黑一简体"/>
      <w:bCs/>
      <w:color w:val="244061"/>
      <w:kern w:val="2"/>
      <w:sz w:val="48"/>
      <w:szCs w:val="28"/>
      <w:lang w:eastAsia="en-US"/>
    </w:rPr>
  </w:style>
  <w:style w:type="paragraph" w:customStyle="1" w:styleId="GW-1">
    <w:name w:val="GW-标题1"/>
    <w:basedOn w:val="10"/>
    <w:next w:val="GW-"/>
    <w:link w:val="GW-1CharChar"/>
    <w:qFormat/>
    <w:pPr>
      <w:pageBreakBefore/>
      <w:widowControl/>
      <w:spacing w:beforeLines="50" w:before="240" w:afterLines="50" w:after="240"/>
      <w:jc w:val="left"/>
    </w:pPr>
    <w:rPr>
      <w:rFonts w:ascii="方正细黑一简体" w:hAnsi="方正细黑一简体" w:cstheme="minorBidi"/>
      <w:color w:val="244061"/>
      <w:sz w:val="48"/>
      <w:szCs w:val="28"/>
      <w:lang w:eastAsia="en-US"/>
    </w:rPr>
  </w:style>
  <w:style w:type="paragraph" w:customStyle="1" w:styleId="GW-">
    <w:name w:val="GW-正文"/>
    <w:basedOn w:val="afff3"/>
    <w:link w:val="GW-CharChar"/>
    <w:qFormat/>
    <w:pPr>
      <w:widowControl/>
      <w:tabs>
        <w:tab w:val="left" w:pos="1134"/>
      </w:tabs>
      <w:spacing w:beforeLines="50" w:afterLines="50"/>
      <w:ind w:firstLineChars="200" w:firstLine="480"/>
      <w:jc w:val="left"/>
    </w:pPr>
    <w:rPr>
      <w:rFonts w:ascii="方正细黑一简体" w:eastAsia="方正细黑一简体" w:hAnsi="方正细黑一简体"/>
      <w:kern w:val="0"/>
      <w:szCs w:val="22"/>
      <w:lang w:eastAsia="en-US"/>
    </w:rPr>
  </w:style>
  <w:style w:type="character" w:customStyle="1" w:styleId="4H44l3sect1234RefHeading1rh1sect12341RefCharChar">
    <w:name w:val="样式 标题 4H44l3sect 1.2.3.4Ref Heading 1rh1sect 1.2.3.41Ref... Char Char"/>
    <w:qFormat/>
    <w:rPr>
      <w:rFonts w:ascii="Arial" w:eastAsia="黑体" w:hAnsi="Arial" w:cs="宋体" w:hint="eastAsia"/>
      <w:b/>
      <w:bCs/>
      <w:kern w:val="2"/>
      <w:sz w:val="28"/>
      <w:szCs w:val="28"/>
      <w:lang w:val="en-US" w:eastAsia="zh-CN" w:bidi="ar-SA"/>
    </w:rPr>
  </w:style>
  <w:style w:type="character" w:customStyle="1" w:styleId="GW-2CharCharChar">
    <w:name w:val="GW-标题2 Char Char Char"/>
    <w:qFormat/>
    <w:rPr>
      <w:rFonts w:ascii="Cambria" w:eastAsia="黑体" w:hAnsi="Cambria" w:cs="宋体" w:hint="eastAsia"/>
      <w:bCs/>
      <w:kern w:val="2"/>
      <w:sz w:val="36"/>
      <w:szCs w:val="26"/>
      <w:lang w:eastAsia="en-US"/>
    </w:rPr>
  </w:style>
  <w:style w:type="character" w:customStyle="1" w:styleId="Charfffff">
    <w:name w:val="正文额 Char"/>
    <w:link w:val="affffffffffffffffffffffa"/>
    <w:qFormat/>
    <w:locked/>
    <w:rPr>
      <w:rFonts w:ascii="Times New Roman" w:eastAsia="宋体" w:hAnsi="Times New Roman" w:cs="Times New Roman"/>
      <w:kern w:val="0"/>
      <w:sz w:val="24"/>
      <w:szCs w:val="20"/>
      <w:lang w:eastAsia="en-US"/>
    </w:rPr>
  </w:style>
  <w:style w:type="paragraph" w:customStyle="1" w:styleId="affffffffffffffffffffffa">
    <w:name w:val="正文额"/>
    <w:basedOn w:val="afffffffff5"/>
    <w:link w:val="Charfffff"/>
    <w:qFormat/>
    <w:pPr>
      <w:widowControl w:val="0"/>
      <w:adjustRightInd w:val="0"/>
      <w:snapToGrid/>
      <w:spacing w:before="0" w:after="0"/>
      <w:ind w:firstLineChars="200" w:firstLine="560"/>
      <w:jc w:val="both"/>
    </w:pPr>
    <w:rPr>
      <w:lang w:eastAsia="en-US"/>
    </w:rPr>
  </w:style>
  <w:style w:type="character" w:customStyle="1" w:styleId="15CharChar">
    <w:name w:val="正文缩进1.5倍间隔 Char Char"/>
    <w:basedOn w:val="afffffffd"/>
    <w:link w:val="151"/>
    <w:qFormat/>
    <w:rPr>
      <w:rFonts w:ascii="宋体" w:eastAsia="方正细黑一简体" w:hAnsi="宋体" w:cs="宋体"/>
      <w:kern w:val="0"/>
      <w:sz w:val="24"/>
      <w:szCs w:val="21"/>
      <w:lang w:eastAsia="en-US"/>
    </w:rPr>
  </w:style>
  <w:style w:type="paragraph" w:customStyle="1" w:styleId="151">
    <w:name w:val="正文缩进1.5倍间隔"/>
    <w:basedOn w:val="affff0"/>
    <w:link w:val="15CharChar"/>
    <w:qFormat/>
    <w:pPr>
      <w:widowControl/>
      <w:ind w:firstLine="200"/>
      <w:jc w:val="left"/>
    </w:pPr>
    <w:rPr>
      <w:rFonts w:ascii="宋体" w:eastAsia="方正细黑一简体" w:hAnsi="宋体" w:cs="宋体"/>
      <w:kern w:val="0"/>
      <w:szCs w:val="21"/>
      <w:lang w:eastAsia="en-US"/>
    </w:rPr>
  </w:style>
  <w:style w:type="character" w:customStyle="1" w:styleId="text1CharChar">
    <w:name w:val="text1 Char Char"/>
    <w:qFormat/>
    <w:rPr>
      <w:rFonts w:ascii="微软雅黑" w:eastAsia="宋体" w:hAnsi="微软雅黑" w:cs="宋体" w:hint="eastAsia"/>
      <w:kern w:val="0"/>
      <w:sz w:val="24"/>
      <w:szCs w:val="21"/>
      <w:lang w:eastAsia="en-US"/>
    </w:rPr>
  </w:style>
  <w:style w:type="character" w:customStyle="1" w:styleId="Char27">
    <w:name w:val="副标题 Char2"/>
    <w:uiPriority w:val="11"/>
    <w:qFormat/>
    <w:rPr>
      <w:rFonts w:ascii="Calibri Light" w:eastAsia="方正细黑一简体" w:hAnsi="Calibri Light" w:cs="Times New Roman" w:hint="default"/>
      <w:b/>
      <w:bCs/>
      <w:kern w:val="28"/>
      <w:sz w:val="32"/>
      <w:szCs w:val="32"/>
      <w:lang w:eastAsia="en-US"/>
    </w:rPr>
  </w:style>
  <w:style w:type="character" w:customStyle="1" w:styleId="7LegalLevel11L7H7PIM7sdfletterlistL71H71CharChar">
    <w:name w:val="样式 标题 7Legal Level 1.1.L7H7PIM 7不用sdfletter listL71H71... Char Char"/>
    <w:link w:val="7LegalLevel11L7H7PIM7sdfletterlistL71H71"/>
    <w:qFormat/>
    <w:rPr>
      <w:rFonts w:ascii="宋体" w:eastAsia="Arial" w:hAnsi="宋体" w:cs="Arial"/>
      <w:b/>
      <w:bCs/>
      <w:kern w:val="0"/>
      <w:sz w:val="28"/>
      <w:szCs w:val="20"/>
      <w:lang w:eastAsia="en-US"/>
    </w:rPr>
  </w:style>
  <w:style w:type="paragraph" w:customStyle="1" w:styleId="7LegalLevel11L7H7PIM7sdfletterlistL71H71">
    <w:name w:val="样式 标题 7Legal Level 1.1.L7H7PIM 7不用sdfletter listL71H71..."/>
    <w:basedOn w:val="70"/>
    <w:next w:val="afff3"/>
    <w:link w:val="7LegalLevel11L7H7PIM7sdfletterlistL71H71CharChar"/>
    <w:qFormat/>
    <w:pPr>
      <w:tabs>
        <w:tab w:val="left" w:pos="360"/>
        <w:tab w:val="left" w:pos="1296"/>
      </w:tabs>
      <w:adjustRightInd w:val="0"/>
      <w:spacing w:before="100" w:beforeAutospacing="1" w:after="100" w:afterAutospacing="1" w:line="319" w:lineRule="auto"/>
      <w:ind w:left="1296" w:hanging="1296"/>
      <w:textAlignment w:val="baseline"/>
    </w:pPr>
    <w:rPr>
      <w:rFonts w:ascii="宋体" w:eastAsia="Arial" w:hAnsi="宋体"/>
      <w:kern w:val="0"/>
      <w:szCs w:val="20"/>
      <w:lang w:eastAsia="en-US"/>
    </w:rPr>
  </w:style>
  <w:style w:type="character" w:customStyle="1" w:styleId="3H3h33rdlevelHeading3-oldlevel3PIM3Level3HeChar">
    <w:name w:val="样式 标题 3H3h33rd levelHeading 3 - oldlevel_3PIM 3Level 3 He... Char"/>
    <w:link w:val="3H3h33rdlevelHeading3-oldlevel3PIM3Level3He"/>
    <w:qFormat/>
    <w:locked/>
    <w:rPr>
      <w:rFonts w:ascii="黑体" w:eastAsia="黑体" w:hAnsi="Times New Roman" w:cs="Times New Roman"/>
      <w:b/>
      <w:bCs/>
      <w:color w:val="000000"/>
      <w:kern w:val="0"/>
      <w:sz w:val="30"/>
      <w:szCs w:val="30"/>
      <w:lang w:eastAsia="en-US"/>
    </w:rPr>
  </w:style>
  <w:style w:type="paragraph" w:customStyle="1" w:styleId="3H3h33rdlevelHeading3-oldlevel3PIM3Level3He">
    <w:name w:val="样式 标题 3H3h33rd levelHeading 3 - oldlevel_3PIM 3Level 3 He..."/>
    <w:basedOn w:val="30"/>
    <w:next w:val="afff3"/>
    <w:link w:val="3H3h33rdlevelHeading3-oldlevel3PIM3Level3HeChar"/>
    <w:qFormat/>
    <w:pPr>
      <w:keepNext/>
      <w:numPr>
        <w:ilvl w:val="0"/>
        <w:numId w:val="0"/>
      </w:numPr>
      <w:tabs>
        <w:tab w:val="left" w:pos="425"/>
        <w:tab w:val="left" w:pos="720"/>
        <w:tab w:val="left" w:pos="1800"/>
      </w:tabs>
      <w:adjustRightInd w:val="0"/>
      <w:spacing w:beforeLines="50" w:before="120" w:after="120" w:line="416" w:lineRule="atLeast"/>
      <w:ind w:hanging="425"/>
    </w:pPr>
    <w:rPr>
      <w:rFonts w:ascii="黑体" w:eastAsia="黑体" w:hAnsi="Times New Roman" w:cs="Times New Roman"/>
      <w:color w:val="000000"/>
      <w:kern w:val="0"/>
      <w:sz w:val="30"/>
      <w:szCs w:val="30"/>
      <w:lang w:eastAsia="en-US"/>
    </w:rPr>
  </w:style>
  <w:style w:type="character" w:customStyle="1" w:styleId="listcelltext">
    <w:name w:val="listcelltext"/>
    <w:basedOn w:val="afffffffd"/>
    <w:qFormat/>
    <w:rPr>
      <w:rFonts w:ascii="宋体" w:eastAsia="方正细黑一简体" w:hAnsi="宋体" w:cs="宋体" w:hint="eastAsia"/>
      <w:kern w:val="0"/>
      <w:sz w:val="24"/>
      <w:szCs w:val="21"/>
      <w:lang w:eastAsia="en-US"/>
    </w:rPr>
  </w:style>
  <w:style w:type="character" w:customStyle="1" w:styleId="reg">
    <w:name w:val="reg"/>
    <w:basedOn w:val="afffffffd"/>
    <w:qFormat/>
    <w:rPr>
      <w:rFonts w:ascii="宋体" w:eastAsia="方正细黑一简体" w:hAnsi="宋体" w:cs="宋体" w:hint="eastAsia"/>
      <w:kern w:val="0"/>
      <w:sz w:val="24"/>
      <w:szCs w:val="21"/>
      <w:lang w:eastAsia="en-US"/>
    </w:rPr>
  </w:style>
  <w:style w:type="character" w:customStyle="1" w:styleId="2ffff8">
    <w:name w:val="书籍标题2"/>
    <w:uiPriority w:val="33"/>
    <w:qFormat/>
    <w:rPr>
      <w:rFonts w:ascii="宋体" w:eastAsia="方正细黑一简体" w:hAnsi="宋体" w:cs="宋体" w:hint="eastAsia"/>
      <w:b/>
      <w:bCs/>
      <w:smallCaps/>
      <w:spacing w:val="10"/>
      <w:kern w:val="0"/>
      <w:sz w:val="24"/>
      <w:szCs w:val="21"/>
      <w:lang w:eastAsia="en-US"/>
    </w:rPr>
  </w:style>
  <w:style w:type="character" w:customStyle="1" w:styleId="CharChar4">
    <w:name w:val="我的正文 Char Char"/>
    <w:link w:val="affffffffffff4"/>
    <w:qFormat/>
    <w:rPr>
      <w:rFonts w:ascii="Times New Roman" w:eastAsia="宋体" w:hAnsi="Times New Roman" w:cs="Times New Roman"/>
      <w:color w:val="000000"/>
      <w:spacing w:val="6"/>
      <w:kern w:val="0"/>
      <w:sz w:val="24"/>
      <w:szCs w:val="20"/>
    </w:rPr>
  </w:style>
  <w:style w:type="character" w:customStyle="1" w:styleId="Char28">
    <w:name w:val="正文文本缩进 Char2"/>
    <w:qFormat/>
    <w:rPr>
      <w:rFonts w:ascii="Calibri" w:eastAsia="方正细黑一简体" w:hAnsi="Calibri" w:cs="宋体" w:hint="eastAsia"/>
      <w:kern w:val="2"/>
      <w:sz w:val="24"/>
      <w:szCs w:val="22"/>
      <w:lang w:eastAsia="en-US"/>
    </w:rPr>
  </w:style>
  <w:style w:type="character" w:customStyle="1" w:styleId="D3Char">
    <w:name w:val="D标题3 Char"/>
    <w:link w:val="D3"/>
    <w:qFormat/>
    <w:rPr>
      <w:rFonts w:ascii="宋体" w:eastAsia="宋体" w:hAnsi="宋体" w:cs="Times New Roman"/>
      <w:b/>
      <w:bCs/>
      <w:kern w:val="0"/>
      <w:sz w:val="28"/>
      <w:szCs w:val="28"/>
      <w:lang w:eastAsia="en-US"/>
    </w:rPr>
  </w:style>
  <w:style w:type="paragraph" w:customStyle="1" w:styleId="D3">
    <w:name w:val="D标题3"/>
    <w:basedOn w:val="afff3"/>
    <w:next w:val="afff3"/>
    <w:link w:val="D3Char"/>
    <w:qFormat/>
    <w:pPr>
      <w:keepNext/>
      <w:keepLines/>
      <w:ind w:left="2110" w:hanging="1400"/>
      <w:outlineLvl w:val="2"/>
    </w:pPr>
    <w:rPr>
      <w:rFonts w:ascii="宋体" w:hAnsi="宋体"/>
      <w:b/>
      <w:bCs/>
      <w:kern w:val="0"/>
      <w:sz w:val="28"/>
      <w:szCs w:val="28"/>
      <w:lang w:eastAsia="en-US"/>
    </w:rPr>
  </w:style>
  <w:style w:type="character" w:customStyle="1" w:styleId="1CharCharChar1">
    <w:name w:val="题注1 Char Char Char"/>
    <w:qFormat/>
    <w:rPr>
      <w:rFonts w:ascii="Arial" w:eastAsia="宋体" w:hAnsi="Arial" w:cs="宋体" w:hint="eastAsia"/>
      <w:kern w:val="2"/>
      <w:sz w:val="24"/>
      <w:szCs w:val="21"/>
      <w:lang w:val="en-US" w:eastAsia="zh-CN" w:bidi="ar-SA"/>
    </w:rPr>
  </w:style>
  <w:style w:type="character" w:customStyle="1" w:styleId="2Charf1">
    <w:name w:val="标题2，金农 Char"/>
    <w:qFormat/>
    <w:rPr>
      <w:rFonts w:ascii="Times New Roman" w:eastAsia="华文中宋" w:hAnsi="Times New Roman" w:cs="宋体" w:hint="eastAsia"/>
      <w:b/>
      <w:bCs/>
      <w:kern w:val="0"/>
      <w:sz w:val="28"/>
      <w:szCs w:val="28"/>
      <w:lang w:eastAsia="en-US" w:bidi="en-US"/>
    </w:rPr>
  </w:style>
  <w:style w:type="character" w:customStyle="1" w:styleId="MTEquationSection">
    <w:name w:val="MTEquationSection"/>
    <w:qFormat/>
    <w:rPr>
      <w:rFonts w:ascii="宋体" w:eastAsia="方正细黑一简体" w:hAnsi="宋体" w:cs="Times New Roman" w:hint="eastAsia"/>
      <w:vanish/>
      <w:color w:val="FF0000"/>
      <w:kern w:val="0"/>
      <w:sz w:val="24"/>
      <w:szCs w:val="21"/>
      <w:lang w:eastAsia="en-US"/>
    </w:rPr>
  </w:style>
  <w:style w:type="character" w:customStyle="1" w:styleId="Charfffff0">
    <w:name w:val="样式 题注 + (符号) 宋体 Char"/>
    <w:qFormat/>
    <w:rPr>
      <w:rFonts w:ascii="宋体" w:eastAsia="宋体" w:hAnsi="宋体" w:cs="仿宋_GB2312" w:hint="eastAsia"/>
      <w:kern w:val="0"/>
      <w:sz w:val="24"/>
      <w:szCs w:val="24"/>
      <w:lang w:eastAsia="en-US"/>
    </w:rPr>
  </w:style>
  <w:style w:type="character" w:customStyle="1" w:styleId="4f7">
    <w:name w:val="目录4"/>
    <w:qFormat/>
    <w:rPr>
      <w:rFonts w:ascii="宋体" w:eastAsia="宋体" w:hAnsi="宋体" w:cs="宋体" w:hint="eastAsia"/>
      <w:kern w:val="0"/>
      <w:sz w:val="24"/>
      <w:szCs w:val="21"/>
      <w:lang w:eastAsia="en-US"/>
    </w:rPr>
  </w:style>
  <w:style w:type="character" w:customStyle="1" w:styleId="RepParaltpChar">
    <w:name w:val="!RepPar_alt+p Char"/>
    <w:qFormat/>
    <w:rPr>
      <w:rFonts w:ascii="Times New Roman" w:eastAsia="宋体" w:hAnsi="Times New Roman" w:cs="Times New Roman" w:hint="eastAsia"/>
      <w:kern w:val="0"/>
      <w:sz w:val="24"/>
      <w:szCs w:val="24"/>
      <w:lang w:eastAsia="en-US"/>
    </w:rPr>
  </w:style>
  <w:style w:type="character" w:customStyle="1" w:styleId="2Chara">
    <w:name w:val="编号2 Char"/>
    <w:link w:val="2a"/>
    <w:qFormat/>
    <w:rPr>
      <w:rFonts w:ascii="Arial" w:eastAsia="宋体" w:hAnsi="Arial" w:cs="Times New Roman"/>
      <w:sz w:val="24"/>
    </w:rPr>
  </w:style>
  <w:style w:type="character" w:customStyle="1" w:styleId="Charfffff1">
    <w:name w:val="标题二级 Char"/>
    <w:link w:val="affffffffffffffffffffffb"/>
    <w:qFormat/>
    <w:rPr>
      <w:rFonts w:ascii="Arial" w:eastAsia="黑体" w:hAnsi="Arial" w:cs="Times New Roman"/>
      <w:b/>
      <w:bCs/>
      <w:kern w:val="0"/>
      <w:sz w:val="28"/>
      <w:szCs w:val="32"/>
      <w:lang w:val="zh-CN" w:eastAsia="en-US"/>
    </w:rPr>
  </w:style>
  <w:style w:type="paragraph" w:customStyle="1" w:styleId="affffffffffffffffffffffb">
    <w:name w:val="标题二级"/>
    <w:basedOn w:val="2"/>
    <w:link w:val="Charfffff1"/>
    <w:qFormat/>
    <w:pPr>
      <w:keepNext/>
      <w:widowControl/>
      <w:numPr>
        <w:ilvl w:val="0"/>
        <w:numId w:val="0"/>
      </w:numPr>
      <w:adjustRightInd/>
      <w:spacing w:before="260" w:after="260" w:line="300" w:lineRule="auto"/>
      <w:ind w:firstLineChars="200" w:firstLine="200"/>
      <w:textAlignment w:val="auto"/>
    </w:pPr>
    <w:rPr>
      <w:b/>
      <w:szCs w:val="32"/>
      <w:lang w:val="zh-CN" w:eastAsia="en-US"/>
    </w:rPr>
  </w:style>
  <w:style w:type="character" w:customStyle="1" w:styleId="1T0">
    <w:name w:val="1T 字符"/>
    <w:link w:val="1T"/>
    <w:qFormat/>
    <w:rPr>
      <w:rFonts w:ascii="黑体" w:eastAsia="黑体" w:hAnsi="黑体"/>
      <w:kern w:val="2"/>
      <w:sz w:val="32"/>
      <w:szCs w:val="32"/>
    </w:rPr>
  </w:style>
  <w:style w:type="paragraph" w:customStyle="1" w:styleId="1T">
    <w:name w:val="1T"/>
    <w:link w:val="1T0"/>
    <w:qFormat/>
    <w:pPr>
      <w:numPr>
        <w:numId w:val="90"/>
      </w:numPr>
      <w:spacing w:beforeLines="100" w:afterLines="100" w:line="360" w:lineRule="auto"/>
      <w:ind w:left="0" w:firstLine="0"/>
      <w:jc w:val="center"/>
      <w:outlineLvl w:val="0"/>
    </w:pPr>
    <w:rPr>
      <w:rFonts w:ascii="黑体" w:eastAsia="黑体" w:hAnsi="黑体"/>
      <w:kern w:val="2"/>
      <w:sz w:val="32"/>
      <w:szCs w:val="32"/>
    </w:rPr>
  </w:style>
  <w:style w:type="character" w:customStyle="1" w:styleId="2Charf2">
    <w:name w:val="标书正文列表2 Char"/>
    <w:link w:val="2ffff9"/>
    <w:qFormat/>
    <w:rPr>
      <w:rFonts w:ascii="Verdana" w:eastAsia="方正细黑一简体" w:hAnsi="Verdana" w:cs="宋体"/>
      <w:kern w:val="0"/>
      <w:sz w:val="24"/>
      <w:lang w:val="zh-CN" w:eastAsia="en-US"/>
    </w:rPr>
  </w:style>
  <w:style w:type="paragraph" w:customStyle="1" w:styleId="2ffff9">
    <w:name w:val="标书正文列表2"/>
    <w:basedOn w:val="afff3"/>
    <w:link w:val="2Charf2"/>
    <w:qFormat/>
    <w:pPr>
      <w:widowControl/>
      <w:ind w:left="980" w:hanging="420"/>
      <w:jc w:val="left"/>
    </w:pPr>
    <w:rPr>
      <w:rFonts w:ascii="Verdana" w:eastAsia="方正细黑一简体" w:hAnsi="Verdana" w:cs="宋体"/>
      <w:kern w:val="0"/>
      <w:szCs w:val="22"/>
      <w:lang w:val="zh-CN" w:eastAsia="en-US"/>
    </w:rPr>
  </w:style>
  <w:style w:type="character" w:customStyle="1" w:styleId="Char1fc">
    <w:name w:val="图 Char1"/>
    <w:qFormat/>
    <w:rPr>
      <w:rFonts w:ascii="宋体" w:eastAsia="黑体" w:hAnsi="宋体" w:cs="宋体" w:hint="eastAsia"/>
      <w:b/>
      <w:kern w:val="0"/>
      <w:sz w:val="24"/>
      <w:szCs w:val="21"/>
      <w:lang w:eastAsia="en-US"/>
    </w:rPr>
  </w:style>
  <w:style w:type="character" w:customStyle="1" w:styleId="Charfffff2">
    <w:name w:val="_正文段落加粗 Char"/>
    <w:qFormat/>
    <w:rPr>
      <w:rFonts w:ascii="Times New Roman" w:eastAsia="宋体" w:hAnsi="Times New Roman" w:cs="Times New Roman" w:hint="eastAsia"/>
      <w:kern w:val="0"/>
      <w:sz w:val="24"/>
      <w:szCs w:val="24"/>
      <w:lang w:eastAsia="en-US"/>
    </w:rPr>
  </w:style>
  <w:style w:type="character" w:customStyle="1" w:styleId="zw1Char">
    <w:name w:val="zw1 Char"/>
    <w:link w:val="zw1"/>
    <w:qFormat/>
    <w:rPr>
      <w:rFonts w:ascii="Times New Roman" w:eastAsia="仿宋_GB2312" w:hAnsi="Times New Roman" w:cs="Times New Roman"/>
      <w:kern w:val="0"/>
      <w:sz w:val="28"/>
      <w:szCs w:val="30"/>
      <w:lang w:eastAsia="en-US"/>
    </w:rPr>
  </w:style>
  <w:style w:type="paragraph" w:customStyle="1" w:styleId="zw1">
    <w:name w:val="zw1"/>
    <w:basedOn w:val="afffffffff5"/>
    <w:link w:val="zw1Char"/>
    <w:qFormat/>
    <w:pPr>
      <w:widowControl w:val="0"/>
      <w:adjustRightInd w:val="0"/>
      <w:snapToGrid/>
      <w:spacing w:before="0" w:after="0" w:line="520" w:lineRule="exact"/>
      <w:ind w:firstLineChars="200" w:firstLine="200"/>
      <w:jc w:val="both"/>
      <w:textAlignment w:val="baseline"/>
    </w:pPr>
    <w:rPr>
      <w:rFonts w:eastAsia="仿宋_GB2312"/>
      <w:sz w:val="28"/>
      <w:szCs w:val="30"/>
      <w:lang w:eastAsia="en-US"/>
    </w:rPr>
  </w:style>
  <w:style w:type="character" w:customStyle="1" w:styleId="Charfffff3">
    <w:name w:val="标准文本 Char"/>
    <w:qFormat/>
    <w:rPr>
      <w:rFonts w:ascii="宋体" w:eastAsia="宋体" w:hAnsi="宋体" w:cs="宋体" w:hint="eastAsia"/>
      <w:kern w:val="0"/>
      <w:sz w:val="24"/>
      <w:szCs w:val="20"/>
      <w:lang w:eastAsia="en-US"/>
    </w:rPr>
  </w:style>
  <w:style w:type="character" w:customStyle="1" w:styleId="CharChar131">
    <w:name w:val="Char Char131"/>
    <w:qFormat/>
    <w:rPr>
      <w:rFonts w:ascii="宋体" w:eastAsia="宋体" w:hAnsi="宋体" w:cs="宋体" w:hint="eastAsia"/>
      <w:b/>
      <w:bCs/>
      <w:kern w:val="2"/>
      <w:sz w:val="32"/>
      <w:szCs w:val="32"/>
      <w:lang w:val="en-US" w:eastAsia="zh-CN" w:bidi="ar-SA"/>
    </w:rPr>
  </w:style>
  <w:style w:type="character" w:customStyle="1" w:styleId="textfont">
    <w:name w:val="textfont"/>
    <w:basedOn w:val="afffffffd"/>
    <w:qFormat/>
    <w:rPr>
      <w:rFonts w:ascii="宋体" w:eastAsia="方正细黑一简体" w:hAnsi="宋体" w:cs="宋体" w:hint="eastAsia"/>
      <w:kern w:val="0"/>
      <w:sz w:val="24"/>
      <w:szCs w:val="21"/>
      <w:lang w:eastAsia="en-US"/>
    </w:rPr>
  </w:style>
  <w:style w:type="character" w:customStyle="1" w:styleId="CharCharChar0">
    <w:name w:val="正文不空 Char Char Char"/>
    <w:qFormat/>
    <w:rPr>
      <w:rFonts w:ascii="Arial" w:eastAsia="仿宋_GB2312" w:hAnsi="Arial" w:cs="宋体" w:hint="eastAsia"/>
      <w:kern w:val="2"/>
      <w:sz w:val="32"/>
      <w:szCs w:val="32"/>
      <w:lang w:val="en-US" w:eastAsia="zh-CN" w:bidi="ar-SA"/>
    </w:rPr>
  </w:style>
  <w:style w:type="character" w:customStyle="1" w:styleId="CharChar80">
    <w:name w:val="Char Char8"/>
    <w:qFormat/>
    <w:rPr>
      <w:rFonts w:ascii="宋体" w:eastAsia="方正细黑一简体" w:hAnsi="宋体" w:cs="宋体" w:hint="eastAsia"/>
      <w:b/>
      <w:kern w:val="0"/>
      <w:sz w:val="28"/>
      <w:szCs w:val="28"/>
      <w:lang w:eastAsia="en-US"/>
    </w:rPr>
  </w:style>
  <w:style w:type="character" w:customStyle="1" w:styleId="CharChar13">
    <w:name w:val="Char Char13"/>
    <w:qFormat/>
    <w:rPr>
      <w:rFonts w:ascii="宋体" w:eastAsia="宋体" w:hAnsi="宋体" w:cs="宋体" w:hint="eastAsia"/>
      <w:b/>
      <w:bCs/>
      <w:kern w:val="2"/>
      <w:sz w:val="32"/>
      <w:szCs w:val="32"/>
      <w:lang w:val="en-US" w:eastAsia="zh-CN" w:bidi="ar-SA"/>
    </w:rPr>
  </w:style>
  <w:style w:type="character" w:customStyle="1" w:styleId="3CharChar1">
    <w:name w:val="标题 3 Char Char1"/>
    <w:qFormat/>
    <w:rPr>
      <w:rFonts w:ascii="Tahoma" w:eastAsia="宋体" w:hAnsi="Tahoma" w:cs="宋体" w:hint="eastAsia"/>
      <w:b/>
      <w:bCs/>
      <w:kern w:val="2"/>
      <w:sz w:val="32"/>
      <w:szCs w:val="32"/>
      <w:lang w:val="en-US" w:eastAsia="zh-CN" w:bidi="ar-SA"/>
    </w:rPr>
  </w:style>
  <w:style w:type="character" w:customStyle="1" w:styleId="5Char1">
    <w:name w:val="标准标题5 Char"/>
    <w:qFormat/>
    <w:rPr>
      <w:rFonts w:ascii="Times New Roman" w:eastAsia="宋体" w:hAnsi="Times New Roman" w:cs="Times New Roman" w:hint="eastAsia"/>
      <w:b/>
      <w:bCs/>
      <w:kern w:val="0"/>
      <w:sz w:val="24"/>
      <w:szCs w:val="20"/>
      <w:lang w:eastAsia="en-US"/>
    </w:rPr>
  </w:style>
  <w:style w:type="character" w:customStyle="1" w:styleId="CharCharf2">
    <w:name w:val="标准正文 Char Char"/>
    <w:qFormat/>
    <w:locked/>
    <w:rPr>
      <w:rFonts w:ascii="仿宋_GB2312" w:eastAsia="仿宋_GB2312" w:hAnsi="宋体" w:cs="宋体" w:hint="eastAsia"/>
      <w:color w:val="000000"/>
      <w:kern w:val="0"/>
      <w:sz w:val="28"/>
      <w:szCs w:val="28"/>
      <w:lang w:eastAsia="en-US"/>
    </w:rPr>
  </w:style>
  <w:style w:type="character" w:customStyle="1" w:styleId="Charfffff4">
    <w:name w:val="表格编号 Char"/>
    <w:link w:val="affffffffffffffffffffffc"/>
    <w:qFormat/>
    <w:rPr>
      <w:rFonts w:ascii="宋体" w:eastAsia="宋体" w:hAnsi="宋体" w:cs="Times New Roman"/>
      <w:kern w:val="0"/>
      <w:sz w:val="24"/>
      <w:szCs w:val="20"/>
      <w:lang w:eastAsia="en-US"/>
    </w:rPr>
  </w:style>
  <w:style w:type="paragraph" w:customStyle="1" w:styleId="affffffffffffffffffffffc">
    <w:name w:val="表格编号"/>
    <w:basedOn w:val="afff3"/>
    <w:next w:val="afff3"/>
    <w:link w:val="Charfffff4"/>
    <w:qFormat/>
    <w:pPr>
      <w:widowControl/>
      <w:tabs>
        <w:tab w:val="left" w:pos="0"/>
        <w:tab w:val="left" w:pos="425"/>
      </w:tabs>
      <w:spacing w:line="240" w:lineRule="auto"/>
      <w:ind w:left="425" w:hanging="425"/>
      <w:jc w:val="center"/>
      <w:textAlignment w:val="center"/>
    </w:pPr>
    <w:rPr>
      <w:rFonts w:ascii="宋体" w:hAnsi="宋体"/>
      <w:kern w:val="0"/>
      <w:szCs w:val="20"/>
      <w:lang w:eastAsia="en-US"/>
    </w:rPr>
  </w:style>
  <w:style w:type="character" w:customStyle="1" w:styleId="3CharChar2">
    <w:name w:val="正文文字缩进 3 Char Char"/>
    <w:qFormat/>
    <w:rPr>
      <w:rFonts w:ascii="宋体" w:eastAsia="方正细黑一简体" w:hAnsi="宋体" w:cs="宋体" w:hint="eastAsia"/>
      <w:kern w:val="2"/>
      <w:sz w:val="21"/>
      <w:szCs w:val="24"/>
      <w:lang w:eastAsia="en-US"/>
    </w:rPr>
  </w:style>
  <w:style w:type="character" w:customStyle="1" w:styleId="Bodytext11">
    <w:name w:val="Body text (11)_"/>
    <w:qFormat/>
    <w:rPr>
      <w:rFonts w:ascii="黑体" w:eastAsia="黑体" w:hAnsi="黑体" w:cs="Times New Roman" w:hint="eastAsia"/>
      <w:kern w:val="0"/>
      <w:sz w:val="22"/>
      <w:szCs w:val="20"/>
      <w:shd w:val="clear" w:color="auto" w:fill="FFFFFF"/>
      <w:lang w:eastAsia="en-US"/>
    </w:rPr>
  </w:style>
  <w:style w:type="character" w:customStyle="1" w:styleId="3CharChar3">
    <w:name w:val="标题 3 Char Char"/>
    <w:qFormat/>
    <w:rPr>
      <w:rFonts w:ascii="宋体" w:eastAsia="宋体" w:hAnsi="宋体" w:cs="宋体" w:hint="eastAsia"/>
      <w:b/>
      <w:bCs/>
      <w:kern w:val="2"/>
      <w:sz w:val="24"/>
      <w:szCs w:val="32"/>
      <w:lang w:val="en-US" w:eastAsia="zh-CN" w:bidi="ar-SA"/>
    </w:rPr>
  </w:style>
  <w:style w:type="character" w:customStyle="1" w:styleId="WW8Num20z0">
    <w:name w:val="WW8Num20z0"/>
    <w:qFormat/>
    <w:rPr>
      <w:rFonts w:ascii="Wingdings" w:eastAsia="方正细黑一简体" w:hAnsi="Wingdings" w:cs="宋体" w:hint="eastAsia"/>
      <w:kern w:val="0"/>
      <w:sz w:val="24"/>
      <w:szCs w:val="21"/>
      <w:lang w:eastAsia="en-US"/>
    </w:rPr>
  </w:style>
  <w:style w:type="character" w:customStyle="1" w:styleId="BoldTerms">
    <w:name w:val="Bold Terms"/>
    <w:qFormat/>
    <w:rPr>
      <w:rFonts w:ascii="Arial" w:eastAsia="黑体" w:hAnsi="Arial" w:cs="Arial" w:hint="eastAsia"/>
      <w:kern w:val="0"/>
      <w:sz w:val="24"/>
      <w:szCs w:val="21"/>
      <w:lang w:eastAsia="en-US"/>
    </w:rPr>
  </w:style>
  <w:style w:type="character" w:customStyle="1" w:styleId="Charfffff5">
    <w:name w:val="正文不空 Char"/>
    <w:link w:val="affffffffffffffffffffffd"/>
    <w:qFormat/>
    <w:rPr>
      <w:rFonts w:ascii="Arial" w:eastAsia="仿宋_GB2312" w:hAnsi="Arial" w:cs="Times New Roman"/>
      <w:kern w:val="0"/>
      <w:sz w:val="24"/>
      <w:szCs w:val="32"/>
      <w:lang w:eastAsia="en-US"/>
    </w:rPr>
  </w:style>
  <w:style w:type="paragraph" w:customStyle="1" w:styleId="affffffffffffffffffffffd">
    <w:name w:val="正文不空"/>
    <w:basedOn w:val="afff3"/>
    <w:link w:val="Charfffff5"/>
    <w:qFormat/>
    <w:pPr>
      <w:ind w:firstLineChars="200" w:firstLine="200"/>
      <w:jc w:val="center"/>
    </w:pPr>
    <w:rPr>
      <w:rFonts w:eastAsia="仿宋_GB2312"/>
      <w:kern w:val="0"/>
      <w:szCs w:val="32"/>
      <w:lang w:eastAsia="en-US"/>
    </w:rPr>
  </w:style>
  <w:style w:type="character" w:customStyle="1" w:styleId="JKCharChar">
    <w:name w:val="正文JK Char Char"/>
    <w:link w:val="JK"/>
    <w:qFormat/>
    <w:rPr>
      <w:rFonts w:ascii="宋体" w:eastAsia="方正细黑一简体" w:hAnsi="宋体" w:cs="宋体"/>
      <w:kern w:val="0"/>
      <w:sz w:val="24"/>
      <w:szCs w:val="21"/>
      <w:lang w:eastAsia="en-US"/>
    </w:rPr>
  </w:style>
  <w:style w:type="paragraph" w:customStyle="1" w:styleId="JK">
    <w:name w:val="正文JK"/>
    <w:basedOn w:val="afff3"/>
    <w:link w:val="JKCharChar"/>
    <w:qFormat/>
    <w:pPr>
      <w:widowControl/>
      <w:ind w:firstLineChars="200" w:firstLine="200"/>
      <w:jc w:val="left"/>
    </w:pPr>
    <w:rPr>
      <w:rFonts w:ascii="宋体" w:eastAsia="方正细黑一简体" w:hAnsi="宋体" w:cs="宋体"/>
      <w:kern w:val="0"/>
      <w:szCs w:val="21"/>
      <w:lang w:eastAsia="en-US"/>
    </w:rPr>
  </w:style>
  <w:style w:type="character" w:customStyle="1" w:styleId="zzb3Char">
    <w:name w:val="zzb标题3 Char"/>
    <w:link w:val="zzb3"/>
    <w:qFormat/>
    <w:rPr>
      <w:rFonts w:ascii="宋体" w:eastAsia="黑体" w:hAnsi="宋体" w:cs="Times New Roman"/>
      <w:b/>
      <w:bCs/>
      <w:kern w:val="0"/>
      <w:sz w:val="28"/>
      <w:szCs w:val="20"/>
      <w:lang w:eastAsia="en-US"/>
    </w:rPr>
  </w:style>
  <w:style w:type="paragraph" w:customStyle="1" w:styleId="zzb3">
    <w:name w:val="zzb标题3"/>
    <w:basedOn w:val="afff3"/>
    <w:link w:val="zzb3Char"/>
    <w:qFormat/>
    <w:pPr>
      <w:keepNext/>
      <w:keepLines/>
      <w:spacing w:beforeLines="101" w:afterLines="101" w:line="300" w:lineRule="auto"/>
      <w:ind w:left="709" w:hanging="709"/>
      <w:outlineLvl w:val="2"/>
    </w:pPr>
    <w:rPr>
      <w:rFonts w:ascii="宋体" w:eastAsia="黑体" w:hAnsi="宋体"/>
      <w:b/>
      <w:bCs/>
      <w:kern w:val="0"/>
      <w:sz w:val="28"/>
      <w:szCs w:val="20"/>
      <w:lang w:eastAsia="en-US"/>
    </w:rPr>
  </w:style>
  <w:style w:type="character" w:customStyle="1" w:styleId="CharCharChar1Char">
    <w:name w:val="正文缩进 Char Char Char1 Char"/>
    <w:qFormat/>
    <w:locked/>
    <w:rPr>
      <w:rFonts w:ascii="宋体" w:eastAsia="宋体" w:hAnsi="宋体" w:cs="宋体" w:hint="eastAsia"/>
      <w:kern w:val="2"/>
      <w:sz w:val="24"/>
      <w:szCs w:val="21"/>
      <w:lang w:val="en-US" w:eastAsia="zh-CN" w:bidi="ar-SA"/>
    </w:rPr>
  </w:style>
  <w:style w:type="character" w:customStyle="1" w:styleId="FranklinGothicDemiChar">
    <w:name w:val="样式 (西文) Franklin Gothic Demi Char"/>
    <w:link w:val="FranklinGothicDemi"/>
    <w:qFormat/>
    <w:rPr>
      <w:rFonts w:ascii="宋体" w:eastAsia="宋体" w:hAnsi="宋体" w:cs="Times New Roman"/>
      <w:kern w:val="0"/>
      <w:sz w:val="24"/>
      <w:lang w:eastAsia="en-US"/>
    </w:rPr>
  </w:style>
  <w:style w:type="paragraph" w:customStyle="1" w:styleId="FranklinGothicDemi">
    <w:name w:val="样式 (西文) Franklin Gothic Demi"/>
    <w:basedOn w:val="afff3"/>
    <w:link w:val="FranklinGothicDemiChar"/>
    <w:qFormat/>
    <w:pPr>
      <w:adjustRightInd w:val="0"/>
      <w:snapToGrid w:val="0"/>
      <w:ind w:firstLineChars="200" w:firstLine="480"/>
      <w:jc w:val="left"/>
    </w:pPr>
    <w:rPr>
      <w:rFonts w:ascii="宋体" w:hAnsi="宋体"/>
      <w:kern w:val="0"/>
      <w:szCs w:val="22"/>
      <w:lang w:eastAsia="en-US"/>
    </w:rPr>
  </w:style>
  <w:style w:type="character" w:customStyle="1" w:styleId="CharCharChar2">
    <w:name w:val="正文首行缩进两字符 Char Char Char"/>
    <w:link w:val="CharCharf3"/>
    <w:qFormat/>
    <w:rPr>
      <w:rFonts w:ascii="Times New Roman" w:eastAsia="宋体" w:hAnsi="Times New Roman" w:cs="Times New Roman"/>
      <w:kern w:val="0"/>
      <w:sz w:val="24"/>
      <w:lang w:eastAsia="en-US"/>
    </w:rPr>
  </w:style>
  <w:style w:type="paragraph" w:customStyle="1" w:styleId="CharCharf3">
    <w:name w:val="正文首行缩进两字符 Char Char"/>
    <w:basedOn w:val="afff3"/>
    <w:link w:val="CharCharChar2"/>
    <w:qFormat/>
    <w:pPr>
      <w:ind w:firstLineChars="200" w:firstLine="200"/>
    </w:pPr>
    <w:rPr>
      <w:rFonts w:ascii="Times New Roman" w:hAnsi="Times New Roman"/>
      <w:kern w:val="0"/>
      <w:szCs w:val="22"/>
      <w:lang w:eastAsia="en-US"/>
    </w:rPr>
  </w:style>
  <w:style w:type="character" w:customStyle="1" w:styleId="1Chard">
    <w:name w:val="正文符号1 Char"/>
    <w:link w:val="1ffffffb"/>
    <w:qFormat/>
    <w:rPr>
      <w:rFonts w:ascii="宋体" w:eastAsia="楷体_GB2312" w:hAnsi="宋体" w:cs="宋体"/>
      <w:kern w:val="0"/>
      <w:sz w:val="24"/>
      <w:lang w:eastAsia="en-US"/>
    </w:rPr>
  </w:style>
  <w:style w:type="paragraph" w:customStyle="1" w:styleId="1ffffffb">
    <w:name w:val="正文符号1"/>
    <w:basedOn w:val="2ffff0"/>
    <w:link w:val="1Chard"/>
    <w:qFormat/>
    <w:pPr>
      <w:widowControl/>
      <w:tabs>
        <w:tab w:val="left" w:pos="907"/>
        <w:tab w:val="left" w:pos="1080"/>
      </w:tabs>
      <w:spacing w:before="0" w:beforeAutospacing="0" w:after="0" w:afterAutospacing="0" w:line="240" w:lineRule="auto"/>
      <w:ind w:rightChars="0" w:right="0" w:firstLineChars="0" w:firstLine="0"/>
      <w:jc w:val="left"/>
    </w:pPr>
    <w:rPr>
      <w:rFonts w:ascii="宋体" w:eastAsia="楷体_GB2312" w:hAnsi="宋体" w:cs="宋体"/>
      <w:kern w:val="0"/>
      <w:sz w:val="24"/>
      <w:szCs w:val="22"/>
      <w:lang w:eastAsia="en-US"/>
    </w:rPr>
  </w:style>
  <w:style w:type="character" w:customStyle="1" w:styleId="2-1pt">
    <w:name w:val="正文文本 (2) + 间距 -1 pt"/>
    <w:qFormat/>
    <w:rPr>
      <w:rFonts w:ascii="宋体" w:eastAsia="方正细黑一简体" w:hAnsi="宋体" w:cs="宋体" w:hint="eastAsia"/>
      <w:color w:val="000000"/>
      <w:spacing w:val="-20"/>
      <w:w w:val="100"/>
      <w:kern w:val="0"/>
      <w:position w:val="0"/>
      <w:sz w:val="22"/>
      <w:szCs w:val="22"/>
      <w:shd w:val="clear" w:color="auto" w:fill="FFFFFF"/>
      <w:lang w:val="zh-CN" w:eastAsia="zh-CN" w:bidi="zh-CN"/>
    </w:rPr>
  </w:style>
  <w:style w:type="character" w:customStyle="1" w:styleId="33CharChar">
    <w:name w:val="样式 标题 3标题 3 Char + (西文)小四 Char"/>
    <w:qFormat/>
    <w:rPr>
      <w:rFonts w:ascii="Times New Roman" w:eastAsia="宋体" w:hAnsi="Times New Roman" w:cs="Times New Roman" w:hint="eastAsia"/>
      <w:b/>
      <w:bCs/>
      <w:kern w:val="0"/>
      <w:sz w:val="24"/>
      <w:szCs w:val="32"/>
      <w:lang w:eastAsia="en-US"/>
    </w:rPr>
  </w:style>
  <w:style w:type="character" w:customStyle="1" w:styleId="4Char2">
    <w:name w:val="样式 贵州标题4 + 字距调整二号 Char"/>
    <w:link w:val="4f8"/>
    <w:qFormat/>
    <w:rPr>
      <w:rFonts w:ascii="Times New Roman" w:eastAsia="仿宋_GB2312" w:hAnsi="Times New Roman" w:cs="Times New Roman"/>
      <w:b/>
      <w:bCs/>
      <w:color w:val="000000"/>
      <w:spacing w:val="10"/>
      <w:kern w:val="44"/>
      <w:sz w:val="24"/>
      <w:szCs w:val="20"/>
      <w:lang w:eastAsia="en-US"/>
    </w:rPr>
  </w:style>
  <w:style w:type="paragraph" w:customStyle="1" w:styleId="4f8">
    <w:name w:val="样式 贵州标题4 + 字距调整二号"/>
    <w:basedOn w:val="4f9"/>
    <w:link w:val="4Char2"/>
    <w:qFormat/>
    <w:pPr>
      <w:tabs>
        <w:tab w:val="left" w:pos="2161"/>
      </w:tabs>
      <w:ind w:left="2161" w:hanging="420"/>
    </w:pPr>
    <w:rPr>
      <w:kern w:val="44"/>
    </w:rPr>
  </w:style>
  <w:style w:type="paragraph" w:customStyle="1" w:styleId="4f9">
    <w:name w:val="贵州标题4"/>
    <w:basedOn w:val="4"/>
    <w:link w:val="4Char3"/>
    <w:qFormat/>
    <w:pPr>
      <w:keepNext/>
      <w:numPr>
        <w:ilvl w:val="0"/>
        <w:numId w:val="0"/>
      </w:numPr>
      <w:tabs>
        <w:tab w:val="left" w:pos="630"/>
        <w:tab w:val="left" w:pos="2880"/>
      </w:tabs>
      <w:ind w:left="2880" w:hanging="360"/>
      <w:jc w:val="both"/>
    </w:pPr>
    <w:rPr>
      <w:rFonts w:ascii="Times New Roman" w:eastAsia="仿宋_GB2312" w:hAnsi="Times New Roman" w:cs="Times New Roman"/>
      <w:color w:val="000000"/>
      <w:spacing w:val="10"/>
      <w:kern w:val="0"/>
      <w:szCs w:val="20"/>
      <w:lang w:eastAsia="en-US"/>
    </w:rPr>
  </w:style>
  <w:style w:type="character" w:customStyle="1" w:styleId="CharChar54">
    <w:name w:val="Char Char54"/>
    <w:qFormat/>
    <w:rPr>
      <w:rFonts w:ascii="Times New Roman" w:eastAsia="方正细黑一简体" w:hAnsi="Times New Roman" w:cs="宋体" w:hint="eastAsia"/>
      <w:kern w:val="2"/>
      <w:sz w:val="24"/>
      <w:szCs w:val="24"/>
      <w:lang w:eastAsia="en-US"/>
    </w:rPr>
  </w:style>
  <w:style w:type="character" w:customStyle="1" w:styleId="4Char4">
    <w:name w:val="_标题4 Char"/>
    <w:link w:val="4fa"/>
    <w:qFormat/>
    <w:rPr>
      <w:rFonts w:ascii="Arial" w:eastAsia="仿宋_GB2312" w:hAnsi="Arial" w:cs="Times New Roman"/>
      <w:bCs/>
      <w:kern w:val="0"/>
      <w:sz w:val="28"/>
      <w:szCs w:val="28"/>
      <w:lang w:eastAsia="en-US"/>
    </w:rPr>
  </w:style>
  <w:style w:type="paragraph" w:customStyle="1" w:styleId="4fa">
    <w:name w:val="_标题4"/>
    <w:basedOn w:val="4"/>
    <w:next w:val="affffffffffffffffffffffe"/>
    <w:link w:val="4Char4"/>
    <w:qFormat/>
    <w:pPr>
      <w:keepNext/>
      <w:numPr>
        <w:ilvl w:val="0"/>
        <w:numId w:val="0"/>
      </w:numPr>
      <w:tabs>
        <w:tab w:val="left" w:pos="680"/>
      </w:tabs>
      <w:spacing w:before="280" w:after="290" w:line="376" w:lineRule="auto"/>
      <w:ind w:left="680" w:hanging="680"/>
      <w:jc w:val="both"/>
    </w:pPr>
    <w:rPr>
      <w:rFonts w:eastAsia="仿宋_GB2312" w:cs="Times New Roman"/>
      <w:b w:val="0"/>
      <w:kern w:val="0"/>
      <w:szCs w:val="28"/>
      <w:lang w:eastAsia="en-US"/>
    </w:rPr>
  </w:style>
  <w:style w:type="paragraph" w:customStyle="1" w:styleId="affffffffffffffffffffffe">
    <w:name w:val="_正文段落"/>
    <w:basedOn w:val="afff3"/>
    <w:link w:val="Charfffff6"/>
    <w:qFormat/>
    <w:pPr>
      <w:spacing w:beforeLines="15" w:afterLines="15"/>
      <w:ind w:firstLineChars="200" w:firstLine="200"/>
    </w:pPr>
    <w:rPr>
      <w:rFonts w:ascii="Times New Roman" w:hAnsi="Times New Roman"/>
      <w:kern w:val="0"/>
      <w:szCs w:val="22"/>
      <w:lang w:eastAsia="en-US"/>
    </w:rPr>
  </w:style>
  <w:style w:type="character" w:customStyle="1" w:styleId="BIAChar">
    <w:name w:val="BIA模板 Char"/>
    <w:link w:val="BIA"/>
    <w:qFormat/>
    <w:rPr>
      <w:rFonts w:ascii="Calibri" w:eastAsia="宋体" w:hAnsi="Calibri" w:cs="Times New Roman"/>
      <w:i/>
      <w:color w:val="FF0000"/>
      <w:kern w:val="0"/>
      <w:sz w:val="24"/>
      <w:szCs w:val="20"/>
      <w:lang w:eastAsia="en-US"/>
    </w:rPr>
  </w:style>
  <w:style w:type="paragraph" w:customStyle="1" w:styleId="BIA">
    <w:name w:val="BIA模板"/>
    <w:basedOn w:val="afff3"/>
    <w:link w:val="BIAChar"/>
    <w:qFormat/>
    <w:pPr>
      <w:spacing w:beforeLines="50" w:afterLines="50"/>
      <w:ind w:firstLine="640"/>
    </w:pPr>
    <w:rPr>
      <w:rFonts w:ascii="Calibri" w:hAnsi="Calibri"/>
      <w:i/>
      <w:color w:val="FF0000"/>
      <w:kern w:val="0"/>
      <w:szCs w:val="20"/>
      <w:lang w:eastAsia="en-US"/>
    </w:rPr>
  </w:style>
  <w:style w:type="character" w:customStyle="1" w:styleId="YChar3">
    <w:name w:val="Y_二级条标题 Char"/>
    <w:link w:val="Y2"/>
    <w:qFormat/>
    <w:rPr>
      <w:rFonts w:ascii="黑体" w:eastAsia="黑体" w:hAnsi="Calibri" w:cs="Times New Roman"/>
      <w:kern w:val="0"/>
      <w:sz w:val="24"/>
      <w:szCs w:val="21"/>
      <w:lang w:eastAsia="en-US"/>
    </w:rPr>
  </w:style>
  <w:style w:type="paragraph" w:customStyle="1" w:styleId="Y2">
    <w:name w:val="Y_二级条标题"/>
    <w:basedOn w:val="afff3"/>
    <w:next w:val="Y1"/>
    <w:link w:val="YChar3"/>
    <w:qFormat/>
    <w:pPr>
      <w:widowControl/>
      <w:tabs>
        <w:tab w:val="left" w:pos="2160"/>
      </w:tabs>
      <w:spacing w:beforeLines="50" w:afterLines="50" w:line="300" w:lineRule="auto"/>
      <w:ind w:left="2160" w:hanging="360"/>
      <w:outlineLvl w:val="2"/>
    </w:pPr>
    <w:rPr>
      <w:rFonts w:ascii="黑体" w:eastAsia="黑体" w:hAnsi="Calibri"/>
      <w:kern w:val="0"/>
      <w:szCs w:val="21"/>
      <w:lang w:eastAsia="en-US"/>
    </w:rPr>
  </w:style>
  <w:style w:type="character" w:customStyle="1" w:styleId="CharCharf4">
    <w:name w:val="正文不空 Char Char"/>
    <w:qFormat/>
    <w:rPr>
      <w:rFonts w:ascii="Arial" w:eastAsia="仿宋_GB2312" w:hAnsi="Arial" w:cs="宋体" w:hint="eastAsia"/>
      <w:kern w:val="2"/>
      <w:sz w:val="32"/>
      <w:szCs w:val="32"/>
      <w:lang w:val="en-US" w:eastAsia="zh-CN" w:bidi="ar-SA"/>
    </w:rPr>
  </w:style>
  <w:style w:type="character" w:customStyle="1" w:styleId="wenzhangcon">
    <w:name w:val="wenzhang_con"/>
    <w:basedOn w:val="afffffffd"/>
    <w:qFormat/>
    <w:rPr>
      <w:rFonts w:ascii="宋体" w:eastAsia="方正细黑一简体" w:hAnsi="宋体" w:cs="宋体" w:hint="eastAsia"/>
      <w:kern w:val="0"/>
      <w:sz w:val="24"/>
      <w:szCs w:val="21"/>
      <w:lang w:eastAsia="en-US"/>
    </w:rPr>
  </w:style>
  <w:style w:type="character" w:customStyle="1" w:styleId="Charfffff7">
    <w:name w:val="正文样式 Char"/>
    <w:qFormat/>
    <w:locked/>
    <w:rPr>
      <w:rFonts w:ascii="仿宋_GB2312" w:eastAsia="仿宋_GB2312" w:hAnsi="Calibri" w:cs="宋体" w:hint="eastAsia"/>
      <w:kern w:val="2"/>
      <w:sz w:val="28"/>
      <w:szCs w:val="28"/>
      <w:lang w:eastAsia="en-US"/>
    </w:rPr>
  </w:style>
  <w:style w:type="character" w:customStyle="1" w:styleId="2Chard">
    <w:name w:val="正文首行缩进2字 Char"/>
    <w:link w:val="2ffff0"/>
    <w:qFormat/>
    <w:rPr>
      <w:rFonts w:ascii="Times New Roman" w:eastAsia="微软雅黑" w:hAnsi="Times New Roman" w:cs="Times New Roman"/>
      <w:sz w:val="28"/>
      <w:szCs w:val="24"/>
    </w:rPr>
  </w:style>
  <w:style w:type="character" w:customStyle="1" w:styleId="0Char1">
    <w:name w:val="0正文 Char"/>
    <w:link w:val="06"/>
    <w:qFormat/>
    <w:rPr>
      <w:rFonts w:ascii="Times New Roman" w:eastAsia="华文中宋" w:hAnsi="Times New Roman" w:cs="Times New Roman"/>
      <w:color w:val="000000"/>
      <w:kern w:val="0"/>
      <w:sz w:val="24"/>
      <w:lang w:eastAsia="en-US"/>
    </w:rPr>
  </w:style>
  <w:style w:type="paragraph" w:customStyle="1" w:styleId="06">
    <w:name w:val="0正文"/>
    <w:basedOn w:val="afff3"/>
    <w:link w:val="0Char1"/>
    <w:qFormat/>
    <w:pPr>
      <w:spacing w:beforeLines="50"/>
      <w:ind w:firstLine="0"/>
    </w:pPr>
    <w:rPr>
      <w:rFonts w:ascii="Times New Roman" w:eastAsia="华文中宋" w:hAnsi="Times New Roman"/>
      <w:color w:val="000000"/>
      <w:kern w:val="0"/>
      <w:szCs w:val="22"/>
      <w:lang w:eastAsia="en-US"/>
    </w:rPr>
  </w:style>
  <w:style w:type="character" w:customStyle="1" w:styleId="Charfffff8">
    <w:name w:val="正文宋小四单倍 Char"/>
    <w:link w:val="afffffffffffffffffffffff"/>
    <w:qFormat/>
    <w:rPr>
      <w:rFonts w:ascii="仿宋" w:eastAsia="仿宋" w:hAnsi="仿宋" w:cs="Times New Roman"/>
      <w:snapToGrid w:val="0"/>
      <w:kern w:val="0"/>
      <w:sz w:val="24"/>
      <w:lang w:val="zh-CN" w:eastAsia="en-US"/>
    </w:rPr>
  </w:style>
  <w:style w:type="paragraph" w:customStyle="1" w:styleId="afffffffffffffffffffffff">
    <w:name w:val="正文宋小四单倍"/>
    <w:basedOn w:val="afff3"/>
    <w:link w:val="Charfffff8"/>
    <w:qFormat/>
    <w:pPr>
      <w:widowControl/>
      <w:spacing w:line="240" w:lineRule="auto"/>
      <w:ind w:firstLineChars="192" w:firstLine="461"/>
      <w:jc w:val="left"/>
    </w:pPr>
    <w:rPr>
      <w:rFonts w:ascii="仿宋" w:eastAsia="仿宋" w:hAnsi="仿宋"/>
      <w:snapToGrid w:val="0"/>
      <w:kern w:val="0"/>
      <w:szCs w:val="22"/>
      <w:lang w:val="zh-CN" w:eastAsia="en-US"/>
    </w:rPr>
  </w:style>
  <w:style w:type="character" w:customStyle="1" w:styleId="wdzt1">
    <w:name w:val="wdzt1"/>
    <w:qFormat/>
    <w:rPr>
      <w:rFonts w:ascii="宋体" w:eastAsia="宋体" w:hAnsi="宋体" w:cs="宋体" w:hint="eastAsia"/>
      <w:kern w:val="0"/>
      <w:sz w:val="20"/>
      <w:szCs w:val="20"/>
      <w:u w:val="none"/>
      <w:lang w:eastAsia="en-US"/>
    </w:rPr>
  </w:style>
  <w:style w:type="character" w:customStyle="1" w:styleId="unnamed1">
    <w:name w:val="unnamed1"/>
    <w:qFormat/>
    <w:rPr>
      <w:rFonts w:ascii="Tahoma" w:eastAsia="宋体" w:hAnsi="Tahoma" w:cs="宋体" w:hint="eastAsia"/>
      <w:kern w:val="2"/>
      <w:sz w:val="24"/>
      <w:szCs w:val="21"/>
      <w:lang w:val="en-US" w:eastAsia="zh-CN" w:bidi="ar-SA"/>
    </w:rPr>
  </w:style>
  <w:style w:type="character" w:customStyle="1" w:styleId="TerminalDisplayChar">
    <w:name w:val="Terminal Display Char"/>
    <w:qFormat/>
    <w:rPr>
      <w:rFonts w:ascii="Courier New" w:eastAsia="宋体" w:hAnsi="Courier New" w:cs="Times New Roman"/>
      <w:kern w:val="0"/>
      <w:sz w:val="17"/>
      <w:szCs w:val="17"/>
      <w:lang w:eastAsia="en-US"/>
    </w:rPr>
  </w:style>
  <w:style w:type="character" w:customStyle="1" w:styleId="lblue11">
    <w:name w:val="lblue11"/>
    <w:qFormat/>
    <w:rPr>
      <w:rFonts w:ascii="宋体" w:eastAsia="方正细黑一简体" w:hAnsi="宋体" w:cs="宋体" w:hint="eastAsia"/>
      <w:color w:val="333333"/>
      <w:kern w:val="0"/>
      <w:sz w:val="24"/>
      <w:szCs w:val="21"/>
      <w:u w:val="none"/>
      <w:lang w:eastAsia="en-US"/>
    </w:rPr>
  </w:style>
  <w:style w:type="character" w:customStyle="1" w:styleId="-1pt">
    <w:name w:val="正文文本 + 间距 -1 pt"/>
    <w:qFormat/>
    <w:rPr>
      <w:rFonts w:ascii="MingLiU" w:eastAsia="MingLiU" w:hAnsi="MingLiU" w:cs="MingLiU" w:hint="eastAsia"/>
      <w:color w:val="000000"/>
      <w:spacing w:val="-20"/>
      <w:w w:val="100"/>
      <w:kern w:val="0"/>
      <w:position w:val="0"/>
      <w:sz w:val="22"/>
      <w:szCs w:val="22"/>
      <w:u w:val="none"/>
      <w:shd w:val="clear" w:color="auto" w:fill="FFFFFF"/>
      <w:lang w:val="en-US" w:eastAsia="en-US"/>
    </w:rPr>
  </w:style>
  <w:style w:type="character" w:customStyle="1" w:styleId="3-TChar">
    <w:name w:val="3-T Char"/>
    <w:qFormat/>
    <w:rPr>
      <w:rFonts w:eastAsia="华文宋体"/>
      <w:b/>
      <w:bCs/>
      <w:kern w:val="44"/>
      <w:sz w:val="28"/>
      <w:szCs w:val="44"/>
    </w:rPr>
  </w:style>
  <w:style w:type="character" w:customStyle="1" w:styleId="Char170">
    <w:name w:val="Char17"/>
    <w:qFormat/>
    <w:rPr>
      <w:rFonts w:ascii="宋体" w:eastAsia="宋体" w:hAnsi="宋体" w:cs="宋体" w:hint="eastAsia"/>
      <w:b/>
      <w:kern w:val="44"/>
      <w:sz w:val="44"/>
      <w:szCs w:val="21"/>
      <w:lang w:val="en-US" w:eastAsia="zh-CN"/>
    </w:rPr>
  </w:style>
  <w:style w:type="character" w:customStyle="1" w:styleId="-1Char">
    <w:name w:val="公-标1 Char"/>
    <w:qFormat/>
    <w:locked/>
    <w:rPr>
      <w:rFonts w:ascii="黑体" w:eastAsia="黑体" w:hAnsi="黑体" w:cs="宋体" w:hint="eastAsia"/>
      <w:kern w:val="0"/>
      <w:sz w:val="32"/>
      <w:szCs w:val="32"/>
      <w:lang w:eastAsia="en-US"/>
    </w:rPr>
  </w:style>
  <w:style w:type="character" w:customStyle="1" w:styleId="ftb1">
    <w:name w:val="ft_b1"/>
    <w:qFormat/>
    <w:rPr>
      <w:rFonts w:ascii="宋体" w:eastAsia="方正细黑一简体" w:hAnsi="宋体" w:cs="宋体" w:hint="eastAsia"/>
      <w:kern w:val="0"/>
      <w:sz w:val="24"/>
      <w:szCs w:val="21"/>
      <w:lang w:eastAsia="en-US"/>
    </w:rPr>
  </w:style>
  <w:style w:type="character" w:customStyle="1" w:styleId="H5Char2">
    <w:name w:val="H5 Char2"/>
    <w:qFormat/>
    <w:rPr>
      <w:rFonts w:ascii="Arial" w:eastAsia="方正细黑一简体" w:hAnsi="Arial" w:cs="宋体" w:hint="eastAsia"/>
      <w:b/>
      <w:bCs/>
      <w:kern w:val="2"/>
      <w:sz w:val="24"/>
      <w:szCs w:val="28"/>
      <w:lang w:eastAsia="en-US"/>
    </w:rPr>
  </w:style>
  <w:style w:type="character" w:customStyle="1" w:styleId="ft240">
    <w:name w:val="ft240"/>
    <w:basedOn w:val="afffffffd"/>
    <w:qFormat/>
    <w:rPr>
      <w:rFonts w:ascii="宋体" w:eastAsia="方正细黑一简体" w:hAnsi="宋体" w:cs="宋体" w:hint="eastAsia"/>
      <w:kern w:val="0"/>
      <w:sz w:val="24"/>
      <w:szCs w:val="21"/>
      <w:lang w:eastAsia="en-US"/>
    </w:rPr>
  </w:style>
  <w:style w:type="character" w:customStyle="1" w:styleId="1Char8">
    <w:name w:val="表1 Char"/>
    <w:link w:val="14"/>
    <w:qFormat/>
    <w:rPr>
      <w:rFonts w:ascii="Arial" w:eastAsia="宋体" w:hAnsi="Arial" w:cs="宋体"/>
      <w:kern w:val="2"/>
      <w:sz w:val="21"/>
    </w:rPr>
  </w:style>
  <w:style w:type="character" w:customStyle="1" w:styleId="3Char7">
    <w:name w:val="样式 题注 + 黑体3 Char"/>
    <w:link w:val="3ff2"/>
    <w:qFormat/>
    <w:rPr>
      <w:rFonts w:ascii="黑体" w:eastAsia="宋体" w:hAnsi="黑体" w:cs="仿宋_GB2312"/>
      <w:kern w:val="0"/>
      <w:sz w:val="24"/>
      <w:lang w:eastAsia="en-US"/>
    </w:rPr>
  </w:style>
  <w:style w:type="paragraph" w:customStyle="1" w:styleId="3ff2">
    <w:name w:val="样式 题注 + 黑体3"/>
    <w:basedOn w:val="4f6"/>
    <w:link w:val="3Char7"/>
    <w:qFormat/>
    <w:pPr>
      <w:adjustRightInd/>
      <w:spacing w:before="152" w:after="160" w:line="360" w:lineRule="auto"/>
      <w:textAlignment w:val="auto"/>
    </w:pPr>
    <w:rPr>
      <w:rFonts w:ascii="黑体" w:eastAsia="宋体" w:hAnsi="黑体"/>
      <w:szCs w:val="22"/>
      <w:lang w:eastAsia="en-US"/>
    </w:rPr>
  </w:style>
  <w:style w:type="character" w:customStyle="1" w:styleId="black91">
    <w:name w:val="black91"/>
    <w:qFormat/>
    <w:rPr>
      <w:rFonts w:ascii="宋体" w:eastAsia="方正细黑一简体" w:hAnsi="宋体" w:cs="宋体" w:hint="eastAsia"/>
      <w:color w:val="000000"/>
      <w:kern w:val="0"/>
      <w:sz w:val="18"/>
      <w:szCs w:val="18"/>
      <w:u w:val="none"/>
      <w:lang w:eastAsia="en-US"/>
    </w:rPr>
  </w:style>
  <w:style w:type="character" w:customStyle="1" w:styleId="tw4winJump">
    <w:name w:val="tw4winJump"/>
    <w:qFormat/>
    <w:rPr>
      <w:rFonts w:ascii="Courier New" w:eastAsia="方正细黑一简体" w:hAnsi="Courier New" w:cs="宋体" w:hint="eastAsia"/>
      <w:color w:val="008080"/>
      <w:kern w:val="0"/>
      <w:sz w:val="24"/>
      <w:szCs w:val="21"/>
      <w:lang w:eastAsia="en-US"/>
    </w:rPr>
  </w:style>
  <w:style w:type="character" w:customStyle="1" w:styleId="Charfffff9">
    <w:name w:val="表格，航天 Char"/>
    <w:link w:val="afffffffffffffffffffffff0"/>
    <w:qFormat/>
    <w:rPr>
      <w:rFonts w:ascii="宋体" w:eastAsia="宋体" w:hAnsi="Times New Roman" w:cs="Times New Roman"/>
      <w:color w:val="000000"/>
      <w:kern w:val="0"/>
      <w:sz w:val="24"/>
      <w:szCs w:val="20"/>
      <w:lang w:eastAsia="en-US"/>
    </w:rPr>
  </w:style>
  <w:style w:type="paragraph" w:customStyle="1" w:styleId="afffffffffffffffffffffff0">
    <w:name w:val="表格，航天"/>
    <w:basedOn w:val="afff3"/>
    <w:link w:val="Charfffff9"/>
    <w:qFormat/>
    <w:pPr>
      <w:ind w:firstLine="0"/>
    </w:pPr>
    <w:rPr>
      <w:rFonts w:ascii="宋体" w:hAnsi="Times New Roman"/>
      <w:color w:val="000000"/>
      <w:kern w:val="0"/>
      <w:szCs w:val="20"/>
      <w:lang w:eastAsia="en-US"/>
    </w:rPr>
  </w:style>
  <w:style w:type="character" w:customStyle="1" w:styleId="style71">
    <w:name w:val="style71"/>
    <w:qFormat/>
    <w:rPr>
      <w:rFonts w:ascii="宋体" w:eastAsia="宋体" w:hAnsi="宋体" w:cs="宋体" w:hint="eastAsia"/>
      <w:spacing w:val="15"/>
      <w:kern w:val="0"/>
      <w:sz w:val="20"/>
      <w:szCs w:val="20"/>
      <w:lang w:eastAsia="en-US"/>
    </w:rPr>
  </w:style>
  <w:style w:type="character" w:customStyle="1" w:styleId="ACharChar">
    <w:name w:val="正文A Char Char"/>
    <w:qFormat/>
    <w:rPr>
      <w:rFonts w:ascii="Times New Roman" w:eastAsia="仿宋" w:hAnsi="Times New Roman" w:cs="Times New Roman" w:hint="eastAsia"/>
      <w:kern w:val="0"/>
      <w:sz w:val="28"/>
      <w:szCs w:val="24"/>
      <w:lang w:eastAsia="en-US"/>
    </w:rPr>
  </w:style>
  <w:style w:type="character" w:customStyle="1" w:styleId="Charfffffa">
    <w:name w:val="表标题行 Char"/>
    <w:link w:val="afffffffffffffffffffffff1"/>
    <w:qFormat/>
    <w:rPr>
      <w:rFonts w:ascii="宋体" w:eastAsia="黑体" w:hAnsi="宋体" w:cs="Times New Roman"/>
      <w:color w:val="000000"/>
      <w:kern w:val="0"/>
      <w:sz w:val="24"/>
      <w:szCs w:val="20"/>
      <w:lang w:eastAsia="en-US"/>
    </w:rPr>
  </w:style>
  <w:style w:type="paragraph" w:customStyle="1" w:styleId="afffffffffffffffffffffff1">
    <w:name w:val="表标题行"/>
    <w:basedOn w:val="afff3"/>
    <w:link w:val="Charfffffa"/>
    <w:qFormat/>
    <w:pPr>
      <w:ind w:firstLine="0"/>
      <w:jc w:val="center"/>
    </w:pPr>
    <w:rPr>
      <w:rFonts w:ascii="宋体" w:eastAsia="黑体" w:hAnsi="宋体"/>
      <w:color w:val="000000"/>
      <w:kern w:val="0"/>
      <w:szCs w:val="20"/>
      <w:lang w:eastAsia="en-US"/>
    </w:rPr>
  </w:style>
  <w:style w:type="character" w:customStyle="1" w:styleId="GB231220">
    <w:name w:val="样式 仿宋_GB2312 四号2"/>
    <w:qFormat/>
    <w:rPr>
      <w:rFonts w:ascii="仿宋_GB2312" w:eastAsia="仿宋_GB2312" w:hAnsi="仿宋_GB2312" w:cs="宋体" w:hint="eastAsia"/>
      <w:kern w:val="0"/>
      <w:sz w:val="24"/>
      <w:szCs w:val="21"/>
      <w:lang w:eastAsia="en-US"/>
    </w:rPr>
  </w:style>
  <w:style w:type="character" w:customStyle="1" w:styleId="CharChar191">
    <w:name w:val="Char Char191"/>
    <w:qFormat/>
    <w:rPr>
      <w:rFonts w:ascii="宋体" w:eastAsia="宋体" w:hAnsi="宋体" w:cs="宋体" w:hint="eastAsia"/>
      <w:kern w:val="2"/>
      <w:sz w:val="18"/>
      <w:szCs w:val="18"/>
      <w:lang w:val="en-US" w:eastAsia="zh-CN" w:bidi="ar-SA"/>
    </w:rPr>
  </w:style>
  <w:style w:type="character" w:customStyle="1" w:styleId="MMTopic3Char">
    <w:name w:val="MM Topic 3 Char"/>
    <w:link w:val="MMTopic3"/>
    <w:qFormat/>
    <w:rPr>
      <w:rFonts w:ascii="Calibri" w:eastAsia="宋体" w:hAnsi="Calibri" w:cs="Times New Roman"/>
      <w:b/>
      <w:bCs/>
      <w:sz w:val="32"/>
      <w:szCs w:val="32"/>
    </w:rPr>
  </w:style>
  <w:style w:type="character" w:customStyle="1" w:styleId="Charfff">
    <w:name w:val="段落 Char"/>
    <w:link w:val="affffffffffffffffd"/>
    <w:qFormat/>
    <w:locked/>
    <w:rPr>
      <w:rFonts w:ascii="Times New Roman" w:eastAsia="宋体" w:hAnsi="Times New Roman" w:cs="Times New Roman"/>
      <w:sz w:val="28"/>
      <w:szCs w:val="20"/>
    </w:rPr>
  </w:style>
  <w:style w:type="character" w:customStyle="1" w:styleId="WW8Num13z0">
    <w:name w:val="WW8Num13z0"/>
    <w:qFormat/>
    <w:rPr>
      <w:rFonts w:ascii="Wingdings" w:eastAsia="方正细黑一简体" w:hAnsi="Wingdings" w:cs="宋体" w:hint="eastAsia"/>
      <w:kern w:val="0"/>
      <w:sz w:val="24"/>
      <w:szCs w:val="21"/>
      <w:lang w:eastAsia="en-US"/>
    </w:rPr>
  </w:style>
  <w:style w:type="character" w:customStyle="1" w:styleId="Charfffffb">
    <w:name w:val="投标文件 正文首行缩进 Char"/>
    <w:qFormat/>
    <w:rPr>
      <w:rFonts w:ascii="Arial" w:eastAsia="宋体" w:hAnsi="Arial" w:cs="Times New Roman" w:hint="eastAsia"/>
      <w:kern w:val="0"/>
      <w:sz w:val="24"/>
      <w:szCs w:val="24"/>
      <w:lang w:eastAsia="en-US"/>
    </w:rPr>
  </w:style>
  <w:style w:type="character" w:customStyle="1" w:styleId="123123123CharCharCharChar">
    <w:name w:val="123123123 Char Char Char Char"/>
    <w:qFormat/>
    <w:rPr>
      <w:rFonts w:ascii="宋体" w:eastAsia="宋体" w:hAnsi="宋体" w:cs="Times New Roman" w:hint="eastAsia"/>
      <w:kern w:val="0"/>
      <w:sz w:val="24"/>
      <w:szCs w:val="22"/>
      <w:lang w:eastAsia="en-US"/>
    </w:rPr>
  </w:style>
  <w:style w:type="character" w:customStyle="1" w:styleId="afffffffffffffffffffffff2">
    <w:name w:val="无间隔 字符"/>
    <w:link w:val="2ffffa"/>
    <w:uiPriority w:val="1"/>
    <w:qFormat/>
    <w:rPr>
      <w:rFonts w:ascii="宋体" w:eastAsia="方正细黑一简体" w:hAnsi="宋体" w:cs="宋体"/>
      <w:kern w:val="0"/>
      <w:sz w:val="24"/>
      <w:lang w:eastAsia="en-US"/>
    </w:rPr>
  </w:style>
  <w:style w:type="paragraph" w:customStyle="1" w:styleId="2ffffa">
    <w:name w:val="无间隔2"/>
    <w:link w:val="afffffffffffffffffffffff2"/>
    <w:uiPriority w:val="1"/>
    <w:qFormat/>
    <w:pPr>
      <w:widowControl w:val="0"/>
      <w:jc w:val="both"/>
    </w:pPr>
    <w:rPr>
      <w:rFonts w:ascii="宋体" w:eastAsia="方正细黑一简体" w:hAnsi="宋体" w:cs="宋体"/>
      <w:sz w:val="24"/>
      <w:szCs w:val="22"/>
      <w:lang w:eastAsia="en-US"/>
    </w:rPr>
  </w:style>
  <w:style w:type="character" w:customStyle="1" w:styleId="Char29">
    <w:name w:val="脚注文本 Char2"/>
    <w:uiPriority w:val="99"/>
    <w:semiHidden/>
    <w:qFormat/>
    <w:rPr>
      <w:rFonts w:ascii="宋体" w:eastAsia="方正细黑一简体" w:hAnsi="宋体" w:cs="宋体" w:hint="eastAsia"/>
      <w:kern w:val="0"/>
      <w:sz w:val="18"/>
      <w:szCs w:val="18"/>
      <w:lang w:eastAsia="en-US"/>
    </w:rPr>
  </w:style>
  <w:style w:type="character" w:customStyle="1" w:styleId="Charfffffc">
    <w:name w:val="方案正文段落 Char"/>
    <w:qFormat/>
    <w:rPr>
      <w:rFonts w:ascii="Times New Roman" w:eastAsia="宋体" w:hAnsi="Times New Roman" w:cs="Times New Roman" w:hint="eastAsia"/>
      <w:kern w:val="0"/>
      <w:sz w:val="20"/>
      <w:szCs w:val="20"/>
      <w:lang w:val="zh-CN" w:eastAsia="en-US"/>
    </w:rPr>
  </w:style>
  <w:style w:type="character" w:customStyle="1" w:styleId="neiwen">
    <w:name w:val="neiwen"/>
    <w:basedOn w:val="afffffffd"/>
    <w:qFormat/>
    <w:rPr>
      <w:rFonts w:ascii="宋体" w:eastAsia="方正细黑一简体" w:hAnsi="宋体" w:cs="宋体" w:hint="eastAsia"/>
      <w:kern w:val="0"/>
      <w:sz w:val="24"/>
      <w:szCs w:val="21"/>
      <w:lang w:eastAsia="en-US"/>
    </w:rPr>
  </w:style>
  <w:style w:type="character" w:customStyle="1" w:styleId="ft213">
    <w:name w:val="ft213"/>
    <w:basedOn w:val="afffffffd"/>
    <w:qFormat/>
    <w:rPr>
      <w:rFonts w:ascii="宋体" w:eastAsia="方正细黑一简体" w:hAnsi="宋体" w:cs="宋体" w:hint="eastAsia"/>
      <w:kern w:val="0"/>
      <w:sz w:val="24"/>
      <w:szCs w:val="21"/>
      <w:lang w:eastAsia="en-US"/>
    </w:rPr>
  </w:style>
  <w:style w:type="character" w:customStyle="1" w:styleId="tpccontent">
    <w:name w:val="tpc_content"/>
    <w:basedOn w:val="afffffffd"/>
    <w:qFormat/>
    <w:rPr>
      <w:rFonts w:ascii="宋体" w:eastAsia="方正细黑一简体" w:hAnsi="宋体" w:cs="宋体" w:hint="eastAsia"/>
      <w:kern w:val="0"/>
      <w:sz w:val="24"/>
      <w:szCs w:val="21"/>
      <w:lang w:eastAsia="en-US"/>
    </w:rPr>
  </w:style>
  <w:style w:type="character" w:customStyle="1" w:styleId="2Charf3">
    <w:name w:val="吴鑫  2级 Char"/>
    <w:link w:val="2ffffb"/>
    <w:qFormat/>
    <w:rPr>
      <w:rFonts w:ascii="Arial" w:eastAsia="宋体" w:hAnsi="Arial" w:cs="Times New Roman"/>
      <w:b/>
      <w:bCs/>
      <w:kern w:val="0"/>
      <w:sz w:val="28"/>
      <w:szCs w:val="32"/>
      <w:lang w:eastAsia="en-US"/>
    </w:rPr>
  </w:style>
  <w:style w:type="paragraph" w:customStyle="1" w:styleId="2ffffb">
    <w:name w:val="吴鑫  2级"/>
    <w:basedOn w:val="2"/>
    <w:link w:val="2Charf3"/>
    <w:qFormat/>
    <w:pPr>
      <w:keepNext/>
      <w:numPr>
        <w:ilvl w:val="0"/>
        <w:numId w:val="0"/>
      </w:numPr>
      <w:tabs>
        <w:tab w:val="left" w:pos="576"/>
        <w:tab w:val="left" w:pos="851"/>
        <w:tab w:val="left" w:pos="1800"/>
      </w:tabs>
      <w:adjustRightInd/>
      <w:spacing w:before="260" w:after="260" w:line="416" w:lineRule="atLeast"/>
      <w:ind w:left="567" w:hanging="567"/>
      <w:textAlignment w:val="auto"/>
    </w:pPr>
    <w:rPr>
      <w:rFonts w:eastAsia="宋体"/>
      <w:b/>
      <w:szCs w:val="32"/>
      <w:lang w:eastAsia="en-US"/>
    </w:rPr>
  </w:style>
  <w:style w:type="character" w:customStyle="1" w:styleId="5CharCharChar">
    <w:name w:val="样式5 Char Char Char"/>
    <w:qFormat/>
    <w:rPr>
      <w:rFonts w:ascii="宋体" w:eastAsia="宋体" w:hAnsi="宋体" w:cs="宋体" w:hint="eastAsia"/>
      <w:kern w:val="2"/>
      <w:sz w:val="24"/>
      <w:szCs w:val="24"/>
      <w:lang w:val="en-US" w:eastAsia="zh-CN" w:bidi="ar-SA"/>
    </w:rPr>
  </w:style>
  <w:style w:type="character" w:customStyle="1" w:styleId="title41">
    <w:name w:val="title41"/>
    <w:qFormat/>
    <w:rPr>
      <w:rFonts w:ascii="宋体" w:eastAsia="方正细黑一简体" w:hAnsi="宋体" w:cs="宋体" w:hint="eastAsia"/>
      <w:color w:val="2C517B"/>
      <w:spacing w:val="370"/>
      <w:kern w:val="0"/>
      <w:sz w:val="24"/>
      <w:szCs w:val="21"/>
      <w:u w:val="none"/>
      <w:lang w:eastAsia="en-US"/>
    </w:rPr>
  </w:style>
  <w:style w:type="character" w:customStyle="1" w:styleId="2Char20">
    <w:name w:val="正文文本缩进 2 Char2"/>
    <w:uiPriority w:val="99"/>
    <w:semiHidden/>
    <w:qFormat/>
    <w:rPr>
      <w:rFonts w:ascii="宋体" w:eastAsia="Times New Roman" w:hAnsi="宋体" w:cs="宋体" w:hint="eastAsia"/>
      <w:kern w:val="0"/>
      <w:sz w:val="24"/>
      <w:szCs w:val="24"/>
      <w:lang w:eastAsia="en-US"/>
    </w:rPr>
  </w:style>
  <w:style w:type="character" w:customStyle="1" w:styleId="4CharChar0">
    <w:name w:val="贵州标题4 Char Char"/>
    <w:qFormat/>
    <w:rPr>
      <w:rFonts w:ascii="Times New Roman" w:eastAsia="仿宋_GB2312" w:hAnsi="Times New Roman" w:cs="宋体" w:hint="eastAsia"/>
      <w:b/>
      <w:bCs/>
      <w:color w:val="000000"/>
      <w:spacing w:val="10"/>
      <w:kern w:val="0"/>
      <w:sz w:val="24"/>
      <w:szCs w:val="20"/>
      <w:lang w:eastAsia="en-US"/>
    </w:rPr>
  </w:style>
  <w:style w:type="character" w:customStyle="1" w:styleId="3Char8">
    <w:name w:val="正文3 Char"/>
    <w:qFormat/>
    <w:rPr>
      <w:rFonts w:ascii="宋体" w:eastAsia="宋体" w:hAnsi="宋体" w:cs="宋体" w:hint="eastAsia"/>
      <w:kern w:val="2"/>
      <w:sz w:val="24"/>
      <w:szCs w:val="21"/>
      <w:lang w:val="en-US" w:eastAsia="zh-CN" w:bidi="ar-SA"/>
    </w:rPr>
  </w:style>
  <w:style w:type="character" w:customStyle="1" w:styleId="231CharChar">
    <w:name w:val="样式 小四 行距: 固定值 23 磅1 Char Char"/>
    <w:link w:val="2310"/>
    <w:qFormat/>
    <w:rPr>
      <w:rFonts w:ascii="宋体" w:eastAsia="方正细黑一简体" w:hAnsi="宋体" w:cs="宋体"/>
      <w:kern w:val="0"/>
      <w:sz w:val="24"/>
      <w:szCs w:val="21"/>
      <w:lang w:eastAsia="en-US"/>
    </w:rPr>
  </w:style>
  <w:style w:type="paragraph" w:customStyle="1" w:styleId="2310">
    <w:name w:val="样式 小四 行距: 固定值 23 磅1"/>
    <w:basedOn w:val="afff3"/>
    <w:link w:val="231CharChar"/>
    <w:qFormat/>
    <w:pPr>
      <w:widowControl/>
      <w:spacing w:line="460" w:lineRule="exact"/>
      <w:ind w:firstLineChars="200" w:firstLine="480"/>
      <w:jc w:val="left"/>
    </w:pPr>
    <w:rPr>
      <w:rFonts w:ascii="宋体" w:eastAsia="方正细黑一简体" w:hAnsi="宋体" w:cs="宋体"/>
      <w:kern w:val="0"/>
      <w:szCs w:val="21"/>
      <w:lang w:eastAsia="en-US"/>
    </w:rPr>
  </w:style>
  <w:style w:type="character" w:customStyle="1" w:styleId="3Char9">
    <w:name w:val="项目符号3 Char"/>
    <w:qFormat/>
    <w:rPr>
      <w:rFonts w:ascii="Arial" w:eastAsia="宋体" w:hAnsi="Arial" w:cs="Times New Roman"/>
      <w:sz w:val="24"/>
    </w:rPr>
  </w:style>
  <w:style w:type="character" w:customStyle="1" w:styleId="atitle2">
    <w:name w:val="atitle2"/>
    <w:basedOn w:val="afffffffd"/>
    <w:qFormat/>
    <w:rPr>
      <w:rFonts w:ascii="宋体" w:eastAsia="方正细黑一简体" w:hAnsi="宋体" w:cs="宋体" w:hint="eastAsia"/>
      <w:kern w:val="0"/>
      <w:sz w:val="24"/>
      <w:szCs w:val="21"/>
      <w:lang w:eastAsia="en-US"/>
    </w:rPr>
  </w:style>
  <w:style w:type="character" w:customStyle="1" w:styleId="0hChar">
    <w:name w:val="0h Char"/>
    <w:qFormat/>
    <w:rPr>
      <w:rFonts w:ascii="仿宋_GB2312" w:eastAsia="仿宋" w:hAnsi="宋体" w:cs="Times New Roman" w:hint="eastAsia"/>
      <w:kern w:val="0"/>
      <w:sz w:val="28"/>
      <w:szCs w:val="28"/>
      <w:lang w:eastAsia="en-US"/>
    </w:rPr>
  </w:style>
  <w:style w:type="character" w:customStyle="1" w:styleId="225225Char">
    <w:name w:val="样式 样式 首行缩进:  2.25 字符 + 首行缩进:  2.25 字符 Char"/>
    <w:link w:val="225225"/>
    <w:qFormat/>
    <w:rPr>
      <w:rFonts w:ascii="宋体" w:eastAsia="宋体" w:hAnsi="宋体" w:cs="Times New Roman"/>
      <w:kern w:val="0"/>
      <w:sz w:val="24"/>
      <w:szCs w:val="20"/>
      <w:lang w:eastAsia="en-US"/>
    </w:rPr>
  </w:style>
  <w:style w:type="paragraph" w:customStyle="1" w:styleId="225225">
    <w:name w:val="样式 样式 首行缩进:  2.25 字符 + 首行缩进:  2.25 字符"/>
    <w:basedOn w:val="2250"/>
    <w:link w:val="225225Char"/>
    <w:qFormat/>
    <w:pPr>
      <w:ind w:firstLine="540"/>
    </w:pPr>
  </w:style>
  <w:style w:type="paragraph" w:customStyle="1" w:styleId="2250">
    <w:name w:val="样式 首行缩进:  2.25 字符"/>
    <w:basedOn w:val="afff3"/>
    <w:link w:val="225Char"/>
    <w:qFormat/>
    <w:pPr>
      <w:ind w:firstLineChars="225" w:firstLine="225"/>
    </w:pPr>
    <w:rPr>
      <w:rFonts w:ascii="宋体" w:hAnsi="宋体"/>
      <w:kern w:val="0"/>
      <w:szCs w:val="20"/>
      <w:lang w:eastAsia="en-US"/>
    </w:rPr>
  </w:style>
  <w:style w:type="character" w:customStyle="1" w:styleId="HTMLTimesNewRoman0">
    <w:name w:val="样式 样式 HTML 定义 + (西文) Times New Roman (中文) 仿宋 四号 加粗 非倾斜 + 非加粗 非倾斜"/>
    <w:basedOn w:val="afffffffd"/>
    <w:qFormat/>
    <w:rPr>
      <w:rFonts w:ascii="宋体" w:eastAsia="方正细黑一简体" w:hAnsi="宋体" w:cs="宋体" w:hint="eastAsia"/>
      <w:kern w:val="0"/>
      <w:sz w:val="24"/>
      <w:szCs w:val="21"/>
      <w:lang w:eastAsia="en-US"/>
    </w:rPr>
  </w:style>
  <w:style w:type="character" w:customStyle="1" w:styleId="4Char0">
    <w:name w:val="样式4 Char"/>
    <w:link w:val="4c"/>
    <w:qFormat/>
    <w:rPr>
      <w:rFonts w:ascii="宋体" w:eastAsia="宋体" w:hAnsi="宋体" w:cs="Arial"/>
      <w:b/>
      <w:bCs/>
      <w:sz w:val="32"/>
      <w:szCs w:val="32"/>
    </w:rPr>
  </w:style>
  <w:style w:type="character" w:customStyle="1" w:styleId="CharCharf5">
    <w:name w:val="无间隔 Char Char"/>
    <w:basedOn w:val="afffffffd"/>
    <w:qFormat/>
    <w:rPr>
      <w:rFonts w:ascii="宋体" w:eastAsia="方正细黑一简体" w:hAnsi="宋体" w:cs="宋体" w:hint="eastAsia"/>
      <w:kern w:val="0"/>
      <w:sz w:val="24"/>
      <w:szCs w:val="21"/>
      <w:lang w:eastAsia="en-US"/>
    </w:rPr>
  </w:style>
  <w:style w:type="character" w:customStyle="1" w:styleId="1210">
    <w:name w:val="121"/>
    <w:qFormat/>
    <w:rPr>
      <w:rFonts w:ascii="宋体" w:eastAsia="方正细黑一简体" w:hAnsi="宋体" w:cs="宋体" w:hint="default"/>
      <w:kern w:val="0"/>
      <w:sz w:val="18"/>
      <w:szCs w:val="18"/>
      <w:lang w:eastAsia="en-US"/>
    </w:rPr>
  </w:style>
  <w:style w:type="character" w:customStyle="1" w:styleId="Charfffffd">
    <w:name w:val="吴鑫 正文 Char"/>
    <w:link w:val="afffffffffffffffffffffff3"/>
    <w:qFormat/>
    <w:rPr>
      <w:rFonts w:ascii="Times New Roman" w:eastAsia="宋体" w:hAnsi="Times New Roman" w:cs="Times New Roman"/>
      <w:kern w:val="0"/>
      <w:sz w:val="24"/>
      <w:lang w:eastAsia="en-US"/>
    </w:rPr>
  </w:style>
  <w:style w:type="paragraph" w:customStyle="1" w:styleId="afffffffffffffffffffffff3">
    <w:name w:val="吴鑫 正文"/>
    <w:basedOn w:val="afff3"/>
    <w:link w:val="Charfffffd"/>
    <w:qFormat/>
    <w:pPr>
      <w:ind w:firstLineChars="200" w:firstLine="200"/>
    </w:pPr>
    <w:rPr>
      <w:rFonts w:ascii="Times New Roman" w:hAnsi="Times New Roman"/>
      <w:kern w:val="0"/>
      <w:szCs w:val="22"/>
      <w:lang w:eastAsia="en-US"/>
    </w:rPr>
  </w:style>
  <w:style w:type="character" w:customStyle="1" w:styleId="TCharCharChar">
    <w:name w:val="T正文 Char Char Char"/>
    <w:qFormat/>
    <w:rPr>
      <w:rFonts w:ascii="Times New Roman" w:eastAsia="方正细黑一简体" w:hAnsi="Times New Roman" w:cs="宋体" w:hint="eastAsia"/>
      <w:kern w:val="2"/>
      <w:sz w:val="24"/>
      <w:szCs w:val="24"/>
      <w:lang w:eastAsia="en-US"/>
    </w:rPr>
  </w:style>
  <w:style w:type="character" w:customStyle="1" w:styleId="m">
    <w:name w:val="m"/>
    <w:basedOn w:val="afff4"/>
    <w:qFormat/>
  </w:style>
  <w:style w:type="character" w:customStyle="1" w:styleId="123123123CharCharChar">
    <w:name w:val="123123123 Char Char Char"/>
    <w:qFormat/>
    <w:rPr>
      <w:rFonts w:ascii="宋体" w:eastAsia="宋体" w:hAnsi="宋体" w:cs="Times New Roman" w:hint="eastAsia"/>
      <w:kern w:val="0"/>
      <w:sz w:val="24"/>
      <w:szCs w:val="22"/>
      <w:lang w:eastAsia="en-US"/>
    </w:rPr>
  </w:style>
  <w:style w:type="character" w:customStyle="1" w:styleId="CharCharChar1Char3Char">
    <w:name w:val="样式 正文缩进正文非缩进 Char Char正文非缩进 Char正文（首行缩进两字）标题1水上软件特点 Char正文...3 Char"/>
    <w:link w:val="CharCharChar1Char3"/>
    <w:qFormat/>
    <w:rPr>
      <w:rFonts w:ascii="宋体" w:eastAsia="宋体" w:hAnsi="宋体" w:cs="Times New Roman"/>
      <w:kern w:val="0"/>
      <w:sz w:val="24"/>
      <w:lang w:eastAsia="en-US"/>
    </w:rPr>
  </w:style>
  <w:style w:type="paragraph" w:customStyle="1" w:styleId="CharCharChar1Char3">
    <w:name w:val="样式 正文缩进正文非缩进 Char Char正文非缩进 Char正文（首行缩进两字）标题1水上软件特点 Char正文...3"/>
    <w:basedOn w:val="affff0"/>
    <w:link w:val="CharCharChar1Char3Char"/>
    <w:qFormat/>
    <w:pPr>
      <w:snapToGrid w:val="0"/>
      <w:spacing w:before="60"/>
      <w:ind w:firstLineChars="0" w:firstLine="0"/>
    </w:pPr>
    <w:rPr>
      <w:rFonts w:ascii="宋体" w:hAnsi="宋体"/>
      <w:kern w:val="0"/>
      <w:szCs w:val="22"/>
      <w:lang w:eastAsia="en-US"/>
    </w:rPr>
  </w:style>
  <w:style w:type="character" w:customStyle="1" w:styleId="neiwan1">
    <w:name w:val="neiwan1"/>
    <w:qFormat/>
    <w:rPr>
      <w:rFonts w:ascii="宋体" w:eastAsia="方正细黑一简体" w:hAnsi="宋体" w:cs="宋体" w:hint="default"/>
      <w:kern w:val="0"/>
      <w:sz w:val="18"/>
      <w:szCs w:val="18"/>
      <w:lang w:eastAsia="en-US"/>
    </w:rPr>
  </w:style>
  <w:style w:type="character" w:customStyle="1" w:styleId="Char2a">
    <w:name w:val="引用 Char2"/>
    <w:uiPriority w:val="29"/>
    <w:qFormat/>
    <w:rPr>
      <w:rFonts w:ascii="宋体" w:eastAsia="仿宋_GB2312" w:hAnsi="宋体" w:cs="宋体" w:hint="eastAsia"/>
      <w:i/>
      <w:iCs/>
      <w:color w:val="3F3F3F"/>
      <w:kern w:val="0"/>
      <w:sz w:val="28"/>
      <w:szCs w:val="21"/>
      <w:lang w:eastAsia="en-US"/>
    </w:rPr>
  </w:style>
  <w:style w:type="character" w:customStyle="1" w:styleId="WW8Num22z0">
    <w:name w:val="WW8Num22z0"/>
    <w:qFormat/>
    <w:rPr>
      <w:rFonts w:ascii="宋体" w:eastAsia="方正细黑一简体" w:hAnsi="宋体" w:cs="宋体" w:hint="eastAsia"/>
      <w:kern w:val="0"/>
      <w:sz w:val="24"/>
      <w:szCs w:val="21"/>
      <w:lang w:eastAsia="en-US"/>
    </w:rPr>
  </w:style>
  <w:style w:type="character" w:customStyle="1" w:styleId="4CharChar2">
    <w:name w:val="样式 标题 4Char Char + 宋体 四号"/>
    <w:qFormat/>
    <w:rPr>
      <w:rFonts w:ascii="宋体" w:eastAsia="宋体" w:hAnsi="宋体" w:cs="宋体" w:hint="eastAsia"/>
      <w:b/>
      <w:bCs/>
      <w:kern w:val="2"/>
      <w:sz w:val="28"/>
      <w:szCs w:val="32"/>
      <w:lang w:val="en-US" w:eastAsia="zh-CN" w:bidi="ar-SA"/>
    </w:rPr>
  </w:style>
  <w:style w:type="character" w:customStyle="1" w:styleId="Charfffffe">
    <w:name w:val="样式 正文缩进正文（首行缩进两字） + 宋体 Char"/>
    <w:link w:val="afffffffffffffffffffffff4"/>
    <w:qFormat/>
    <w:rPr>
      <w:rFonts w:ascii="宋体" w:eastAsia="宋体" w:hAnsi="宋体" w:cs="Times New Roman"/>
      <w:kern w:val="0"/>
      <w:sz w:val="24"/>
      <w:szCs w:val="21"/>
      <w:lang w:eastAsia="en-US"/>
    </w:rPr>
  </w:style>
  <w:style w:type="paragraph" w:customStyle="1" w:styleId="afffffffffffffffffffffff4">
    <w:name w:val="样式 正文缩进正文（首行缩进两字） + 宋体"/>
    <w:basedOn w:val="affff0"/>
    <w:link w:val="Charfffffe"/>
    <w:qFormat/>
    <w:pPr>
      <w:adjustRightInd w:val="0"/>
      <w:spacing w:beforeLines="50" w:after="60" w:line="400" w:lineRule="exact"/>
      <w:ind w:firstLine="200"/>
      <w:textAlignment w:val="baseline"/>
    </w:pPr>
    <w:rPr>
      <w:rFonts w:ascii="宋体" w:hAnsi="宋体"/>
      <w:kern w:val="0"/>
      <w:szCs w:val="21"/>
      <w:lang w:eastAsia="en-US"/>
    </w:rPr>
  </w:style>
  <w:style w:type="character" w:customStyle="1" w:styleId="contentheaderrev1">
    <w:name w:val="contentheaderrev1"/>
    <w:qFormat/>
    <w:rPr>
      <w:rFonts w:ascii="Arial" w:eastAsia="方正细黑一简体" w:hAnsi="Arial" w:cs="Arial" w:hint="default"/>
      <w:b/>
      <w:bCs/>
      <w:color w:val="FFFFFF"/>
      <w:kern w:val="0"/>
      <w:sz w:val="18"/>
      <w:szCs w:val="18"/>
      <w:u w:val="none"/>
      <w:lang w:eastAsia="en-US"/>
    </w:rPr>
  </w:style>
  <w:style w:type="character" w:customStyle="1" w:styleId="Char1fd">
    <w:name w:val="编写建议 Char1"/>
    <w:qFormat/>
    <w:rPr>
      <w:rFonts w:ascii="Arial" w:eastAsia="宋体" w:hAnsi="Arial" w:cs="Times New Roman" w:hint="eastAsia"/>
      <w:i/>
      <w:snapToGrid w:val="0"/>
      <w:color w:val="0000FF"/>
      <w:kern w:val="0"/>
      <w:sz w:val="24"/>
      <w:szCs w:val="21"/>
      <w:lang w:eastAsia="en-US"/>
    </w:rPr>
  </w:style>
  <w:style w:type="character" w:customStyle="1" w:styleId="Charffffff">
    <w:name w:val="二级目录 Char"/>
    <w:link w:val="aff5"/>
    <w:uiPriority w:val="99"/>
    <w:qFormat/>
    <w:locked/>
    <w:rPr>
      <w:b/>
      <w:kern w:val="2"/>
      <w:sz w:val="30"/>
      <w:szCs w:val="28"/>
    </w:rPr>
  </w:style>
  <w:style w:type="paragraph" w:customStyle="1" w:styleId="aff5">
    <w:name w:val="二级目录"/>
    <w:next w:val="afff3"/>
    <w:link w:val="Charffffff"/>
    <w:uiPriority w:val="99"/>
    <w:qFormat/>
    <w:pPr>
      <w:numPr>
        <w:numId w:val="91"/>
      </w:numPr>
      <w:outlineLvl w:val="1"/>
    </w:pPr>
    <w:rPr>
      <w:b/>
      <w:kern w:val="2"/>
      <w:sz w:val="30"/>
      <w:szCs w:val="28"/>
    </w:rPr>
  </w:style>
  <w:style w:type="character" w:customStyle="1" w:styleId="8Char">
    <w:name w:val="样式8 Char"/>
    <w:link w:val="83"/>
    <w:qFormat/>
    <w:rPr>
      <w:rFonts w:ascii="宋体" w:eastAsia="宋体" w:hAnsi="宋体" w:cs="Arial"/>
      <w:b/>
      <w:bCs/>
      <w:sz w:val="30"/>
      <w:szCs w:val="32"/>
    </w:rPr>
  </w:style>
  <w:style w:type="character" w:customStyle="1" w:styleId="Char111">
    <w:name w:val="Char111"/>
    <w:qFormat/>
    <w:rPr>
      <w:rFonts w:ascii="Arial" w:eastAsia="黑体" w:hAnsi="Arial" w:cs="宋体" w:hint="eastAsia"/>
      <w:kern w:val="2"/>
      <w:sz w:val="24"/>
      <w:szCs w:val="21"/>
      <w:lang w:val="en-US" w:eastAsia="zh-CN"/>
    </w:rPr>
  </w:style>
  <w:style w:type="character" w:customStyle="1" w:styleId="CharCharCharCharChar">
    <w:name w:val="编写建议 Char Char Char Char Char"/>
    <w:link w:val="CharCharf6"/>
    <w:qFormat/>
    <w:rPr>
      <w:rFonts w:ascii="宋体" w:eastAsia="方正细黑一简体" w:hAnsi="宋体" w:cs="宋体"/>
      <w:i/>
      <w:color w:val="0000FF"/>
      <w:kern w:val="0"/>
      <w:sz w:val="24"/>
      <w:szCs w:val="21"/>
      <w:lang w:eastAsia="en-US"/>
    </w:rPr>
  </w:style>
  <w:style w:type="paragraph" w:customStyle="1" w:styleId="CharCharf6">
    <w:name w:val="编写建议 Char Char"/>
    <w:basedOn w:val="afff3"/>
    <w:link w:val="CharCharCharCharChar"/>
    <w:qFormat/>
    <w:pPr>
      <w:keepNext/>
      <w:widowControl/>
      <w:autoSpaceDE w:val="0"/>
      <w:autoSpaceDN w:val="0"/>
      <w:ind w:firstLineChars="200" w:firstLine="200"/>
      <w:jc w:val="left"/>
    </w:pPr>
    <w:rPr>
      <w:rFonts w:ascii="宋体" w:eastAsia="方正细黑一简体" w:hAnsi="宋体" w:cs="宋体"/>
      <w:i/>
      <w:color w:val="0000FF"/>
      <w:kern w:val="0"/>
      <w:szCs w:val="21"/>
      <w:lang w:eastAsia="en-US"/>
    </w:rPr>
  </w:style>
  <w:style w:type="character" w:customStyle="1" w:styleId="--415Char">
    <w:name w:val="正文-宋-小4 1.5 Char"/>
    <w:qFormat/>
    <w:rPr>
      <w:rFonts w:ascii="宋体" w:eastAsia="宋体" w:hAnsi="宋体" w:cs="Times New Roman" w:hint="eastAsia"/>
      <w:kern w:val="0"/>
      <w:sz w:val="24"/>
      <w:szCs w:val="30"/>
      <w:lang w:eastAsia="en-US"/>
    </w:rPr>
  </w:style>
  <w:style w:type="character" w:customStyle="1" w:styleId="tytytytyCharCharCharChar">
    <w:name w:val="tytytyty Char Char Char Char"/>
    <w:link w:val="tytytytyCharChar"/>
    <w:qFormat/>
    <w:rPr>
      <w:rFonts w:ascii="宋体" w:eastAsia="方正细黑一简体" w:hAnsi="宋体" w:cs="宋体"/>
      <w:kern w:val="0"/>
      <w:sz w:val="24"/>
      <w:lang w:eastAsia="en-US"/>
    </w:rPr>
  </w:style>
  <w:style w:type="paragraph" w:customStyle="1" w:styleId="tytytytyCharChar">
    <w:name w:val="tytytyty Char Char"/>
    <w:basedOn w:val="afff3"/>
    <w:link w:val="tytytytyCharCharCharChar"/>
    <w:qFormat/>
    <w:pPr>
      <w:widowControl/>
      <w:ind w:leftChars="171" w:left="359" w:firstLineChars="200" w:firstLine="480"/>
      <w:jc w:val="left"/>
    </w:pPr>
    <w:rPr>
      <w:rFonts w:ascii="宋体" w:eastAsia="方正细黑一简体" w:hAnsi="宋体" w:cs="宋体"/>
      <w:kern w:val="0"/>
      <w:szCs w:val="22"/>
      <w:lang w:eastAsia="en-US"/>
    </w:rPr>
  </w:style>
  <w:style w:type="character" w:customStyle="1" w:styleId="Char4Char">
    <w:name w:val="正文缩进 Char4 Char"/>
    <w:qFormat/>
    <w:rPr>
      <w:rFonts w:ascii="Verdana" w:eastAsia="宋体" w:hAnsi="Verdana" w:cs="宋体" w:hint="eastAsia"/>
      <w:kern w:val="2"/>
      <w:sz w:val="21"/>
      <w:szCs w:val="24"/>
      <w:lang w:val="en-US" w:eastAsia="zh-CN" w:bidi="ar-SA"/>
    </w:rPr>
  </w:style>
  <w:style w:type="character" w:customStyle="1" w:styleId="pn91">
    <w:name w:val="pn91"/>
    <w:qFormat/>
    <w:rPr>
      <w:rFonts w:ascii="宋体" w:eastAsia="宋体" w:hAnsi="宋体" w:cs="宋体" w:hint="eastAsia"/>
      <w:color w:val="003366"/>
      <w:kern w:val="0"/>
      <w:sz w:val="20"/>
      <w:szCs w:val="20"/>
      <w:lang w:eastAsia="en-US"/>
    </w:rPr>
  </w:style>
  <w:style w:type="character" w:customStyle="1" w:styleId="12345">
    <w:name w:val="12345"/>
    <w:basedOn w:val="afffffffd"/>
    <w:qFormat/>
    <w:rPr>
      <w:rFonts w:ascii="宋体" w:eastAsia="方正细黑一简体" w:hAnsi="宋体" w:cs="宋体" w:hint="eastAsia"/>
      <w:kern w:val="0"/>
      <w:sz w:val="24"/>
      <w:szCs w:val="21"/>
      <w:lang w:eastAsia="en-US"/>
    </w:rPr>
  </w:style>
  <w:style w:type="character" w:customStyle="1" w:styleId="Charffffff0">
    <w:name w:val="标题二 Char"/>
    <w:link w:val="afffffffffffffffffffffff5"/>
    <w:qFormat/>
    <w:locked/>
    <w:rPr>
      <w:rFonts w:ascii="仿宋_GB2312" w:eastAsia="仿宋_GB2312" w:hAnsi="Cambria" w:cs="宋体"/>
      <w:b/>
      <w:bCs/>
      <w:kern w:val="28"/>
      <w:sz w:val="28"/>
      <w:szCs w:val="28"/>
      <w:lang w:eastAsia="en-US"/>
    </w:rPr>
  </w:style>
  <w:style w:type="paragraph" w:customStyle="1" w:styleId="afffffffffffffffffffffff5">
    <w:name w:val="标题二"/>
    <w:basedOn w:val="affffff4"/>
    <w:link w:val="Charffffff0"/>
    <w:qFormat/>
    <w:pPr>
      <w:widowControl/>
      <w:adjustRightInd/>
      <w:spacing w:line="312" w:lineRule="auto"/>
      <w:jc w:val="both"/>
    </w:pPr>
    <w:rPr>
      <w:rFonts w:ascii="仿宋_GB2312" w:eastAsia="仿宋_GB2312" w:hAnsi="Cambria" w:cs="宋体"/>
      <w:bCs/>
      <w:kern w:val="28"/>
      <w:sz w:val="28"/>
      <w:szCs w:val="28"/>
      <w:lang w:val="en-US" w:eastAsia="en-US"/>
    </w:rPr>
  </w:style>
  <w:style w:type="character" w:customStyle="1" w:styleId="CharCharf7">
    <w:name w:val="自定义四级标题 Char Char"/>
    <w:qFormat/>
    <w:rPr>
      <w:rFonts w:ascii="宋体" w:eastAsia="宋体" w:hAnsi="宋体" w:cs="宋体" w:hint="eastAsia"/>
      <w:b/>
      <w:kern w:val="0"/>
      <w:sz w:val="30"/>
      <w:szCs w:val="21"/>
      <w:lang w:val="en-US" w:eastAsia="zh-CN" w:bidi="ar-SA"/>
    </w:rPr>
  </w:style>
  <w:style w:type="character" w:customStyle="1" w:styleId="Charffffff1">
    <w:name w:val="_正文 Char"/>
    <w:link w:val="afffffffffffffffffffffff6"/>
    <w:qFormat/>
    <w:rPr>
      <w:rFonts w:ascii="Times New Roman" w:eastAsia="宋体" w:hAnsi="Times New Roman" w:cs="Times New Roman"/>
      <w:kern w:val="0"/>
      <w:sz w:val="24"/>
      <w:lang w:eastAsia="en-US"/>
    </w:rPr>
  </w:style>
  <w:style w:type="paragraph" w:customStyle="1" w:styleId="afffffffffffffffffffffff6">
    <w:name w:val="_正文"/>
    <w:basedOn w:val="afff3"/>
    <w:link w:val="Charffffff1"/>
    <w:qFormat/>
    <w:pPr>
      <w:ind w:firstLine="0"/>
    </w:pPr>
    <w:rPr>
      <w:rFonts w:ascii="Times New Roman" w:hAnsi="Times New Roman"/>
      <w:kern w:val="0"/>
      <w:szCs w:val="22"/>
      <w:lang w:eastAsia="en-US"/>
    </w:rPr>
  </w:style>
  <w:style w:type="character" w:customStyle="1" w:styleId="CharChar53">
    <w:name w:val="Char Char53"/>
    <w:qFormat/>
    <w:rPr>
      <w:rFonts w:ascii="Times New Roman" w:eastAsia="方正细黑一简体" w:hAnsi="Times New Roman" w:cs="宋体" w:hint="eastAsia"/>
      <w:kern w:val="2"/>
      <w:sz w:val="24"/>
      <w:szCs w:val="24"/>
      <w:lang w:eastAsia="en-US"/>
    </w:rPr>
  </w:style>
  <w:style w:type="character" w:customStyle="1" w:styleId="CharChar111">
    <w:name w:val="Char Char111"/>
    <w:qFormat/>
    <w:rPr>
      <w:rFonts w:ascii="宋体" w:eastAsia="宋体" w:hAnsi="宋体" w:cs="宋体" w:hint="eastAsia"/>
      <w:kern w:val="2"/>
      <w:sz w:val="18"/>
      <w:szCs w:val="18"/>
      <w:lang w:val="en-US" w:eastAsia="zh-CN" w:bidi="ar-SA"/>
    </w:rPr>
  </w:style>
  <w:style w:type="character" w:customStyle="1" w:styleId="Char2b">
    <w:name w:val="标题 Char2"/>
    <w:qFormat/>
    <w:rPr>
      <w:rFonts w:ascii="Cambria" w:eastAsia="宋体" w:hAnsi="Cambria" w:cs="黑体" w:hint="eastAsia"/>
      <w:b/>
      <w:bCs/>
      <w:kern w:val="0"/>
      <w:sz w:val="32"/>
      <w:szCs w:val="32"/>
      <w:lang w:eastAsia="en-US"/>
    </w:rPr>
  </w:style>
  <w:style w:type="character" w:customStyle="1" w:styleId="3Chara">
    <w:name w:val="吴鑫 3级 Char"/>
    <w:qFormat/>
    <w:rPr>
      <w:rFonts w:ascii="Calibri" w:eastAsia="宋体" w:hAnsi="Calibri" w:cs="Times New Roman" w:hint="eastAsia"/>
      <w:b/>
      <w:bCs/>
      <w:iCs/>
      <w:kern w:val="0"/>
      <w:sz w:val="24"/>
      <w:szCs w:val="32"/>
      <w:lang w:eastAsia="en-US"/>
    </w:rPr>
  </w:style>
  <w:style w:type="character" w:customStyle="1" w:styleId="cptd1">
    <w:name w:val="cptd1"/>
    <w:qFormat/>
    <w:rPr>
      <w:rFonts w:ascii="ˎ̥" w:eastAsia="宋体" w:hAnsi="ˎ̥" w:cs="宋体" w:hint="default"/>
      <w:b/>
      <w:bCs/>
      <w:color w:val="65A9DD"/>
      <w:kern w:val="2"/>
      <w:sz w:val="20"/>
      <w:szCs w:val="20"/>
      <w:lang w:val="en-US" w:eastAsia="zh-CN" w:bidi="ar-SA"/>
    </w:rPr>
  </w:style>
  <w:style w:type="character" w:customStyle="1" w:styleId="22Char0">
    <w:name w:val="样式 五号 加粗 居中 行距: 固定值 22 磅 Char"/>
    <w:link w:val="226"/>
    <w:qFormat/>
    <w:rPr>
      <w:rFonts w:ascii="宋体" w:eastAsia="宋体" w:hAnsi="宋体" w:cs="Times New Roman"/>
      <w:b/>
      <w:bCs/>
      <w:kern w:val="0"/>
      <w:sz w:val="24"/>
      <w:szCs w:val="20"/>
      <w:lang w:eastAsia="en-US"/>
    </w:rPr>
  </w:style>
  <w:style w:type="paragraph" w:customStyle="1" w:styleId="226">
    <w:name w:val="样式 五号 加粗 居中 行距: 固定值 22 磅"/>
    <w:basedOn w:val="afff3"/>
    <w:link w:val="22Char0"/>
    <w:qFormat/>
    <w:pPr>
      <w:spacing w:line="480" w:lineRule="auto"/>
      <w:ind w:firstLineChars="200" w:firstLine="200"/>
      <w:jc w:val="center"/>
    </w:pPr>
    <w:rPr>
      <w:rFonts w:ascii="宋体" w:hAnsi="宋体"/>
      <w:b/>
      <w:bCs/>
      <w:kern w:val="0"/>
      <w:szCs w:val="20"/>
      <w:lang w:eastAsia="en-US"/>
    </w:rPr>
  </w:style>
  <w:style w:type="character" w:customStyle="1" w:styleId="CharChar122">
    <w:name w:val="Char Char122"/>
    <w:qFormat/>
    <w:rPr>
      <w:rFonts w:ascii="Arial" w:eastAsia="黑体" w:hAnsi="Arial" w:cs="宋体" w:hint="eastAsia"/>
      <w:b/>
      <w:bCs/>
      <w:kern w:val="2"/>
      <w:sz w:val="28"/>
      <w:szCs w:val="28"/>
      <w:lang w:val="en-US" w:eastAsia="zh-CN" w:bidi="ar-SA"/>
    </w:rPr>
  </w:style>
  <w:style w:type="character" w:customStyle="1" w:styleId="3CharChar4">
    <w:name w:val="贵州标题3 Char Char"/>
    <w:qFormat/>
    <w:rPr>
      <w:rFonts w:ascii="Times New Roman" w:eastAsia="楷体_GB2312" w:hAnsi="Times New Roman" w:cs="Times New Roman" w:hint="eastAsia"/>
      <w:b/>
      <w:bCs/>
      <w:spacing w:val="20"/>
      <w:kern w:val="0"/>
      <w:sz w:val="28"/>
      <w:szCs w:val="20"/>
      <w:lang w:eastAsia="en-US"/>
    </w:rPr>
  </w:style>
  <w:style w:type="character" w:customStyle="1" w:styleId="4Char3">
    <w:name w:val="贵州标题4 Char"/>
    <w:link w:val="4f9"/>
    <w:qFormat/>
    <w:rPr>
      <w:rFonts w:ascii="Times New Roman" w:eastAsia="仿宋_GB2312" w:hAnsi="Times New Roman" w:cs="Times New Roman"/>
      <w:b/>
      <w:bCs/>
      <w:color w:val="000000"/>
      <w:spacing w:val="10"/>
      <w:kern w:val="0"/>
      <w:sz w:val="24"/>
      <w:szCs w:val="20"/>
      <w:lang w:eastAsia="en-US"/>
    </w:rPr>
  </w:style>
  <w:style w:type="character" w:customStyle="1" w:styleId="08515Char">
    <w:name w:val="样式 首行缩进:  0.85 厘米 行距: 1.5 倍行距 Char"/>
    <w:link w:val="08515"/>
    <w:qFormat/>
    <w:rPr>
      <w:rFonts w:ascii="Times New Roman" w:eastAsia="宋体" w:hAnsi="Times New Roman" w:cs="宋体"/>
      <w:kern w:val="0"/>
      <w:sz w:val="24"/>
      <w:szCs w:val="21"/>
      <w:lang w:eastAsia="en-US" w:bidi="en-US"/>
    </w:rPr>
  </w:style>
  <w:style w:type="paragraph" w:customStyle="1" w:styleId="08515">
    <w:name w:val="样式 首行缩进:  0.85 厘米 行距: 1.5 倍行距"/>
    <w:basedOn w:val="afff3"/>
    <w:link w:val="08515Char"/>
    <w:qFormat/>
    <w:pPr>
      <w:widowControl/>
      <w:spacing w:before="120" w:after="120" w:line="288" w:lineRule="auto"/>
      <w:ind w:firstLineChars="200" w:firstLine="420"/>
    </w:pPr>
    <w:rPr>
      <w:rFonts w:ascii="Times New Roman" w:hAnsi="Times New Roman" w:cs="宋体"/>
      <w:kern w:val="0"/>
      <w:szCs w:val="21"/>
      <w:lang w:eastAsia="en-US" w:bidi="en-US"/>
    </w:rPr>
  </w:style>
  <w:style w:type="character" w:customStyle="1" w:styleId="5Char2">
    <w:name w:val="标题 5 Char2"/>
    <w:qFormat/>
    <w:rPr>
      <w:rFonts w:ascii="Arial" w:eastAsia="方正细黑一简体" w:hAnsi="Arial" w:cs="宋体" w:hint="eastAsia"/>
      <w:b/>
      <w:bCs/>
      <w:kern w:val="0"/>
      <w:sz w:val="28"/>
      <w:szCs w:val="28"/>
      <w:lang w:eastAsia="en-US"/>
    </w:rPr>
  </w:style>
  <w:style w:type="character" w:customStyle="1" w:styleId="tx1">
    <w:name w:val="tx1"/>
    <w:qFormat/>
    <w:rPr>
      <w:rFonts w:ascii="Tahoma" w:eastAsia="宋体" w:hAnsi="Tahoma" w:cs="宋体" w:hint="eastAsia"/>
      <w:b/>
      <w:bCs/>
      <w:kern w:val="2"/>
      <w:sz w:val="24"/>
      <w:szCs w:val="21"/>
      <w:lang w:val="en-US" w:eastAsia="zh-CN" w:bidi="ar-SA"/>
    </w:rPr>
  </w:style>
  <w:style w:type="character" w:customStyle="1" w:styleId="afffff4">
    <w:name w:val="文本块 字符"/>
    <w:link w:val="afffff3"/>
    <w:qFormat/>
    <w:rPr>
      <w:rFonts w:ascii="Times New Roman" w:eastAsia="宋体" w:hAnsi="Times New Roman" w:cs="Times New Roman"/>
      <w:sz w:val="24"/>
      <w:szCs w:val="24"/>
    </w:rPr>
  </w:style>
  <w:style w:type="character" w:customStyle="1" w:styleId="CharCharf8">
    <w:name w:val="标准文本 Char Char"/>
    <w:link w:val="afffffffffffffffffffffff7"/>
    <w:qFormat/>
    <w:rPr>
      <w:rFonts w:ascii="Times New Roman" w:eastAsia="方正细黑一简体" w:hAnsi="Times New Roman" w:cs="宋体"/>
      <w:kern w:val="0"/>
      <w:sz w:val="24"/>
      <w:szCs w:val="21"/>
      <w:lang w:eastAsia="en-US"/>
    </w:rPr>
  </w:style>
  <w:style w:type="paragraph" w:customStyle="1" w:styleId="afffffffffffffffffffffff7">
    <w:name w:val="标准文本"/>
    <w:basedOn w:val="afff3"/>
    <w:link w:val="CharCharf8"/>
    <w:qFormat/>
    <w:pPr>
      <w:widowControl/>
      <w:spacing w:after="160" w:line="259" w:lineRule="auto"/>
      <w:ind w:firstLineChars="200" w:firstLine="480"/>
      <w:jc w:val="left"/>
    </w:pPr>
    <w:rPr>
      <w:rFonts w:ascii="Times New Roman" w:eastAsia="方正细黑一简体" w:hAnsi="Times New Roman" w:cs="宋体"/>
      <w:kern w:val="0"/>
      <w:szCs w:val="21"/>
      <w:lang w:eastAsia="en-US"/>
    </w:rPr>
  </w:style>
  <w:style w:type="character" w:customStyle="1" w:styleId="Charffffff2">
    <w:name w:val="缩进+小三 Char"/>
    <w:link w:val="afffffffffffffffffffffff8"/>
    <w:qFormat/>
    <w:rPr>
      <w:rFonts w:ascii="Calibri" w:eastAsia="宋体" w:hAnsi="Calibri" w:cs="Times New Roman"/>
      <w:kern w:val="0"/>
      <w:sz w:val="30"/>
      <w:szCs w:val="30"/>
      <w:lang w:eastAsia="en-US"/>
    </w:rPr>
  </w:style>
  <w:style w:type="paragraph" w:customStyle="1" w:styleId="afffffffffffffffffffffff8">
    <w:name w:val="缩进+小三"/>
    <w:basedOn w:val="afffffffff5"/>
    <w:link w:val="Charffffff2"/>
    <w:qFormat/>
    <w:pPr>
      <w:snapToGrid/>
      <w:spacing w:before="0" w:after="0"/>
      <w:ind w:left="420" w:firstLineChars="200" w:firstLine="560"/>
      <w:jc w:val="both"/>
    </w:pPr>
    <w:rPr>
      <w:rFonts w:ascii="Calibri" w:hAnsi="Calibri"/>
      <w:sz w:val="30"/>
      <w:szCs w:val="30"/>
      <w:lang w:eastAsia="en-US"/>
    </w:rPr>
  </w:style>
  <w:style w:type="character" w:customStyle="1" w:styleId="2ffffc">
    <w:name w:val="已访问的超链接2"/>
    <w:qFormat/>
    <w:rPr>
      <w:rFonts w:ascii="宋体" w:eastAsia="方正细黑一简体" w:hAnsi="宋体" w:cs="宋体" w:hint="eastAsia"/>
      <w:color w:val="800080"/>
      <w:kern w:val="0"/>
      <w:sz w:val="24"/>
      <w:szCs w:val="21"/>
      <w:u w:val="single"/>
      <w:lang w:eastAsia="en-US"/>
    </w:rPr>
  </w:style>
  <w:style w:type="character" w:customStyle="1" w:styleId="Char1CharChar5">
    <w:name w:val="Char1 Char Char5"/>
    <w:qFormat/>
    <w:rPr>
      <w:rFonts w:ascii="宋体" w:eastAsia="宋体" w:hAnsi="宋体" w:cs="宋体" w:hint="eastAsia"/>
      <w:kern w:val="2"/>
      <w:sz w:val="21"/>
      <w:szCs w:val="24"/>
      <w:lang w:val="en-US" w:eastAsia="zh-CN" w:bidi="ar-SA"/>
    </w:rPr>
  </w:style>
  <w:style w:type="character" w:customStyle="1" w:styleId="YChar4">
    <w:name w:val="Y_列项●（二级） Char"/>
    <w:qFormat/>
    <w:rPr>
      <w:rFonts w:ascii="宋体"/>
      <w:sz w:val="24"/>
      <w:szCs w:val="21"/>
    </w:rPr>
  </w:style>
  <w:style w:type="character" w:customStyle="1" w:styleId="Charffffff3">
    <w:name w:val="项目符号 加粗 一级 Char"/>
    <w:link w:val="af"/>
    <w:qFormat/>
    <w:locked/>
    <w:rPr>
      <w:rFonts w:ascii="宋体" w:eastAsia="宋体" w:hAnsi="宋体"/>
      <w:b/>
      <w:bCs/>
      <w:kern w:val="2"/>
      <w:sz w:val="24"/>
      <w:szCs w:val="22"/>
    </w:rPr>
  </w:style>
  <w:style w:type="paragraph" w:customStyle="1" w:styleId="af">
    <w:name w:val="项目符号 加粗 一级"/>
    <w:basedOn w:val="afff3"/>
    <w:link w:val="Charffffff3"/>
    <w:qFormat/>
    <w:pPr>
      <w:numPr>
        <w:numId w:val="92"/>
      </w:numPr>
      <w:spacing w:before="120" w:after="120" w:line="400" w:lineRule="exact"/>
      <w:ind w:firstLine="0"/>
    </w:pPr>
    <w:rPr>
      <w:rFonts w:ascii="宋体" w:hAnsi="宋体" w:cstheme="minorBidi"/>
      <w:b/>
      <w:bCs/>
      <w:szCs w:val="22"/>
    </w:rPr>
  </w:style>
  <w:style w:type="character" w:customStyle="1" w:styleId="txt21">
    <w:name w:val="txt21"/>
    <w:qFormat/>
    <w:rPr>
      <w:rFonts w:ascii="宋体" w:eastAsia="方正细黑一简体" w:hAnsi="宋体" w:cs="宋体" w:hint="eastAsia"/>
      <w:kern w:val="0"/>
      <w:sz w:val="18"/>
      <w:szCs w:val="18"/>
      <w:lang w:eastAsia="en-US"/>
    </w:rPr>
  </w:style>
  <w:style w:type="character" w:customStyle="1" w:styleId="1Chare">
    <w:name w:val="标准标题1 Char"/>
    <w:link w:val="1ffffffc"/>
    <w:qFormat/>
    <w:rPr>
      <w:rFonts w:ascii="Times New Roman" w:eastAsia="宋体" w:hAnsi="Times New Roman" w:cs="Times New Roman"/>
      <w:b/>
      <w:bCs/>
      <w:color w:val="000000"/>
      <w:spacing w:val="20"/>
      <w:kern w:val="44"/>
      <w:sz w:val="32"/>
      <w:szCs w:val="20"/>
      <w:lang w:eastAsia="en-US"/>
    </w:rPr>
  </w:style>
  <w:style w:type="paragraph" w:customStyle="1" w:styleId="1ffffffc">
    <w:name w:val="标准标题1"/>
    <w:basedOn w:val="1ffffffd"/>
    <w:link w:val="1Chare"/>
    <w:qFormat/>
    <w:pPr>
      <w:tabs>
        <w:tab w:val="left" w:pos="432"/>
      </w:tabs>
      <w:spacing w:before="480"/>
      <w:ind w:left="432" w:hanging="432"/>
    </w:pPr>
  </w:style>
  <w:style w:type="paragraph" w:customStyle="1" w:styleId="1ffffffd">
    <w:name w:val="贵州标题1"/>
    <w:basedOn w:val="10"/>
    <w:link w:val="1Charf"/>
    <w:qFormat/>
    <w:pPr>
      <w:pageBreakBefore/>
      <w:numPr>
        <w:numId w:val="0"/>
      </w:numPr>
      <w:tabs>
        <w:tab w:val="left" w:pos="283"/>
        <w:tab w:val="left" w:pos="1800"/>
      </w:tabs>
      <w:spacing w:before="640" w:after="480"/>
      <w:ind w:left="283" w:hanging="283"/>
    </w:pPr>
    <w:rPr>
      <w:rFonts w:ascii="Times New Roman" w:eastAsia="宋体" w:hAnsi="Times New Roman"/>
      <w:b/>
      <w:color w:val="000000"/>
      <w:spacing w:val="20"/>
      <w:kern w:val="44"/>
      <w:sz w:val="32"/>
      <w:szCs w:val="20"/>
      <w:lang w:eastAsia="en-US"/>
    </w:rPr>
  </w:style>
  <w:style w:type="character" w:customStyle="1" w:styleId="Char2c">
    <w:name w:val="批注主题 Char2"/>
    <w:uiPriority w:val="99"/>
    <w:semiHidden/>
    <w:qFormat/>
    <w:rPr>
      <w:rFonts w:ascii="宋体" w:eastAsia="方正细黑一简体" w:hAnsi="宋体" w:cs="宋体" w:hint="eastAsia"/>
      <w:b/>
      <w:bCs/>
      <w:kern w:val="0"/>
      <w:sz w:val="24"/>
      <w:szCs w:val="21"/>
      <w:lang w:eastAsia="en-US"/>
    </w:rPr>
  </w:style>
  <w:style w:type="character" w:customStyle="1" w:styleId="jkm5Char">
    <w:name w:val="jkm5 Char"/>
    <w:link w:val="jkm5"/>
    <w:qFormat/>
    <w:rPr>
      <w:rFonts w:ascii="Arial" w:hAnsi="Arial"/>
      <w:b/>
      <w:sz w:val="28"/>
    </w:rPr>
  </w:style>
  <w:style w:type="paragraph" w:customStyle="1" w:styleId="jkm5">
    <w:name w:val="jkm5"/>
    <w:basedOn w:val="jkm6"/>
    <w:link w:val="jkm5Char"/>
    <w:qFormat/>
    <w:pPr>
      <w:widowControl w:val="0"/>
      <w:tabs>
        <w:tab w:val="left" w:pos="992"/>
      </w:tabs>
      <w:spacing w:before="240" w:beforeAutospacing="0" w:after="64" w:afterAutospacing="0" w:line="320" w:lineRule="atLeast"/>
      <w:ind w:left="2565"/>
      <w:jc w:val="both"/>
      <w:outlineLvl w:val="4"/>
    </w:pPr>
    <w:rPr>
      <w:sz w:val="28"/>
    </w:rPr>
  </w:style>
  <w:style w:type="paragraph" w:customStyle="1" w:styleId="jkm6">
    <w:name w:val="jkm6"/>
    <w:link w:val="jkm6Char"/>
    <w:qFormat/>
    <w:pPr>
      <w:tabs>
        <w:tab w:val="left" w:pos="1134"/>
      </w:tabs>
      <w:spacing w:before="100" w:beforeAutospacing="1" w:after="100" w:afterAutospacing="1" w:line="360" w:lineRule="auto"/>
      <w:ind w:left="2985" w:hanging="420"/>
      <w:outlineLvl w:val="5"/>
    </w:pPr>
    <w:rPr>
      <w:rFonts w:ascii="Arial" w:hAnsi="Arial"/>
      <w:b/>
      <w:kern w:val="2"/>
      <w:sz w:val="24"/>
      <w:szCs w:val="22"/>
    </w:rPr>
  </w:style>
  <w:style w:type="character" w:customStyle="1" w:styleId="tw4winInternal">
    <w:name w:val="tw4winInternal"/>
    <w:qFormat/>
    <w:rPr>
      <w:rFonts w:ascii="Courier New" w:eastAsia="方正细黑一简体" w:hAnsi="Courier New" w:cs="宋体" w:hint="eastAsia"/>
      <w:color w:val="FF0000"/>
      <w:kern w:val="0"/>
      <w:sz w:val="24"/>
      <w:szCs w:val="21"/>
      <w:lang w:eastAsia="en-US"/>
    </w:rPr>
  </w:style>
  <w:style w:type="character" w:customStyle="1" w:styleId="TableTextChar1">
    <w:name w:val="Table Text Char1"/>
    <w:qFormat/>
    <w:locked/>
    <w:rPr>
      <w:rFonts w:ascii="Arial" w:eastAsia="宋体" w:hAnsi="Arial" w:cs="Times New Roman" w:hint="eastAsia"/>
      <w:kern w:val="0"/>
      <w:sz w:val="20"/>
      <w:szCs w:val="20"/>
      <w:lang w:eastAsia="en-US"/>
    </w:rPr>
  </w:style>
  <w:style w:type="character" w:customStyle="1" w:styleId="-Char3">
    <w:name w:val="方案-正文 Char"/>
    <w:link w:val="-fb"/>
    <w:qFormat/>
    <w:rPr>
      <w:rFonts w:ascii="Times New Roman" w:eastAsia="仿宋" w:hAnsi="Times New Roman" w:cs="Times New Roman"/>
      <w:kern w:val="0"/>
      <w:sz w:val="28"/>
      <w:szCs w:val="21"/>
      <w:lang w:eastAsia="en-US"/>
    </w:rPr>
  </w:style>
  <w:style w:type="paragraph" w:customStyle="1" w:styleId="-fb">
    <w:name w:val="方案-正文"/>
    <w:basedOn w:val="afff3"/>
    <w:link w:val="-Char3"/>
    <w:qFormat/>
    <w:pPr>
      <w:spacing w:line="560" w:lineRule="exact"/>
      <w:ind w:firstLineChars="171" w:firstLine="171"/>
      <w:jc w:val="left"/>
    </w:pPr>
    <w:rPr>
      <w:rFonts w:ascii="Times New Roman" w:eastAsia="仿宋" w:hAnsi="Times New Roman"/>
      <w:kern w:val="0"/>
      <w:sz w:val="28"/>
      <w:szCs w:val="21"/>
      <w:lang w:eastAsia="en-US"/>
    </w:rPr>
  </w:style>
  <w:style w:type="character" w:customStyle="1" w:styleId="CharCharf9">
    <w:name w:val="图表标题 Char Char"/>
    <w:qFormat/>
    <w:rPr>
      <w:rFonts w:ascii="宋体" w:eastAsia="仿宋_GB2312" w:hAnsi="宋体" w:cs="宋体" w:hint="eastAsia"/>
      <w:kern w:val="2"/>
      <w:sz w:val="21"/>
      <w:szCs w:val="21"/>
      <w:lang w:val="en-US" w:eastAsia="zh-CN" w:bidi="ar-SA"/>
    </w:rPr>
  </w:style>
  <w:style w:type="character" w:customStyle="1" w:styleId="BodyTextFirstIndent2CharChar">
    <w:name w:val="Body Text First Indent 2 Char Char"/>
    <w:link w:val="21c"/>
    <w:qFormat/>
    <w:rPr>
      <w:rFonts w:ascii="宋体" w:eastAsia="方正细黑一简体" w:hAnsi="宋体" w:cs="宋体"/>
      <w:kern w:val="0"/>
      <w:sz w:val="24"/>
      <w:lang w:eastAsia="en-US"/>
    </w:rPr>
  </w:style>
  <w:style w:type="paragraph" w:customStyle="1" w:styleId="21c">
    <w:name w:val="正文首行缩进 21"/>
    <w:basedOn w:val="afff3"/>
    <w:link w:val="BodyTextFirstIndent2CharChar"/>
    <w:qFormat/>
    <w:pPr>
      <w:adjustRightInd w:val="0"/>
      <w:ind w:firstLineChars="200" w:firstLine="480"/>
      <w:jc w:val="left"/>
    </w:pPr>
    <w:rPr>
      <w:rFonts w:ascii="宋体" w:eastAsia="方正细黑一简体" w:hAnsi="宋体" w:cs="宋体"/>
      <w:kern w:val="0"/>
      <w:szCs w:val="22"/>
      <w:lang w:eastAsia="en-US"/>
    </w:rPr>
  </w:style>
  <w:style w:type="character" w:customStyle="1" w:styleId="CharCharChar3">
    <w:name w:val="仿宋正文缩进 Char Char Char"/>
    <w:qFormat/>
    <w:rPr>
      <w:rFonts w:ascii="仿宋" w:eastAsia="仿宋" w:hAnsi="仿宋" w:cs="仿宋"/>
      <w:kern w:val="0"/>
      <w:sz w:val="24"/>
      <w:lang w:eastAsia="en-US"/>
    </w:rPr>
  </w:style>
  <w:style w:type="character" w:customStyle="1" w:styleId="verdana21">
    <w:name w:val="verdana21"/>
    <w:qFormat/>
    <w:rPr>
      <w:rFonts w:ascii="Verdana" w:eastAsia="方正细黑一简体" w:hAnsi="Verdana" w:cs="宋体" w:hint="default"/>
      <w:color w:val="FFFFFF"/>
      <w:kern w:val="0"/>
      <w:sz w:val="16"/>
      <w:szCs w:val="16"/>
      <w:lang w:eastAsia="en-US"/>
    </w:rPr>
  </w:style>
  <w:style w:type="character" w:customStyle="1" w:styleId="BPbodytextCharCharChar">
    <w:name w:val="BP body text Char Char Char"/>
    <w:qFormat/>
    <w:rPr>
      <w:rFonts w:ascii="Arial" w:eastAsia="宋体" w:hAnsi="Arial" w:cs="Arial" w:hint="eastAsia"/>
      <w:kern w:val="2"/>
      <w:sz w:val="22"/>
      <w:szCs w:val="24"/>
      <w:lang w:val="en-US" w:eastAsia="zh-CN" w:bidi="ar-SA"/>
    </w:rPr>
  </w:style>
  <w:style w:type="character" w:customStyle="1" w:styleId="context1">
    <w:name w:val="context1"/>
    <w:qFormat/>
    <w:rPr>
      <w:rFonts w:ascii="宋体" w:eastAsia="仿宋_GB2312" w:hAnsi="宋体" w:cs="宋体" w:hint="eastAsia"/>
      <w:kern w:val="0"/>
      <w:sz w:val="21"/>
      <w:szCs w:val="21"/>
      <w:lang w:val="en-US" w:eastAsia="zh-CN" w:bidi="ar-SA"/>
    </w:rPr>
  </w:style>
  <w:style w:type="character" w:customStyle="1" w:styleId="-1Char0">
    <w:name w:val="彩色列表 - 强调文字颜色 1 Char"/>
    <w:link w:val="-110"/>
    <w:qFormat/>
    <w:rPr>
      <w:rFonts w:ascii="宋体" w:eastAsia="方正细黑一简体" w:hAnsi="宋体" w:cs="宋体"/>
      <w:kern w:val="0"/>
      <w:sz w:val="22"/>
      <w:szCs w:val="21"/>
      <w:lang w:eastAsia="en-US"/>
    </w:rPr>
  </w:style>
  <w:style w:type="paragraph" w:customStyle="1" w:styleId="-110">
    <w:name w:val="彩色列表 - 强调文字颜色 11"/>
    <w:basedOn w:val="afff3"/>
    <w:link w:val="-1Char0"/>
    <w:qFormat/>
    <w:pPr>
      <w:widowControl/>
      <w:spacing w:after="180" w:line="274" w:lineRule="auto"/>
      <w:ind w:firstLineChars="200" w:firstLine="420"/>
      <w:jc w:val="left"/>
    </w:pPr>
    <w:rPr>
      <w:rFonts w:ascii="宋体" w:eastAsia="方正细黑一简体" w:hAnsi="宋体" w:cs="宋体"/>
      <w:kern w:val="0"/>
      <w:sz w:val="22"/>
      <w:szCs w:val="21"/>
      <w:lang w:eastAsia="en-US"/>
    </w:rPr>
  </w:style>
  <w:style w:type="character" w:customStyle="1" w:styleId="5H512heading5Level3-ih5PIM5h51headiChar">
    <w:name w:val="样式 标题 5H5口口1口2heading 5Level 3 - i第四层条h5PIM 5h51headi... Char"/>
    <w:qFormat/>
    <w:rPr>
      <w:rFonts w:ascii="宋体" w:eastAsia="宋体" w:hAnsi="宋体" w:cs="Times New Roman" w:hint="eastAsia"/>
      <w:b/>
      <w:bCs/>
      <w:kern w:val="0"/>
      <w:sz w:val="28"/>
      <w:szCs w:val="28"/>
      <w:lang w:eastAsia="en-US"/>
    </w:rPr>
  </w:style>
  <w:style w:type="character" w:customStyle="1" w:styleId="words1">
    <w:name w:val="words1"/>
    <w:qFormat/>
    <w:rPr>
      <w:rFonts w:ascii="ˎ̥" w:eastAsia="方正细黑一简体" w:hAnsi="ˎ̥" w:cs="宋体" w:hint="default"/>
      <w:color w:val="333333"/>
      <w:kern w:val="0"/>
      <w:sz w:val="18"/>
      <w:szCs w:val="18"/>
      <w:u w:val="none"/>
      <w:lang w:eastAsia="en-US"/>
    </w:rPr>
  </w:style>
  <w:style w:type="character" w:customStyle="1" w:styleId="WW8Num4z0">
    <w:name w:val="WW8Num4z0"/>
    <w:qFormat/>
    <w:rPr>
      <w:rFonts w:ascii="Wingdings" w:eastAsia="方正细黑一简体" w:hAnsi="Wingdings" w:cs="宋体" w:hint="eastAsia"/>
      <w:kern w:val="0"/>
      <w:sz w:val="24"/>
      <w:szCs w:val="21"/>
      <w:lang w:eastAsia="en-US"/>
    </w:rPr>
  </w:style>
  <w:style w:type="character" w:customStyle="1" w:styleId="-Char4">
    <w:name w:val="公-正文 Char"/>
    <w:link w:val="-fc"/>
    <w:qFormat/>
    <w:locked/>
    <w:rPr>
      <w:rFonts w:ascii="仿宋_GB2312" w:eastAsia="仿宋_GB2312" w:hAnsi="宋体" w:cs="宋体"/>
      <w:kern w:val="0"/>
      <w:sz w:val="32"/>
      <w:szCs w:val="32"/>
      <w:lang w:eastAsia="en-US"/>
    </w:rPr>
  </w:style>
  <w:style w:type="paragraph" w:customStyle="1" w:styleId="-fc">
    <w:name w:val="公-正文"/>
    <w:basedOn w:val="afff3"/>
    <w:link w:val="-Char4"/>
    <w:qFormat/>
    <w:pPr>
      <w:spacing w:line="580" w:lineRule="exact"/>
      <w:ind w:firstLineChars="200" w:firstLine="640"/>
    </w:pPr>
    <w:rPr>
      <w:rFonts w:ascii="仿宋_GB2312" w:eastAsia="仿宋_GB2312" w:hAnsi="宋体" w:cs="宋体"/>
      <w:kern w:val="0"/>
      <w:sz w:val="32"/>
      <w:szCs w:val="32"/>
      <w:lang w:eastAsia="en-US"/>
    </w:rPr>
  </w:style>
  <w:style w:type="character" w:customStyle="1" w:styleId="Char1CharChar1">
    <w:name w:val="Char1 Char Char1"/>
    <w:qFormat/>
    <w:rPr>
      <w:rFonts w:ascii="宋体" w:eastAsia="宋体" w:hAnsi="宋体" w:cs="宋体" w:hint="eastAsia"/>
      <w:kern w:val="2"/>
      <w:sz w:val="21"/>
      <w:szCs w:val="24"/>
      <w:lang w:val="en-US" w:eastAsia="zh-CN" w:bidi="ar-SA"/>
    </w:rPr>
  </w:style>
  <w:style w:type="character" w:customStyle="1" w:styleId="Char2d">
    <w:name w:val="纯文本 Char2"/>
    <w:qFormat/>
    <w:rPr>
      <w:rFonts w:ascii="宋体" w:eastAsia="宋体" w:hAnsi="Courier New" w:cs="Courier New" w:hint="eastAsia"/>
      <w:kern w:val="0"/>
      <w:sz w:val="21"/>
      <w:szCs w:val="21"/>
      <w:lang w:eastAsia="en-US"/>
    </w:rPr>
  </w:style>
  <w:style w:type="character" w:customStyle="1" w:styleId="1-xChar">
    <w:name w:val="图1-x Char"/>
    <w:link w:val="1-x"/>
    <w:qFormat/>
    <w:rPr>
      <w:rFonts w:ascii="Calibri" w:eastAsia="宋体" w:hAnsi="Calibri" w:cs="Times New Roman"/>
      <w:b/>
      <w:kern w:val="0"/>
      <w:sz w:val="24"/>
      <w:szCs w:val="30"/>
      <w:lang w:eastAsia="en-US"/>
    </w:rPr>
  </w:style>
  <w:style w:type="paragraph" w:customStyle="1" w:styleId="1-x">
    <w:name w:val="图1-x"/>
    <w:basedOn w:val="afff3"/>
    <w:link w:val="1-xChar"/>
    <w:qFormat/>
    <w:pPr>
      <w:ind w:left="840" w:hanging="420"/>
      <w:jc w:val="center"/>
    </w:pPr>
    <w:rPr>
      <w:rFonts w:ascii="Calibri" w:hAnsi="Calibri"/>
      <w:b/>
      <w:kern w:val="0"/>
      <w:szCs w:val="30"/>
      <w:lang w:eastAsia="en-US"/>
    </w:rPr>
  </w:style>
  <w:style w:type="character" w:customStyle="1" w:styleId="GB2312Char0">
    <w:name w:val="样式 仿宋_GB2312 小四 Char"/>
    <w:qFormat/>
    <w:rPr>
      <w:rFonts w:ascii="仿宋_GB2312" w:eastAsia="仿宋_GB2312" w:hAnsi="宋体" w:cs="宋体" w:hint="eastAsia"/>
      <w:kern w:val="0"/>
      <w:sz w:val="24"/>
      <w:szCs w:val="24"/>
      <w:lang w:val="en-US" w:eastAsia="zh-CN" w:bidi="ar-SA"/>
    </w:rPr>
  </w:style>
  <w:style w:type="character" w:customStyle="1" w:styleId="DefaultTextChar">
    <w:name w:val="Default Text Char"/>
    <w:link w:val="DefaultText"/>
    <w:qFormat/>
    <w:rPr>
      <w:rFonts w:ascii="Times New Roman" w:eastAsia="Times New Roman" w:hAnsi="Times New Roman" w:cs="Times New Roman"/>
      <w:kern w:val="0"/>
      <w:sz w:val="24"/>
      <w:szCs w:val="20"/>
      <w:lang w:eastAsia="en-US"/>
    </w:rPr>
  </w:style>
  <w:style w:type="character" w:customStyle="1" w:styleId="Charffffff4">
    <w:name w:val="可研正文 Char"/>
    <w:link w:val="af5"/>
    <w:qFormat/>
    <w:rPr>
      <w:rFonts w:ascii="仿宋_GB2312" w:eastAsia="仿宋_GB2312" w:hAnsi="宋体" w:cs="Times New Roman"/>
      <w:bCs/>
      <w:kern w:val="2"/>
      <w:sz w:val="28"/>
      <w:szCs w:val="28"/>
    </w:rPr>
  </w:style>
  <w:style w:type="paragraph" w:customStyle="1" w:styleId="af5">
    <w:name w:val="可研正文"/>
    <w:basedOn w:val="afff3"/>
    <w:link w:val="Charffffff4"/>
    <w:qFormat/>
    <w:pPr>
      <w:numPr>
        <w:numId w:val="93"/>
      </w:numPr>
      <w:ind w:firstLine="0"/>
    </w:pPr>
    <w:rPr>
      <w:rFonts w:ascii="仿宋_GB2312" w:eastAsia="仿宋_GB2312" w:hAnsi="宋体"/>
      <w:bCs/>
      <w:sz w:val="28"/>
      <w:szCs w:val="28"/>
    </w:rPr>
  </w:style>
  <w:style w:type="character" w:customStyle="1" w:styleId="grame">
    <w:name w:val="grame"/>
    <w:qFormat/>
    <w:rPr>
      <w:rFonts w:ascii="Tahoma" w:eastAsia="宋体" w:hAnsi="Tahoma" w:cs="宋体" w:hint="eastAsia"/>
      <w:kern w:val="2"/>
      <w:sz w:val="24"/>
      <w:szCs w:val="21"/>
      <w:lang w:val="en-US" w:eastAsia="zh-CN" w:bidi="ar-SA"/>
    </w:rPr>
  </w:style>
  <w:style w:type="character" w:customStyle="1" w:styleId="atitle1">
    <w:name w:val="atitle1"/>
    <w:qFormat/>
    <w:rPr>
      <w:rFonts w:ascii="Arial" w:eastAsia="方正细黑一简体" w:hAnsi="Arial" w:cs="Arial" w:hint="default"/>
      <w:b/>
      <w:bCs/>
      <w:kern w:val="0"/>
      <w:sz w:val="38"/>
      <w:szCs w:val="38"/>
      <w:lang w:eastAsia="en-US"/>
    </w:rPr>
  </w:style>
  <w:style w:type="character" w:customStyle="1" w:styleId="2Charf4">
    <w:name w:val="吴 2级 Char"/>
    <w:link w:val="2ffffd"/>
    <w:qFormat/>
    <w:rPr>
      <w:rFonts w:ascii="Arial" w:eastAsia="宋体" w:hAnsi="Arial" w:cs="Times New Roman"/>
      <w:b/>
      <w:bCs/>
      <w:kern w:val="0"/>
      <w:sz w:val="28"/>
      <w:szCs w:val="32"/>
      <w:lang w:eastAsia="en-US"/>
    </w:rPr>
  </w:style>
  <w:style w:type="paragraph" w:customStyle="1" w:styleId="2ffffd">
    <w:name w:val="吴 2级"/>
    <w:basedOn w:val="2ffffe"/>
    <w:link w:val="2Charf4"/>
    <w:qFormat/>
    <w:pPr>
      <w:numPr>
        <w:ilvl w:val="1"/>
      </w:numPr>
      <w:ind w:left="567" w:hangingChars="270" w:hanging="270"/>
    </w:pPr>
  </w:style>
  <w:style w:type="paragraph" w:customStyle="1" w:styleId="2ffffe">
    <w:name w:val="吴鑫 2级"/>
    <w:basedOn w:val="2"/>
    <w:link w:val="2Charf5"/>
    <w:qFormat/>
    <w:pPr>
      <w:keepNext/>
      <w:numPr>
        <w:ilvl w:val="0"/>
        <w:numId w:val="0"/>
      </w:numPr>
      <w:tabs>
        <w:tab w:val="left" w:pos="576"/>
        <w:tab w:val="left" w:pos="851"/>
        <w:tab w:val="left" w:pos="1800"/>
      </w:tabs>
      <w:adjustRightInd/>
      <w:spacing w:before="260" w:after="260" w:line="416" w:lineRule="atLeast"/>
      <w:ind w:hangingChars="270" w:hanging="270"/>
      <w:jc w:val="both"/>
      <w:textAlignment w:val="auto"/>
    </w:pPr>
    <w:rPr>
      <w:rFonts w:eastAsia="宋体"/>
      <w:b/>
      <w:szCs w:val="32"/>
      <w:lang w:eastAsia="en-US"/>
    </w:rPr>
  </w:style>
  <w:style w:type="character" w:customStyle="1" w:styleId="afffffffffffffffffffffff9">
    <w:name w:val="发布"/>
    <w:qFormat/>
    <w:rPr>
      <w:rFonts w:ascii="黑体" w:eastAsia="黑体" w:hAnsi="宋体" w:cs="宋体" w:hint="eastAsia"/>
      <w:spacing w:val="22"/>
      <w:w w:val="100"/>
      <w:kern w:val="0"/>
      <w:position w:val="3"/>
      <w:sz w:val="28"/>
      <w:szCs w:val="21"/>
      <w:lang w:eastAsia="en-US"/>
    </w:rPr>
  </w:style>
  <w:style w:type="character" w:customStyle="1" w:styleId="LabelEmbedded">
    <w:name w:val="Label Embedded"/>
    <w:qFormat/>
    <w:rPr>
      <w:rFonts w:ascii="Arial" w:eastAsia="黑体" w:hAnsi="Arial" w:cs="宋体" w:hint="eastAsia"/>
      <w:spacing w:val="4"/>
      <w:kern w:val="0"/>
      <w:sz w:val="21"/>
      <w:szCs w:val="21"/>
      <w:lang w:eastAsia="en-US"/>
    </w:rPr>
  </w:style>
  <w:style w:type="character" w:customStyle="1" w:styleId="Charffffff5">
    <w:name w:val="表格文本 Char"/>
    <w:link w:val="afffffffffffffffffffffffa"/>
    <w:qFormat/>
    <w:rPr>
      <w:rFonts w:ascii="Times New Roman" w:eastAsia="宋体" w:hAnsi="Times New Roman" w:cs="Times New Roman"/>
      <w:kern w:val="0"/>
      <w:sz w:val="24"/>
      <w:szCs w:val="21"/>
      <w:lang w:eastAsia="en-US"/>
    </w:rPr>
  </w:style>
  <w:style w:type="paragraph" w:customStyle="1" w:styleId="afffffffffffffffffffffffa">
    <w:name w:val="表格文本"/>
    <w:basedOn w:val="afff3"/>
    <w:link w:val="Charffffff5"/>
    <w:qFormat/>
    <w:pPr>
      <w:tabs>
        <w:tab w:val="decimal" w:pos="0"/>
      </w:tabs>
      <w:autoSpaceDE w:val="0"/>
      <w:autoSpaceDN w:val="0"/>
      <w:adjustRightInd w:val="0"/>
      <w:spacing w:line="240" w:lineRule="auto"/>
      <w:ind w:firstLine="0"/>
      <w:jc w:val="left"/>
    </w:pPr>
    <w:rPr>
      <w:rFonts w:ascii="Times New Roman" w:hAnsi="Times New Roman"/>
      <w:kern w:val="0"/>
      <w:szCs w:val="21"/>
      <w:lang w:eastAsia="en-US"/>
    </w:rPr>
  </w:style>
  <w:style w:type="character" w:customStyle="1" w:styleId="verbl81">
    <w:name w:val="verbl81"/>
    <w:qFormat/>
    <w:rPr>
      <w:rFonts w:ascii="Verdana" w:eastAsia="方正细黑一简体" w:hAnsi="Verdana" w:cs="宋体" w:hint="default"/>
      <w:color w:val="000000"/>
      <w:kern w:val="0"/>
      <w:sz w:val="16"/>
      <w:szCs w:val="16"/>
      <w:lang w:eastAsia="en-US"/>
    </w:rPr>
  </w:style>
  <w:style w:type="character" w:customStyle="1" w:styleId="Charffffff6">
    <w:name w:val="正文缩进格式 Char"/>
    <w:link w:val="afffffffffffffffffffffffb"/>
    <w:qFormat/>
    <w:rPr>
      <w:rFonts w:ascii="Times New Roman" w:eastAsia="宋体" w:hAnsi="Times New Roman" w:cs="Times New Roman"/>
      <w:kern w:val="0"/>
      <w:sz w:val="24"/>
      <w:szCs w:val="21"/>
      <w:lang w:eastAsia="en-US"/>
    </w:rPr>
  </w:style>
  <w:style w:type="paragraph" w:customStyle="1" w:styleId="afffffffffffffffffffffffb">
    <w:name w:val="正文缩进格式"/>
    <w:basedOn w:val="afff3"/>
    <w:link w:val="Charffffff6"/>
    <w:qFormat/>
    <w:pPr>
      <w:spacing w:before="120" w:after="120" w:line="288" w:lineRule="auto"/>
      <w:ind w:firstLineChars="200" w:firstLine="200"/>
    </w:pPr>
    <w:rPr>
      <w:rFonts w:ascii="Times New Roman" w:hAnsi="Times New Roman"/>
      <w:kern w:val="0"/>
      <w:szCs w:val="21"/>
      <w:lang w:eastAsia="en-US"/>
    </w:rPr>
  </w:style>
  <w:style w:type="character" w:customStyle="1" w:styleId="p111">
    <w:name w:val="p111"/>
    <w:qFormat/>
    <w:rPr>
      <w:rFonts w:ascii="宋体" w:eastAsia="方正细黑一简体" w:hAnsi="宋体" w:cs="宋体" w:hint="default"/>
      <w:color w:val="000000"/>
      <w:kern w:val="0"/>
      <w:sz w:val="22"/>
      <w:szCs w:val="22"/>
      <w:u w:val="none"/>
      <w:lang w:eastAsia="en-US"/>
    </w:rPr>
  </w:style>
  <w:style w:type="character" w:customStyle="1" w:styleId="Char1fe">
    <w:name w:val="标书正文 Char1"/>
    <w:qFormat/>
    <w:rPr>
      <w:rFonts w:ascii="宋体" w:eastAsia="方正细黑一简体" w:hAnsi="宋体" w:cs="宋体" w:hint="eastAsia"/>
      <w:snapToGrid w:val="0"/>
      <w:spacing w:val="8"/>
      <w:kern w:val="0"/>
      <w:sz w:val="28"/>
      <w:szCs w:val="28"/>
      <w:lang w:eastAsia="en-US"/>
    </w:rPr>
  </w:style>
  <w:style w:type="character" w:customStyle="1" w:styleId="houChar">
    <w:name w:val="hou段落 Char"/>
    <w:qFormat/>
    <w:rPr>
      <w:rFonts w:ascii="Century Schoolbook" w:eastAsia="宋体" w:hAnsi="Century Schoolbook" w:cs="Times New Roman" w:hint="eastAsia"/>
      <w:kern w:val="0"/>
      <w:sz w:val="20"/>
      <w:szCs w:val="20"/>
      <w:lang w:eastAsia="en-US"/>
    </w:rPr>
  </w:style>
  <w:style w:type="character" w:customStyle="1" w:styleId="Char52">
    <w:name w:val="Char52"/>
    <w:qFormat/>
    <w:rPr>
      <w:rFonts w:ascii="Arial" w:eastAsia="黑体" w:hAnsi="Arial" w:cs="宋体" w:hint="eastAsia"/>
      <w:b/>
      <w:kern w:val="2"/>
      <w:sz w:val="32"/>
      <w:szCs w:val="21"/>
      <w:lang w:val="en-US" w:eastAsia="zh-CN" w:bidi="ar-SA"/>
    </w:rPr>
  </w:style>
  <w:style w:type="character" w:customStyle="1" w:styleId="newsfont1">
    <w:name w:val="newsfont1"/>
    <w:qFormat/>
    <w:rPr>
      <w:rFonts w:ascii="宋体" w:eastAsia="方正细黑一简体" w:hAnsi="宋体" w:cs="宋体" w:hint="eastAsia"/>
      <w:color w:val="333333"/>
      <w:kern w:val="0"/>
      <w:sz w:val="20"/>
      <w:szCs w:val="20"/>
      <w:lang w:eastAsia="en-US"/>
    </w:rPr>
  </w:style>
  <w:style w:type="character" w:customStyle="1" w:styleId="afffffffffffffffffffffffc">
    <w:name w:val="参考文献引用"/>
    <w:qFormat/>
    <w:rPr>
      <w:rFonts w:ascii="宋体" w:eastAsia="方正细黑一简体" w:hAnsi="宋体" w:cs="宋体" w:hint="eastAsia"/>
      <w:kern w:val="0"/>
      <w:sz w:val="24"/>
      <w:szCs w:val="21"/>
      <w:vertAlign w:val="superscript"/>
      <w:lang w:eastAsia="en-US"/>
    </w:rPr>
  </w:style>
  <w:style w:type="character" w:customStyle="1" w:styleId="1ffffffe">
    <w:name w:val="內文1 字元"/>
    <w:qFormat/>
    <w:locked/>
    <w:rPr>
      <w:rFonts w:ascii="宋体" w:eastAsia="方正细黑一简体" w:hAnsi="宋体" w:cs="宋体"/>
      <w:color w:val="000000"/>
      <w:kern w:val="0"/>
      <w:sz w:val="24"/>
      <w:lang w:eastAsia="en-US"/>
    </w:rPr>
  </w:style>
  <w:style w:type="character" w:customStyle="1" w:styleId="content81">
    <w:name w:val="content81"/>
    <w:qFormat/>
    <w:rPr>
      <w:rFonts w:ascii="ˎ̥" w:eastAsia="方正细黑一简体" w:hAnsi="ˎ̥" w:cs="宋体" w:hint="default"/>
      <w:color w:val="504734"/>
      <w:kern w:val="0"/>
      <w:sz w:val="23"/>
      <w:szCs w:val="23"/>
      <w:u w:val="none"/>
      <w:lang w:eastAsia="en-US"/>
    </w:rPr>
  </w:style>
  <w:style w:type="character" w:customStyle="1" w:styleId="Charffffff7">
    <w:name w:val="招标正文 Char"/>
    <w:link w:val="afffffffffffffffffffffffd"/>
    <w:qFormat/>
    <w:rPr>
      <w:rFonts w:ascii="仿宋_GB2312" w:eastAsia="仿宋_GB2312" w:hAnsi="Times New Roman" w:cs="Times New Roman"/>
      <w:kern w:val="1"/>
      <w:sz w:val="30"/>
      <w:szCs w:val="20"/>
      <w:lang w:eastAsia="ar-SA"/>
    </w:rPr>
  </w:style>
  <w:style w:type="paragraph" w:customStyle="1" w:styleId="afffffffffffffffffffffffd">
    <w:name w:val="招标正文"/>
    <w:basedOn w:val="afff3"/>
    <w:link w:val="Charffffff7"/>
    <w:qFormat/>
    <w:pPr>
      <w:suppressAutoHyphens/>
      <w:ind w:firstLine="480"/>
    </w:pPr>
    <w:rPr>
      <w:rFonts w:ascii="仿宋_GB2312" w:eastAsia="仿宋_GB2312" w:hAnsi="Times New Roman"/>
      <w:kern w:val="1"/>
      <w:sz w:val="30"/>
      <w:szCs w:val="20"/>
      <w:lang w:eastAsia="ar-SA"/>
    </w:rPr>
  </w:style>
  <w:style w:type="character" w:customStyle="1" w:styleId="Charffffff8">
    <w:name w:val="吴鑫 表格 Char"/>
    <w:link w:val="afffffffffffffffffffffffe"/>
    <w:qFormat/>
    <w:rPr>
      <w:rFonts w:ascii="Times New Roman" w:eastAsia="宋体" w:hAnsi="Times New Roman" w:cs="Times New Roman"/>
      <w:kern w:val="0"/>
      <w:sz w:val="18"/>
      <w:lang w:eastAsia="en-US"/>
    </w:rPr>
  </w:style>
  <w:style w:type="paragraph" w:customStyle="1" w:styleId="afffffffffffffffffffffffe">
    <w:name w:val="吴鑫 表格"/>
    <w:basedOn w:val="affffffffffffffffffffff2"/>
    <w:link w:val="Charffffff8"/>
    <w:qFormat/>
    <w:pPr>
      <w:jc w:val="both"/>
    </w:pPr>
    <w:rPr>
      <w:rFonts w:hAnsi="Times New Roman"/>
      <w:sz w:val="18"/>
      <w:szCs w:val="22"/>
    </w:rPr>
  </w:style>
  <w:style w:type="character" w:customStyle="1" w:styleId="affffffffffffffffffffffff">
    <w:name w:val="样式 四号 蓝色"/>
    <w:qFormat/>
    <w:rPr>
      <w:rFonts w:ascii="Arial" w:eastAsia="仿宋_GB2312" w:hAnsi="Arial" w:cs="宋体" w:hint="eastAsia"/>
      <w:color w:val="auto"/>
      <w:kern w:val="0"/>
      <w:sz w:val="32"/>
      <w:szCs w:val="32"/>
      <w:lang w:eastAsia="en-US"/>
    </w:rPr>
  </w:style>
  <w:style w:type="character" w:customStyle="1" w:styleId="affffffffffffffffffffffff0">
    <w:name w:val="方欣表格头"/>
    <w:qFormat/>
    <w:rPr>
      <w:rFonts w:ascii="黑体" w:eastAsia="黑体" w:hAnsi="黑体" w:cs="宋体" w:hint="eastAsia"/>
      <w:kern w:val="0"/>
      <w:sz w:val="24"/>
      <w:szCs w:val="21"/>
      <w:lang w:eastAsia="en-US"/>
    </w:rPr>
  </w:style>
  <w:style w:type="character" w:customStyle="1" w:styleId="420pt">
    <w:name w:val="标题 #4 (2) + 间距 0 pt"/>
    <w:qFormat/>
    <w:rPr>
      <w:rFonts w:ascii="宋体" w:eastAsia="宋体" w:hAnsi="宋体" w:cs="宋体" w:hint="eastAsia"/>
      <w:color w:val="000000"/>
      <w:spacing w:val="-10"/>
      <w:w w:val="100"/>
      <w:kern w:val="0"/>
      <w:position w:val="0"/>
      <w:sz w:val="32"/>
      <w:szCs w:val="32"/>
      <w:shd w:val="clear" w:color="auto" w:fill="FFFFFF"/>
      <w:lang w:val="zh-TW" w:eastAsia="zh-TW" w:bidi="zh-TW"/>
    </w:rPr>
  </w:style>
  <w:style w:type="character" w:customStyle="1" w:styleId="11521Char">
    <w:name w:val="样式 1级正文 + 左侧:  1.5 字符 首行缩进:  2 字符1 Char"/>
    <w:link w:val="11521"/>
    <w:qFormat/>
    <w:rPr>
      <w:rFonts w:ascii="Arial" w:eastAsia="方正细黑一简体" w:hAnsi="Arial" w:cs="宋体"/>
      <w:kern w:val="0"/>
      <w:sz w:val="24"/>
      <w:szCs w:val="21"/>
      <w:lang w:eastAsia="en-US"/>
    </w:rPr>
  </w:style>
  <w:style w:type="paragraph" w:customStyle="1" w:styleId="11521">
    <w:name w:val="样式 1级正文 + 左侧:  1.5 字符 首行缩进:  2 字符1"/>
    <w:basedOn w:val="afff3"/>
    <w:link w:val="11521Char"/>
    <w:qFormat/>
    <w:pPr>
      <w:widowControl/>
      <w:adjustRightInd w:val="0"/>
      <w:snapToGrid w:val="0"/>
      <w:spacing w:beforeLines="50" w:afterLines="50"/>
      <w:ind w:firstLineChars="200" w:firstLine="200"/>
    </w:pPr>
    <w:rPr>
      <w:rFonts w:eastAsia="方正细黑一简体" w:cs="宋体"/>
      <w:kern w:val="0"/>
      <w:szCs w:val="21"/>
      <w:lang w:eastAsia="en-US"/>
    </w:rPr>
  </w:style>
  <w:style w:type="character" w:customStyle="1" w:styleId="6Char2">
    <w:name w:val="标题 6 Char2"/>
    <w:qFormat/>
    <w:rPr>
      <w:rFonts w:ascii="Calibri Light" w:eastAsia="宋体" w:hAnsi="Calibri Light" w:cs="Times New Roman" w:hint="eastAsia"/>
      <w:b/>
      <w:bCs/>
      <w:kern w:val="0"/>
      <w:sz w:val="24"/>
      <w:szCs w:val="24"/>
      <w:lang w:eastAsia="en-US"/>
    </w:rPr>
  </w:style>
  <w:style w:type="character" w:customStyle="1" w:styleId="8Char1">
    <w:name w:val="标题 8 Char1"/>
    <w:uiPriority w:val="99"/>
    <w:qFormat/>
    <w:rPr>
      <w:rFonts w:ascii="Cambria" w:eastAsia="宋体" w:hAnsi="Cambria" w:cs="黑体" w:hint="eastAsia"/>
      <w:kern w:val="2"/>
      <w:sz w:val="24"/>
      <w:szCs w:val="24"/>
      <w:lang w:eastAsia="en-US"/>
    </w:rPr>
  </w:style>
  <w:style w:type="character" w:customStyle="1" w:styleId="Char141">
    <w:name w:val="Char141"/>
    <w:qFormat/>
    <w:rPr>
      <w:rFonts w:ascii="仿宋_GB2312" w:eastAsia="宋体" w:hAnsi="黑体" w:cs="宋体" w:hint="eastAsia"/>
      <w:b/>
      <w:color w:val="000000"/>
      <w:kern w:val="2"/>
      <w:sz w:val="28"/>
      <w:szCs w:val="21"/>
      <w:lang w:val="en-US" w:eastAsia="zh-CN"/>
    </w:rPr>
  </w:style>
  <w:style w:type="character" w:customStyle="1" w:styleId="style161">
    <w:name w:val="style161"/>
    <w:qFormat/>
    <w:rPr>
      <w:rFonts w:ascii="宋体" w:eastAsia="方正细黑一简体" w:hAnsi="宋体" w:cs="宋体" w:hint="eastAsia"/>
      <w:color w:val="333333"/>
      <w:kern w:val="0"/>
      <w:sz w:val="24"/>
      <w:szCs w:val="21"/>
      <w:lang w:eastAsia="en-US"/>
    </w:rPr>
  </w:style>
  <w:style w:type="character" w:customStyle="1" w:styleId="smalltitle1">
    <w:name w:val="smalltitle1"/>
    <w:qFormat/>
    <w:rPr>
      <w:rFonts w:ascii="Arial" w:eastAsia="方正细黑一简体" w:hAnsi="Arial" w:cs="Arial" w:hint="eastAsia"/>
      <w:b/>
      <w:bCs/>
      <w:kern w:val="0"/>
      <w:sz w:val="23"/>
      <w:szCs w:val="23"/>
      <w:lang w:eastAsia="en-US"/>
    </w:rPr>
  </w:style>
  <w:style w:type="character" w:customStyle="1" w:styleId="61Char">
    <w:name w:val="样式 样式 宋体 加粗 段后: 6 磅 + 加粗1 Char"/>
    <w:qFormat/>
    <w:rPr>
      <w:rFonts w:ascii="宋体" w:eastAsia="宋体" w:hAnsi="宋体" w:cs="Times New Roman" w:hint="eastAsia"/>
      <w:bCs/>
      <w:kern w:val="0"/>
      <w:sz w:val="24"/>
      <w:szCs w:val="24"/>
      <w:lang w:eastAsia="en-US"/>
    </w:rPr>
  </w:style>
  <w:style w:type="character" w:customStyle="1" w:styleId="hei121">
    <w:name w:val="hei121"/>
    <w:qFormat/>
    <w:rPr>
      <w:rFonts w:ascii="宋体" w:eastAsia="方正细黑一简体" w:hAnsi="宋体" w:cs="宋体" w:hint="eastAsia"/>
      <w:kern w:val="0"/>
      <w:sz w:val="11"/>
      <w:szCs w:val="11"/>
      <w:u w:val="none"/>
      <w:lang w:eastAsia="en-US"/>
    </w:rPr>
  </w:style>
  <w:style w:type="character" w:customStyle="1" w:styleId="unnamed2">
    <w:name w:val="unnamed2"/>
    <w:qFormat/>
    <w:rPr>
      <w:rFonts w:ascii="宋体" w:eastAsia="宋体" w:hAnsi="宋体" w:cs="宋体" w:hint="eastAsia"/>
      <w:b/>
      <w:bCs/>
      <w:kern w:val="2"/>
      <w:sz w:val="21"/>
      <w:szCs w:val="21"/>
      <w:u w:val="single"/>
      <w:lang w:val="en-US" w:eastAsia="en-US" w:bidi="ar-SA"/>
    </w:rPr>
  </w:style>
  <w:style w:type="character" w:customStyle="1" w:styleId="BodyTextFirstIndentCharChar1">
    <w:name w:val="Body Text First Indent Char Char1"/>
    <w:qFormat/>
    <w:rPr>
      <w:rFonts w:ascii="宋体" w:eastAsia="宋体" w:hAnsi="宋体" w:cs="宋体" w:hint="eastAsia"/>
      <w:kern w:val="2"/>
      <w:sz w:val="21"/>
      <w:szCs w:val="24"/>
      <w:lang w:val="en-US" w:eastAsia="zh-CN" w:bidi="ar-SA"/>
    </w:rPr>
  </w:style>
  <w:style w:type="character" w:customStyle="1" w:styleId="Charffffff9">
    <w:name w:val="烽火正文 Char"/>
    <w:link w:val="affffffffffffffffffffffff1"/>
    <w:qFormat/>
    <w:rPr>
      <w:rFonts w:ascii="Times New Roman" w:eastAsia="宋体" w:hAnsi="Times New Roman" w:cs="宋体"/>
      <w:kern w:val="0"/>
      <w:sz w:val="24"/>
      <w:szCs w:val="21"/>
      <w:lang w:eastAsia="en-US"/>
    </w:rPr>
  </w:style>
  <w:style w:type="paragraph" w:customStyle="1" w:styleId="affffffffffffffffffffffff1">
    <w:name w:val="烽火正文"/>
    <w:basedOn w:val="affff0"/>
    <w:link w:val="Charffffff9"/>
    <w:qFormat/>
    <w:pPr>
      <w:widowControl/>
      <w:ind w:firstLine="200"/>
      <w:jc w:val="left"/>
    </w:pPr>
    <w:rPr>
      <w:rFonts w:cs="宋体"/>
      <w:kern w:val="0"/>
      <w:szCs w:val="21"/>
      <w:lang w:eastAsia="en-US"/>
    </w:rPr>
  </w:style>
  <w:style w:type="character" w:customStyle="1" w:styleId="Charffffffa">
    <w:name w:val="党校表格 Char"/>
    <w:qFormat/>
    <w:rPr>
      <w:rFonts w:ascii="宋体" w:eastAsia="宋体" w:hAnsi="宋体" w:cs="Times New Roman" w:hint="eastAsia"/>
      <w:color w:val="000000"/>
      <w:kern w:val="0"/>
      <w:sz w:val="24"/>
      <w:szCs w:val="21"/>
      <w:lang w:eastAsia="en-US"/>
    </w:rPr>
  </w:style>
  <w:style w:type="character" w:customStyle="1" w:styleId="320">
    <w:name w:val="标题 32"/>
    <w:qFormat/>
    <w:rPr>
      <w:rFonts w:ascii="黑体" w:eastAsia="黑体" w:hAnsi="黑体" w:cs="宋体" w:hint="eastAsia"/>
      <w:b/>
      <w:bCs/>
      <w:kern w:val="2"/>
      <w:sz w:val="28"/>
      <w:szCs w:val="28"/>
      <w:lang w:val="en-US" w:eastAsia="zh-CN" w:bidi="ar-SA"/>
    </w:rPr>
  </w:style>
  <w:style w:type="character" w:customStyle="1" w:styleId="Char1Char">
    <w:name w:val="正文缩进 Char1 Char"/>
    <w:qFormat/>
    <w:rPr>
      <w:rFonts w:ascii="宋体" w:eastAsia="宋体" w:hAnsi="宋体" w:cs="宋体" w:hint="eastAsia"/>
      <w:kern w:val="2"/>
      <w:sz w:val="21"/>
      <w:szCs w:val="21"/>
      <w:lang w:val="en-US" w:eastAsia="zh-CN" w:bidi="ar-SA"/>
    </w:rPr>
  </w:style>
  <w:style w:type="character" w:customStyle="1" w:styleId="2Charf6">
    <w:name w:val="标准标题2 Char"/>
    <w:link w:val="2fffff"/>
    <w:qFormat/>
    <w:rPr>
      <w:rFonts w:ascii="Times New Roman" w:eastAsia="宋体" w:hAnsi="Times New Roman" w:cs="Times New Roman"/>
      <w:b/>
      <w:bCs/>
      <w:color w:val="000000"/>
      <w:spacing w:val="20"/>
      <w:kern w:val="0"/>
      <w:sz w:val="28"/>
      <w:szCs w:val="20"/>
      <w:lang w:eastAsia="en-US"/>
    </w:rPr>
  </w:style>
  <w:style w:type="paragraph" w:customStyle="1" w:styleId="2fffff">
    <w:name w:val="标准标题2"/>
    <w:basedOn w:val="2fffff0"/>
    <w:link w:val="2Charf6"/>
    <w:qFormat/>
    <w:pPr>
      <w:ind w:left="576" w:hanging="576"/>
    </w:pPr>
  </w:style>
  <w:style w:type="paragraph" w:customStyle="1" w:styleId="2fffff0">
    <w:name w:val="贵州标题2"/>
    <w:basedOn w:val="2"/>
    <w:link w:val="2Charf7"/>
    <w:qFormat/>
    <w:pPr>
      <w:keepNext/>
      <w:numPr>
        <w:ilvl w:val="0"/>
        <w:numId w:val="0"/>
      </w:numPr>
      <w:tabs>
        <w:tab w:val="left" w:pos="283"/>
        <w:tab w:val="left" w:pos="576"/>
        <w:tab w:val="left" w:pos="630"/>
        <w:tab w:val="left" w:pos="851"/>
        <w:tab w:val="left" w:pos="1800"/>
      </w:tabs>
      <w:adjustRightInd/>
      <w:spacing w:after="0"/>
      <w:ind w:left="283" w:hanging="283"/>
      <w:textAlignment w:val="auto"/>
    </w:pPr>
    <w:rPr>
      <w:rFonts w:ascii="Times New Roman" w:eastAsia="宋体" w:hAnsi="Times New Roman"/>
      <w:b/>
      <w:color w:val="000000"/>
      <w:spacing w:val="20"/>
      <w:lang w:eastAsia="en-US"/>
    </w:rPr>
  </w:style>
  <w:style w:type="character" w:customStyle="1" w:styleId="ptt1">
    <w:name w:val="ptt1"/>
    <w:qFormat/>
    <w:rPr>
      <w:rFonts w:ascii="宋体" w:eastAsia="宋体" w:hAnsi="宋体" w:cs="宋体" w:hint="eastAsia"/>
      <w:kern w:val="0"/>
      <w:sz w:val="18"/>
      <w:szCs w:val="18"/>
      <w:lang w:eastAsia="en-US"/>
    </w:rPr>
  </w:style>
  <w:style w:type="character" w:customStyle="1" w:styleId="1Charf0">
    <w:name w:val="表题注1 Char"/>
    <w:link w:val="1fffffff"/>
    <w:qFormat/>
    <w:rPr>
      <w:rFonts w:ascii="黑体" w:eastAsia="黑体" w:hAnsi="黑体" w:cs="Times New Roman"/>
      <w:bCs/>
      <w:kern w:val="0"/>
      <w:sz w:val="24"/>
      <w:szCs w:val="21"/>
      <w:lang w:val="zh-CN" w:eastAsia="en-US"/>
    </w:rPr>
  </w:style>
  <w:style w:type="paragraph" w:customStyle="1" w:styleId="1fffffff">
    <w:name w:val="表题注1"/>
    <w:basedOn w:val="afff3"/>
    <w:link w:val="1Charf0"/>
    <w:qFormat/>
    <w:pPr>
      <w:widowControl/>
      <w:spacing w:line="480" w:lineRule="auto"/>
      <w:ind w:firstLine="0"/>
      <w:jc w:val="center"/>
    </w:pPr>
    <w:rPr>
      <w:rFonts w:ascii="黑体" w:eastAsia="黑体" w:hAnsi="黑体"/>
      <w:bCs/>
      <w:kern w:val="0"/>
      <w:szCs w:val="21"/>
      <w:lang w:val="zh-CN" w:eastAsia="en-US"/>
    </w:rPr>
  </w:style>
  <w:style w:type="character" w:customStyle="1" w:styleId="Level3Head1">
    <w:name w:val="Level 3 Head1"/>
    <w:qFormat/>
    <w:rPr>
      <w:rFonts w:ascii="黑体" w:eastAsia="黑体" w:hAnsi="黑体" w:cs="宋体" w:hint="eastAsia"/>
      <w:b/>
      <w:bCs/>
      <w:kern w:val="2"/>
      <w:sz w:val="28"/>
      <w:szCs w:val="28"/>
      <w:lang w:val="en-US" w:eastAsia="zh-CN" w:bidi="ar-SA"/>
    </w:rPr>
  </w:style>
  <w:style w:type="character" w:customStyle="1" w:styleId="Charffffffb">
    <w:name w:val="正文段 Char"/>
    <w:link w:val="affffffffffffffffffffffff2"/>
    <w:qFormat/>
    <w:rPr>
      <w:rFonts w:ascii="宋体" w:eastAsia="宋体" w:hAnsi="Arial" w:cs="Arial"/>
      <w:kern w:val="0"/>
      <w:sz w:val="24"/>
      <w:szCs w:val="20"/>
      <w:lang w:eastAsia="en-US"/>
    </w:rPr>
  </w:style>
  <w:style w:type="paragraph" w:customStyle="1" w:styleId="affffffffffffffffffffffff2">
    <w:name w:val="正文段"/>
    <w:basedOn w:val="afff3"/>
    <w:link w:val="Charffffffb"/>
    <w:qFormat/>
    <w:pPr>
      <w:adjustRightInd w:val="0"/>
      <w:snapToGrid w:val="0"/>
      <w:spacing w:after="240" w:line="360" w:lineRule="atLeast"/>
      <w:ind w:leftChars="-1" w:left="-2" w:firstLine="454"/>
      <w:jc w:val="left"/>
    </w:pPr>
    <w:rPr>
      <w:rFonts w:ascii="宋体" w:cs="Arial"/>
      <w:kern w:val="0"/>
      <w:szCs w:val="20"/>
      <w:lang w:eastAsia="en-US"/>
    </w:rPr>
  </w:style>
  <w:style w:type="character" w:customStyle="1" w:styleId="affffffffffffffffffffffff3">
    <w:name w:val="方欣脚注"/>
    <w:qFormat/>
    <w:rPr>
      <w:rFonts w:ascii="宋体" w:eastAsia="方正细黑一简体" w:hAnsi="宋体" w:cs="宋体" w:hint="eastAsia"/>
      <w:i/>
      <w:iCs/>
      <w:kern w:val="0"/>
      <w:sz w:val="24"/>
      <w:szCs w:val="21"/>
      <w:lang w:eastAsia="en-US"/>
    </w:rPr>
  </w:style>
  <w:style w:type="character" w:customStyle="1" w:styleId="CSS2Char3">
    <w:name w:val="CSS节内2级标记 Char3"/>
    <w:qFormat/>
    <w:rPr>
      <w:rFonts w:ascii="Arial" w:eastAsia="宋体" w:hAnsi="Arial" w:cs="宋体" w:hint="eastAsia"/>
      <w:b/>
      <w:bCs/>
      <w:kern w:val="2"/>
      <w:sz w:val="30"/>
      <w:szCs w:val="28"/>
      <w:lang w:val="en-US" w:eastAsia="zh-CN" w:bidi="ar-SA"/>
    </w:rPr>
  </w:style>
  <w:style w:type="character" w:customStyle="1" w:styleId="Char1CharChar3">
    <w:name w:val="Char1 Char Char3"/>
    <w:qFormat/>
    <w:rPr>
      <w:rFonts w:ascii="宋体" w:eastAsia="宋体" w:hAnsi="宋体" w:cs="宋体" w:hint="eastAsia"/>
      <w:kern w:val="2"/>
      <w:sz w:val="21"/>
      <w:szCs w:val="24"/>
      <w:lang w:val="en-US" w:eastAsia="zh-CN" w:bidi="ar-SA"/>
    </w:rPr>
  </w:style>
  <w:style w:type="character" w:customStyle="1" w:styleId="CharChar100">
    <w:name w:val="Char Char10"/>
    <w:qFormat/>
    <w:rPr>
      <w:rFonts w:ascii="Arial" w:eastAsia="宋体" w:hAnsi="Arial" w:cs="宋体" w:hint="eastAsia"/>
      <w:b/>
      <w:kern w:val="2"/>
      <w:sz w:val="28"/>
      <w:szCs w:val="24"/>
      <w:lang w:val="en-US" w:eastAsia="zh-CN" w:bidi="ar-SA"/>
    </w:rPr>
  </w:style>
  <w:style w:type="character" w:customStyle="1" w:styleId="12word1">
    <w:name w:val="12word1"/>
    <w:qFormat/>
    <w:rPr>
      <w:rFonts w:ascii="Tahoma" w:eastAsia="宋体" w:hAnsi="Tahoma" w:cs="宋体" w:hint="eastAsia"/>
      <w:kern w:val="2"/>
      <w:sz w:val="18"/>
      <w:szCs w:val="18"/>
      <w:lang w:val="en-US" w:eastAsia="zh-CN" w:bidi="ar-SA"/>
    </w:rPr>
  </w:style>
  <w:style w:type="character" w:customStyle="1" w:styleId="Charffffffc">
    <w:name w:val="封面标题 Char"/>
    <w:link w:val="affffffffffffffffffffffff4"/>
    <w:qFormat/>
    <w:rPr>
      <w:rFonts w:ascii="Verdana" w:eastAsia="黑体" w:hAnsi="Verdana" w:cs="Times New Roman"/>
      <w:kern w:val="0"/>
      <w:sz w:val="48"/>
      <w:szCs w:val="20"/>
      <w:lang w:eastAsia="en-US"/>
    </w:rPr>
  </w:style>
  <w:style w:type="paragraph" w:customStyle="1" w:styleId="affffffffffffffffffffffff4">
    <w:name w:val="封面标题"/>
    <w:basedOn w:val="afff3"/>
    <w:link w:val="Charffffffc"/>
    <w:qFormat/>
    <w:pPr>
      <w:adjustRightInd w:val="0"/>
      <w:ind w:firstLineChars="200" w:firstLine="200"/>
      <w:jc w:val="center"/>
      <w:textAlignment w:val="baseline"/>
    </w:pPr>
    <w:rPr>
      <w:rFonts w:ascii="Verdana" w:eastAsia="黑体" w:hAnsi="Verdana"/>
      <w:kern w:val="0"/>
      <w:sz w:val="48"/>
      <w:szCs w:val="20"/>
      <w:lang w:eastAsia="en-US"/>
    </w:rPr>
  </w:style>
  <w:style w:type="character" w:customStyle="1" w:styleId="ftdesc1">
    <w:name w:val="ft_desc1"/>
    <w:qFormat/>
    <w:rPr>
      <w:rFonts w:ascii="宋体" w:eastAsia="方正细黑一简体" w:hAnsi="宋体" w:cs="宋体" w:hint="eastAsia"/>
      <w:kern w:val="0"/>
      <w:sz w:val="24"/>
      <w:szCs w:val="21"/>
      <w:lang w:eastAsia="en-US"/>
    </w:rPr>
  </w:style>
  <w:style w:type="character" w:customStyle="1" w:styleId="f14b1">
    <w:name w:val="f14b1"/>
    <w:qFormat/>
    <w:rPr>
      <w:rFonts w:ascii="宋体" w:eastAsia="Arial" w:hAnsi="宋体" w:cs="宋体" w:hint="eastAsia"/>
      <w:b/>
      <w:bCs/>
      <w:kern w:val="2"/>
      <w:sz w:val="21"/>
      <w:szCs w:val="21"/>
      <w:lang w:val="en-US" w:eastAsia="zh-CN" w:bidi="ar-SA"/>
    </w:rPr>
  </w:style>
  <w:style w:type="character" w:customStyle="1" w:styleId="CharCharfa">
    <w:name w:val="正文文字 Char Char"/>
    <w:qFormat/>
    <w:rPr>
      <w:rFonts w:ascii="宋体" w:eastAsia="方正细黑一简体" w:hAnsi="宋体" w:cs="宋体" w:hint="eastAsia"/>
      <w:kern w:val="0"/>
      <w:sz w:val="24"/>
      <w:szCs w:val="21"/>
      <w:lang w:eastAsia="en-US"/>
    </w:rPr>
  </w:style>
  <w:style w:type="character" w:customStyle="1" w:styleId="CharCharfb">
    <w:name w:val="正文首行缩进 Char Char"/>
    <w:qFormat/>
    <w:rPr>
      <w:rFonts w:ascii="宋体" w:eastAsia="方正细黑一简体" w:hAnsi="宋体" w:cs="宋体" w:hint="eastAsia"/>
      <w:kern w:val="2"/>
      <w:sz w:val="24"/>
      <w:szCs w:val="22"/>
      <w:lang w:eastAsia="en-US"/>
    </w:rPr>
  </w:style>
  <w:style w:type="character" w:customStyle="1" w:styleId="sony12">
    <w:name w:val="sony12"/>
    <w:qFormat/>
    <w:rPr>
      <w:rFonts w:ascii="Tahoma" w:eastAsia="宋体" w:hAnsi="Tahoma" w:cs="宋体" w:hint="eastAsia"/>
      <w:kern w:val="2"/>
      <w:sz w:val="24"/>
      <w:szCs w:val="21"/>
      <w:lang w:val="en-US" w:eastAsia="zh-CN" w:bidi="ar-SA"/>
    </w:rPr>
  </w:style>
  <w:style w:type="character" w:customStyle="1" w:styleId="GW-CharCharChar">
    <w:name w:val="GW-正文 Char Char Char"/>
    <w:qFormat/>
    <w:rPr>
      <w:rFonts w:ascii="方正细黑一简体" w:eastAsia="方正细黑一简体" w:hAnsi="方正细黑一简体" w:cs="宋体" w:hint="eastAsia"/>
      <w:kern w:val="2"/>
      <w:sz w:val="24"/>
      <w:szCs w:val="24"/>
      <w:lang w:eastAsia="en-US"/>
    </w:rPr>
  </w:style>
  <w:style w:type="character" w:customStyle="1" w:styleId="Charfffb">
    <w:name w:val="方案正文 Char"/>
    <w:link w:val="a7"/>
    <w:qFormat/>
    <w:rPr>
      <w:rFonts w:ascii="Times New Roman" w:eastAsia="宋体" w:hAnsi="Times New Roman" w:cs="Times New Roman"/>
      <w:kern w:val="2"/>
      <w:sz w:val="24"/>
      <w:szCs w:val="24"/>
    </w:rPr>
  </w:style>
  <w:style w:type="character" w:customStyle="1" w:styleId="p2">
    <w:name w:val="p2"/>
    <w:basedOn w:val="afffffffd"/>
    <w:qFormat/>
    <w:rPr>
      <w:rFonts w:ascii="宋体" w:eastAsia="方正细黑一简体" w:hAnsi="宋体" w:cs="宋体" w:hint="eastAsia"/>
      <w:kern w:val="0"/>
      <w:sz w:val="24"/>
      <w:szCs w:val="21"/>
      <w:lang w:eastAsia="en-US"/>
    </w:rPr>
  </w:style>
  <w:style w:type="character" w:customStyle="1" w:styleId="NormalIndentChar1Char">
    <w:name w:val="Normal Indent Char1 Char"/>
    <w:qFormat/>
    <w:rPr>
      <w:rFonts w:ascii="宋体" w:eastAsia="宋体" w:hAnsi="宋体" w:cs="宋体" w:hint="eastAsia"/>
      <w:kern w:val="2"/>
      <w:sz w:val="21"/>
      <w:szCs w:val="21"/>
      <w:lang w:val="en-US" w:eastAsia="zh-CN" w:bidi="ar-SA"/>
    </w:rPr>
  </w:style>
  <w:style w:type="character" w:customStyle="1" w:styleId="H5Char3">
    <w:name w:val="H5 Char3"/>
    <w:qFormat/>
    <w:rPr>
      <w:rFonts w:ascii="Arial" w:eastAsia="宋体" w:hAnsi="Arial" w:cs="宋体" w:hint="eastAsia"/>
      <w:b/>
      <w:bCs/>
      <w:kern w:val="2"/>
      <w:sz w:val="24"/>
      <w:szCs w:val="28"/>
      <w:lang w:val="en-US" w:eastAsia="zh-CN" w:bidi="ar-SA"/>
    </w:rPr>
  </w:style>
  <w:style w:type="character" w:customStyle="1" w:styleId="affffffffffffffffffffffff5">
    <w:name w:val="樣式 本文第一層縮排 + 字元"/>
    <w:link w:val="affffffffffffffffffffffff6"/>
    <w:qFormat/>
    <w:locked/>
    <w:rPr>
      <w:rFonts w:ascii="Times New Roman" w:eastAsia="宋体" w:hAnsi="Times New Roman" w:cs="Times New Roman"/>
      <w:kern w:val="0"/>
      <w:sz w:val="22"/>
      <w:lang w:val="zh-CN" w:eastAsia="en-US"/>
    </w:rPr>
  </w:style>
  <w:style w:type="paragraph" w:customStyle="1" w:styleId="affffffffffffffffffffffff6">
    <w:name w:val="樣式 本文第一層縮排 +"/>
    <w:basedOn w:val="afffffff1"/>
    <w:link w:val="affffffffffffffffffffffff5"/>
    <w:qFormat/>
    <w:pPr>
      <w:spacing w:after="240" w:line="240" w:lineRule="auto"/>
      <w:ind w:firstLineChars="0" w:firstLine="432"/>
      <w:jc w:val="left"/>
    </w:pPr>
    <w:rPr>
      <w:rFonts w:ascii="Times New Roman" w:hAnsi="Times New Roman"/>
      <w:kern w:val="0"/>
      <w:sz w:val="22"/>
      <w:szCs w:val="22"/>
      <w:lang w:val="zh-CN" w:eastAsia="en-US"/>
    </w:rPr>
  </w:style>
  <w:style w:type="character" w:customStyle="1" w:styleId="Heading4CharChar">
    <w:name w:val="Heading 4 Char Char"/>
    <w:qFormat/>
    <w:rPr>
      <w:rFonts w:ascii="Arial" w:eastAsia="黑体" w:hAnsi="Arial" w:cs="宋体" w:hint="eastAsia"/>
      <w:b/>
      <w:bCs/>
      <w:kern w:val="2"/>
      <w:sz w:val="28"/>
      <w:szCs w:val="28"/>
      <w:lang w:val="en-US" w:eastAsia="zh-CN" w:bidi="ar-SA"/>
    </w:rPr>
  </w:style>
  <w:style w:type="character" w:customStyle="1" w:styleId="Charffffffd">
    <w:name w:val="样式 Char"/>
    <w:qFormat/>
    <w:rPr>
      <w:rFonts w:ascii="宋体" w:eastAsia="宋体" w:hAnsi="宋体" w:cs="宋体" w:hint="eastAsia"/>
      <w:kern w:val="2"/>
      <w:sz w:val="21"/>
      <w:szCs w:val="21"/>
      <w:lang w:val="en-US" w:eastAsia="zh-CN" w:bidi="ar-SA"/>
    </w:rPr>
  </w:style>
  <w:style w:type="character" w:customStyle="1" w:styleId="Charffffffe">
    <w:name w:val="数据图形 Char"/>
    <w:link w:val="affffffffffffffffffffffff7"/>
    <w:qFormat/>
    <w:rPr>
      <w:rFonts w:ascii="Times New Roman" w:eastAsia="仿宋_GB2312" w:hAnsi="Times New Roman" w:cs="Times New Roman"/>
      <w:kern w:val="0"/>
      <w:sz w:val="28"/>
      <w:szCs w:val="20"/>
      <w:lang w:eastAsia="en-US"/>
    </w:rPr>
  </w:style>
  <w:style w:type="paragraph" w:customStyle="1" w:styleId="affffffffffffffffffffffff7">
    <w:name w:val="数据图形"/>
    <w:basedOn w:val="afffffffff5"/>
    <w:link w:val="Charffffffe"/>
    <w:qFormat/>
    <w:pPr>
      <w:widowControl w:val="0"/>
      <w:adjustRightInd w:val="0"/>
      <w:snapToGrid/>
      <w:spacing w:beforeLines="50" w:before="0" w:afterLines="50" w:after="0"/>
      <w:ind w:firstLineChars="200" w:firstLine="200"/>
      <w:jc w:val="center"/>
      <w:textAlignment w:val="baseline"/>
    </w:pPr>
    <w:rPr>
      <w:rFonts w:eastAsia="仿宋_GB2312"/>
      <w:sz w:val="28"/>
      <w:lang w:eastAsia="en-US"/>
    </w:rPr>
  </w:style>
  <w:style w:type="character" w:customStyle="1" w:styleId="4Char30">
    <w:name w:val="标题 4 Char3"/>
    <w:uiPriority w:val="9"/>
    <w:qFormat/>
    <w:locked/>
    <w:rPr>
      <w:rFonts w:ascii="仿宋_GB2312" w:eastAsia="仿宋_GB2312" w:hAnsi="Cambria" w:cs="宋体" w:hint="eastAsia"/>
      <w:b/>
      <w:kern w:val="0"/>
      <w:sz w:val="28"/>
      <w:szCs w:val="28"/>
      <w:lang w:eastAsia="en-US"/>
    </w:rPr>
  </w:style>
  <w:style w:type="character" w:customStyle="1" w:styleId="22Char1">
    <w:name w:val="样式 样式 题注 + 首行缩进:  2 字符 + 首行缩进:  2 字符 Char"/>
    <w:link w:val="227"/>
    <w:qFormat/>
    <w:rPr>
      <w:rFonts w:ascii="仿宋_GB2312" w:eastAsia="黑体" w:hAnsi="仿宋_GB2312" w:cs="仿宋_GB2312"/>
      <w:kern w:val="0"/>
      <w:sz w:val="24"/>
      <w:szCs w:val="21"/>
      <w:lang w:eastAsia="en-US"/>
    </w:rPr>
  </w:style>
  <w:style w:type="paragraph" w:customStyle="1" w:styleId="227">
    <w:name w:val="样式 样式 题注 + 首行缩进:  2 字符 + 首行缩进:  2 字符"/>
    <w:basedOn w:val="2fffff1"/>
    <w:link w:val="22Char1"/>
    <w:qFormat/>
    <w:pPr>
      <w:ind w:firstLine="420"/>
    </w:pPr>
    <w:rPr>
      <w:rFonts w:eastAsia="黑体"/>
    </w:rPr>
  </w:style>
  <w:style w:type="paragraph" w:customStyle="1" w:styleId="2fffff1">
    <w:name w:val="样式 题注 + 首行缩进:  2 字符"/>
    <w:basedOn w:val="4f6"/>
    <w:link w:val="2Charf8"/>
    <w:qFormat/>
    <w:pPr>
      <w:adjustRightInd/>
      <w:spacing w:before="0" w:after="0" w:line="240" w:lineRule="auto"/>
      <w:ind w:firstLineChars="200" w:firstLine="400"/>
      <w:jc w:val="both"/>
      <w:textAlignment w:val="auto"/>
    </w:pPr>
    <w:rPr>
      <w:rFonts w:eastAsia="宋体"/>
      <w:szCs w:val="21"/>
      <w:lang w:eastAsia="en-US"/>
    </w:rPr>
  </w:style>
  <w:style w:type="character" w:customStyle="1" w:styleId="2Charf9">
    <w:name w:val="标题2下正文 Char"/>
    <w:qFormat/>
    <w:rPr>
      <w:rFonts w:ascii="Times New Roman" w:eastAsia="宋体" w:hAnsi="Times New Roman" w:cs="Times New Roman" w:hint="eastAsia"/>
      <w:kern w:val="0"/>
      <w:sz w:val="24"/>
      <w:szCs w:val="24"/>
      <w:lang w:eastAsia="en-US"/>
    </w:rPr>
  </w:style>
  <w:style w:type="character" w:customStyle="1" w:styleId="CharChar55">
    <w:name w:val="Char Char55"/>
    <w:qFormat/>
    <w:rPr>
      <w:rFonts w:ascii="Times New Roman" w:eastAsia="方正细黑一简体" w:hAnsi="Times New Roman" w:cs="宋体" w:hint="eastAsia"/>
      <w:kern w:val="2"/>
      <w:sz w:val="24"/>
      <w:szCs w:val="24"/>
      <w:lang w:eastAsia="en-US"/>
    </w:rPr>
  </w:style>
  <w:style w:type="character" w:customStyle="1" w:styleId="123123123Char">
    <w:name w:val="123123123 Char"/>
    <w:qFormat/>
    <w:rPr>
      <w:rFonts w:ascii="宋体" w:eastAsia="宋体" w:hAnsi="宋体" w:cs="Times New Roman" w:hint="eastAsia"/>
      <w:kern w:val="0"/>
      <w:sz w:val="24"/>
      <w:szCs w:val="22"/>
      <w:lang w:eastAsia="en-US"/>
    </w:rPr>
  </w:style>
  <w:style w:type="character" w:customStyle="1" w:styleId="aaaaChar">
    <w:name w:val="aaaa Char"/>
    <w:link w:val="aaaa"/>
    <w:qFormat/>
    <w:rPr>
      <w:rFonts w:ascii="宋体" w:eastAsia="宋体" w:hAnsi="宋体" w:cs="Times New Roman"/>
      <w:kern w:val="0"/>
      <w:sz w:val="24"/>
      <w:lang w:eastAsia="en-US"/>
    </w:rPr>
  </w:style>
  <w:style w:type="paragraph" w:customStyle="1" w:styleId="aaaa">
    <w:name w:val="aaaa"/>
    <w:basedOn w:val="afff3"/>
    <w:link w:val="aaaaChar"/>
    <w:qFormat/>
    <w:pPr>
      <w:ind w:firstLineChars="200" w:firstLine="480"/>
    </w:pPr>
    <w:rPr>
      <w:rFonts w:ascii="宋体" w:hAnsi="宋体"/>
      <w:kern w:val="0"/>
      <w:szCs w:val="22"/>
      <w:lang w:eastAsia="en-US"/>
    </w:rPr>
  </w:style>
  <w:style w:type="character" w:customStyle="1" w:styleId="12pxword1">
    <w:name w:val="12pxword1"/>
    <w:qFormat/>
    <w:rPr>
      <w:rFonts w:ascii="Arial" w:eastAsia="方正细黑一简体" w:hAnsi="Arial" w:cs="Arial" w:hint="default"/>
      <w:spacing w:val="360"/>
      <w:kern w:val="0"/>
      <w:sz w:val="18"/>
      <w:szCs w:val="18"/>
      <w:lang w:eastAsia="en-US"/>
    </w:rPr>
  </w:style>
  <w:style w:type="character" w:customStyle="1" w:styleId="affffffffffffffffffffffff8">
    <w:name w:val="差异需求"/>
    <w:qFormat/>
    <w:rPr>
      <w:rFonts w:ascii="宋体" w:eastAsia="黑体" w:hAnsi="宋体" w:cs="宋体" w:hint="eastAsia"/>
      <w:b/>
      <w:color w:val="FF6600"/>
      <w:kern w:val="2"/>
      <w:sz w:val="21"/>
      <w:szCs w:val="21"/>
      <w:lang w:val="en-US" w:eastAsia="zh-CN" w:bidi="ar-SA"/>
    </w:rPr>
  </w:style>
  <w:style w:type="character" w:customStyle="1" w:styleId="text03">
    <w:name w:val="text03"/>
    <w:qFormat/>
    <w:rPr>
      <w:rFonts w:ascii="Tahoma" w:eastAsia="宋体" w:hAnsi="Tahoma" w:cs="宋体" w:hint="eastAsia"/>
      <w:kern w:val="2"/>
      <w:sz w:val="24"/>
      <w:szCs w:val="21"/>
      <w:lang w:val="en-US" w:eastAsia="zh-CN" w:bidi="ar-SA"/>
    </w:rPr>
  </w:style>
  <w:style w:type="character" w:customStyle="1" w:styleId="GW-3CharChar">
    <w:name w:val="GW-标题3 Char Char"/>
    <w:link w:val="GW-3"/>
    <w:qFormat/>
    <w:rPr>
      <w:rFonts w:ascii="方正细黑一简体" w:eastAsia="宋体" w:hAnsi="方正细黑一简体"/>
      <w:color w:val="365F90"/>
      <w:kern w:val="2"/>
      <w:sz w:val="32"/>
      <w:szCs w:val="22"/>
      <w:lang w:eastAsia="en-US"/>
    </w:rPr>
  </w:style>
  <w:style w:type="paragraph" w:customStyle="1" w:styleId="GW-3">
    <w:name w:val="GW-标题3"/>
    <w:basedOn w:val="30"/>
    <w:next w:val="GW-"/>
    <w:link w:val="GW-3CharChar"/>
    <w:qFormat/>
    <w:pPr>
      <w:keepNext/>
      <w:widowControl/>
      <w:spacing w:beforeLines="50" w:before="120" w:afterLines="50" w:after="120" w:line="240" w:lineRule="auto"/>
    </w:pPr>
    <w:rPr>
      <w:rFonts w:ascii="方正细黑一简体" w:hAnsi="方正细黑一简体" w:cstheme="minorBidi"/>
      <w:b w:val="0"/>
      <w:bCs w:val="0"/>
      <w:color w:val="365F90"/>
      <w:sz w:val="32"/>
      <w:szCs w:val="22"/>
      <w:lang w:eastAsia="en-US"/>
    </w:rPr>
  </w:style>
  <w:style w:type="character" w:customStyle="1" w:styleId="085151Char">
    <w:name w:val="样式 样式 首行缩进:  0.85 厘米 行距: 1.5 倍行距 + 宋体1 Char"/>
    <w:link w:val="085151"/>
    <w:qFormat/>
    <w:rPr>
      <w:rFonts w:ascii="宋体" w:eastAsia="宋体" w:hAnsi="宋体" w:cs="宋体"/>
      <w:kern w:val="0"/>
      <w:sz w:val="24"/>
      <w:szCs w:val="21"/>
      <w:lang w:eastAsia="en-US" w:bidi="en-US"/>
    </w:rPr>
  </w:style>
  <w:style w:type="paragraph" w:customStyle="1" w:styleId="085151">
    <w:name w:val="样式 样式 首行缩进:  0.85 厘米 行距: 1.5 倍行距 + 宋体1"/>
    <w:basedOn w:val="08515"/>
    <w:link w:val="085151Char"/>
    <w:qFormat/>
    <w:rPr>
      <w:rFonts w:ascii="宋体" w:hAnsi="宋体"/>
    </w:rPr>
  </w:style>
  <w:style w:type="character" w:customStyle="1" w:styleId="ItemListChar">
    <w:name w:val="Item List Char"/>
    <w:qFormat/>
    <w:rPr>
      <w:rFonts w:ascii="Arial" w:eastAsia="方正细黑一简体" w:hAnsi="Arial" w:cs="宋体" w:hint="eastAsia"/>
      <w:kern w:val="0"/>
      <w:sz w:val="21"/>
      <w:szCs w:val="21"/>
      <w:lang w:eastAsia="en-US" w:bidi="ar-SA"/>
    </w:rPr>
  </w:style>
  <w:style w:type="character" w:customStyle="1" w:styleId="a14px1">
    <w:name w:val="a14px1"/>
    <w:qFormat/>
    <w:rPr>
      <w:rFonts w:ascii="Arial" w:eastAsia="方正细黑一简体" w:hAnsi="Arial" w:cs="Arial" w:hint="default"/>
      <w:kern w:val="0"/>
      <w:sz w:val="21"/>
      <w:szCs w:val="21"/>
      <w:lang w:eastAsia="en-US"/>
    </w:rPr>
  </w:style>
  <w:style w:type="character" w:customStyle="1" w:styleId="1Charf1">
    <w:name w:val="样式1尖号 Char"/>
    <w:link w:val="1f"/>
    <w:qFormat/>
    <w:rPr>
      <w:rFonts w:ascii="Calibri" w:eastAsia="宋体" w:hAnsi="Calibri" w:cs="Times New Roman"/>
      <w:kern w:val="2"/>
      <w:sz w:val="28"/>
      <w:szCs w:val="22"/>
    </w:rPr>
  </w:style>
  <w:style w:type="paragraph" w:customStyle="1" w:styleId="1f">
    <w:name w:val="样式1尖号"/>
    <w:basedOn w:val="affffffff1"/>
    <w:link w:val="1Charf1"/>
    <w:qFormat/>
    <w:pPr>
      <w:numPr>
        <w:numId w:val="94"/>
      </w:numPr>
      <w:spacing w:before="60" w:after="60"/>
      <w:ind w:firstLineChars="0" w:firstLine="0"/>
      <w:jc w:val="left"/>
    </w:pPr>
    <w:rPr>
      <w:rFonts w:ascii="Calibri" w:hAnsi="Calibri"/>
      <w:sz w:val="28"/>
      <w:szCs w:val="22"/>
    </w:rPr>
  </w:style>
  <w:style w:type="character" w:customStyle="1" w:styleId="Charfffffff">
    <w:name w:val="列举 Char"/>
    <w:qFormat/>
    <w:rPr>
      <w:rFonts w:ascii="宋体" w:eastAsia="宋体" w:hAnsi="宋体" w:cs="Times New Roman"/>
      <w:sz w:val="24"/>
      <w:lang w:eastAsia="en-US"/>
    </w:rPr>
  </w:style>
  <w:style w:type="character" w:customStyle="1" w:styleId="City">
    <w:name w:val="City"/>
    <w:qFormat/>
    <w:rPr>
      <w:rFonts w:ascii="Arial" w:eastAsia="方正细黑一简体" w:hAnsi="Arial" w:cs="宋体" w:hint="eastAsia"/>
      <w:i/>
      <w:outline/>
      <w:color w:val="000000"/>
      <w:kern w:val="0"/>
      <w:sz w:val="22"/>
      <w:szCs w:val="21"/>
      <w:u w:val="single"/>
      <w:lang w:eastAsia="en-US"/>
      <w14:textOutline w14:w="9525" w14:cap="flat" w14:cmpd="sng" w14:algn="ctr">
        <w14:solidFill>
          <w14:srgbClr w14:val="000000"/>
        </w14:solidFill>
        <w14:prstDash w14:val="solid"/>
        <w14:round/>
      </w14:textOutline>
      <w14:textFill>
        <w14:noFill/>
      </w14:textFill>
    </w:rPr>
  </w:style>
  <w:style w:type="character" w:customStyle="1" w:styleId="fontstyle01">
    <w:name w:val="fontstyle01"/>
    <w:qFormat/>
    <w:rPr>
      <w:rFonts w:ascii="黑体" w:eastAsia="黑体" w:hAnsi="黑体" w:cs="宋体" w:hint="eastAsia"/>
      <w:color w:val="000000"/>
      <w:kern w:val="0"/>
      <w:sz w:val="22"/>
      <w:szCs w:val="22"/>
      <w:lang w:eastAsia="en-US"/>
    </w:rPr>
  </w:style>
  <w:style w:type="character" w:customStyle="1" w:styleId="f141">
    <w:name w:val="f141"/>
    <w:qFormat/>
    <w:rPr>
      <w:rFonts w:ascii="宋体" w:eastAsia="方正细黑一简体" w:hAnsi="宋体" w:cs="宋体" w:hint="eastAsia"/>
      <w:kern w:val="0"/>
      <w:sz w:val="14"/>
      <w:szCs w:val="14"/>
      <w:lang w:eastAsia="en-US"/>
    </w:rPr>
  </w:style>
  <w:style w:type="character" w:customStyle="1" w:styleId="jkm6Char">
    <w:name w:val="jkm6 Char"/>
    <w:link w:val="jkm6"/>
    <w:qFormat/>
    <w:rPr>
      <w:rFonts w:ascii="Arial" w:hAnsi="Arial"/>
      <w:b/>
      <w:sz w:val="24"/>
    </w:rPr>
  </w:style>
  <w:style w:type="character" w:customStyle="1" w:styleId="affffffffffffffffffffffff9">
    <w:name w:val="样式 宋体 小四"/>
    <w:semiHidden/>
    <w:qFormat/>
    <w:rPr>
      <w:rFonts w:ascii="宋体" w:eastAsia="仿宋_GB2312" w:hAnsi="宋体" w:cs="宋体" w:hint="eastAsia"/>
      <w:kern w:val="2"/>
      <w:sz w:val="24"/>
      <w:szCs w:val="24"/>
      <w:lang w:val="en-US" w:eastAsia="zh-CN" w:bidi="ar-SA"/>
    </w:rPr>
  </w:style>
  <w:style w:type="character" w:customStyle="1" w:styleId="115152CharChar">
    <w:name w:val="正文 11.5 磅 行距: 1.5 倍行距 + 首行缩进:  2 字符 Char Char"/>
    <w:uiPriority w:val="99"/>
    <w:qFormat/>
    <w:rPr>
      <w:rFonts w:ascii="Arial" w:eastAsia="宋体" w:hAnsi="Arial"/>
      <w:kern w:val="2"/>
      <w:sz w:val="21"/>
      <w:szCs w:val="21"/>
    </w:rPr>
  </w:style>
  <w:style w:type="character" w:customStyle="1" w:styleId="3c">
    <w:name w:val="列表项目符号 3 字符"/>
    <w:link w:val="3b"/>
    <w:qFormat/>
    <w:rPr>
      <w:rFonts w:ascii="Times New Roman" w:eastAsia="宋体" w:hAnsi="Times New Roman" w:cs="Times New Roman"/>
      <w:color w:val="0000FF"/>
      <w:sz w:val="24"/>
      <w:szCs w:val="20"/>
    </w:rPr>
  </w:style>
  <w:style w:type="character" w:customStyle="1" w:styleId="postbody1">
    <w:name w:val="postbody1"/>
    <w:qFormat/>
    <w:rPr>
      <w:rFonts w:ascii="宋体" w:eastAsia="方正细黑一简体" w:hAnsi="宋体" w:cs="宋体" w:hint="eastAsia"/>
      <w:kern w:val="0"/>
      <w:sz w:val="21"/>
      <w:szCs w:val="21"/>
      <w:lang w:eastAsia="en-US"/>
    </w:rPr>
  </w:style>
  <w:style w:type="character" w:customStyle="1" w:styleId="Charfffffff0">
    <w:name w:val="哈哈正文 Char"/>
    <w:link w:val="affffffffffffffffffffffffa"/>
    <w:qFormat/>
    <w:rPr>
      <w:rFonts w:ascii="宋体" w:eastAsia="宋体" w:hAnsi="宋体" w:cs="Times New Roman"/>
      <w:bCs/>
      <w:kern w:val="0"/>
      <w:sz w:val="24"/>
      <w:lang w:eastAsia="en-US"/>
    </w:rPr>
  </w:style>
  <w:style w:type="paragraph" w:customStyle="1" w:styleId="affffffffffffffffffffffffa">
    <w:name w:val="哈哈正文"/>
    <w:basedOn w:val="afff3"/>
    <w:link w:val="Charfffffff0"/>
    <w:qFormat/>
    <w:pPr>
      <w:ind w:firstLineChars="200" w:firstLine="200"/>
    </w:pPr>
    <w:rPr>
      <w:rFonts w:ascii="宋体" w:hAnsi="宋体"/>
      <w:bCs/>
      <w:kern w:val="0"/>
      <w:szCs w:val="22"/>
      <w:lang w:eastAsia="en-US"/>
    </w:rPr>
  </w:style>
  <w:style w:type="character" w:customStyle="1" w:styleId="Char1ff">
    <w:name w:val="正文格式 Char1"/>
    <w:qFormat/>
    <w:rPr>
      <w:rFonts w:ascii="宋体" w:eastAsia="方正细黑一简体" w:hAnsi="宋体" w:cs="Times New Roman" w:hint="eastAsia"/>
      <w:kern w:val="0"/>
      <w:sz w:val="24"/>
      <w:szCs w:val="21"/>
      <w:lang w:eastAsia="en-US"/>
    </w:rPr>
  </w:style>
  <w:style w:type="character" w:customStyle="1" w:styleId="MCSYSTEM">
    <w:name w:val="MC SYSTEM"/>
    <w:qFormat/>
    <w:rPr>
      <w:rFonts w:ascii="Arial" w:eastAsia="宋体" w:hAnsi="Arial" w:cs="Arial" w:hint="eastAsia"/>
      <w:color w:val="auto"/>
      <w:kern w:val="0"/>
      <w:sz w:val="18"/>
      <w:szCs w:val="20"/>
      <w:lang w:eastAsia="en-US"/>
    </w:rPr>
  </w:style>
  <w:style w:type="character" w:customStyle="1" w:styleId="Charfffffff1">
    <w:name w:val="表格格式 Char"/>
    <w:qFormat/>
    <w:rPr>
      <w:rFonts w:ascii="Times New Roman" w:eastAsia="宋体" w:hAnsi="Times New Roman" w:cs="Times New Roman"/>
      <w:kern w:val="0"/>
      <w:sz w:val="24"/>
      <w:lang w:eastAsia="en-US"/>
    </w:rPr>
  </w:style>
  <w:style w:type="character" w:customStyle="1" w:styleId="tw4winError">
    <w:name w:val="tw4winError"/>
    <w:qFormat/>
    <w:rPr>
      <w:rFonts w:ascii="Courier New" w:eastAsia="方正细黑一简体" w:hAnsi="Courier New" w:cs="宋体" w:hint="eastAsia"/>
      <w:color w:val="00FF00"/>
      <w:kern w:val="0"/>
      <w:sz w:val="40"/>
      <w:szCs w:val="21"/>
      <w:lang w:eastAsia="en-US"/>
    </w:rPr>
  </w:style>
  <w:style w:type="character" w:customStyle="1" w:styleId="085Char">
    <w:name w:val="首行缩进:  0.85 厘米 Char"/>
    <w:link w:val="085"/>
    <w:qFormat/>
    <w:locked/>
    <w:rPr>
      <w:rFonts w:ascii="Times New Roman" w:eastAsia="宋体" w:hAnsi="Times New Roman" w:cs="宋体"/>
      <w:kern w:val="0"/>
      <w:sz w:val="24"/>
      <w:szCs w:val="20"/>
    </w:rPr>
  </w:style>
  <w:style w:type="character" w:customStyle="1" w:styleId="listtddate6">
    <w:name w:val="listtddate6"/>
    <w:basedOn w:val="afffffffd"/>
    <w:qFormat/>
    <w:rPr>
      <w:rFonts w:ascii="宋体" w:eastAsia="方正细黑一简体" w:hAnsi="宋体" w:cs="宋体" w:hint="eastAsia"/>
      <w:kern w:val="0"/>
      <w:sz w:val="24"/>
      <w:szCs w:val="21"/>
      <w:lang w:eastAsia="en-US"/>
    </w:rPr>
  </w:style>
  <w:style w:type="character" w:customStyle="1" w:styleId="Charfffffff2">
    <w:name w:val="[正文不缩] Char"/>
    <w:qFormat/>
    <w:rPr>
      <w:rFonts w:ascii="Verdana" w:eastAsia="宋体" w:hAnsi="Verdana" w:cs="Times New Roman" w:hint="eastAsia"/>
      <w:spacing w:val="4"/>
      <w:kern w:val="0"/>
      <w:sz w:val="24"/>
      <w:szCs w:val="24"/>
      <w:lang w:eastAsia="en-US"/>
    </w:rPr>
  </w:style>
  <w:style w:type="character" w:customStyle="1" w:styleId="Charfffffff3">
    <w:name w:val="模板正文 Char"/>
    <w:link w:val="affffffffffffffffffffffffb"/>
    <w:qFormat/>
    <w:rPr>
      <w:rFonts w:ascii="宋体" w:eastAsia="宋体" w:hAnsi="宋体" w:cs="Times New Roman"/>
      <w:kern w:val="0"/>
      <w:sz w:val="28"/>
      <w:szCs w:val="28"/>
      <w:lang w:eastAsia="en-US"/>
    </w:rPr>
  </w:style>
  <w:style w:type="paragraph" w:customStyle="1" w:styleId="affffffffffffffffffffffffb">
    <w:name w:val="模板正文"/>
    <w:basedOn w:val="afff3"/>
    <w:link w:val="Charfffffff3"/>
    <w:qFormat/>
    <w:pPr>
      <w:spacing w:beforeLines="50" w:afterLines="50" w:line="520" w:lineRule="exact"/>
      <w:ind w:firstLineChars="200" w:firstLine="560"/>
    </w:pPr>
    <w:rPr>
      <w:rFonts w:ascii="宋体" w:hAnsi="宋体"/>
      <w:kern w:val="0"/>
      <w:sz w:val="28"/>
      <w:szCs w:val="28"/>
      <w:lang w:eastAsia="en-US"/>
    </w:rPr>
  </w:style>
  <w:style w:type="character" w:customStyle="1" w:styleId="2Charfa">
    <w:name w:val="样式 正文缩进2字符 Char"/>
    <w:link w:val="2fffff2"/>
    <w:qFormat/>
    <w:rPr>
      <w:rFonts w:ascii="Times New Roman" w:eastAsia="宋体" w:hAnsi="Times New Roman" w:cs="宋体"/>
      <w:kern w:val="0"/>
      <w:sz w:val="24"/>
      <w:lang w:val="zh-CN" w:eastAsia="en-US"/>
    </w:rPr>
  </w:style>
  <w:style w:type="paragraph" w:customStyle="1" w:styleId="2fffff2">
    <w:name w:val="样式 正文缩进2字符"/>
    <w:basedOn w:val="afff3"/>
    <w:link w:val="2Charfa"/>
    <w:qFormat/>
    <w:pPr>
      <w:widowControl/>
      <w:spacing w:line="336" w:lineRule="auto"/>
      <w:ind w:firstLineChars="200" w:firstLine="480"/>
      <w:jc w:val="left"/>
    </w:pPr>
    <w:rPr>
      <w:rFonts w:ascii="Times New Roman" w:hAnsi="Times New Roman" w:cs="宋体"/>
      <w:kern w:val="0"/>
      <w:szCs w:val="22"/>
      <w:lang w:val="zh-CN" w:eastAsia="en-US"/>
    </w:rPr>
  </w:style>
  <w:style w:type="character" w:customStyle="1" w:styleId="07-sinobest-Char">
    <w:name w:val="07-sinobest-图 Char"/>
    <w:qFormat/>
    <w:rPr>
      <w:rFonts w:ascii="Verdana" w:eastAsia="仿宋_GB2312" w:hAnsi="Verdana" w:cs="Times New Roman" w:hint="eastAsia"/>
      <w:kern w:val="0"/>
      <w:sz w:val="24"/>
      <w:szCs w:val="24"/>
      <w:lang w:eastAsia="en-US"/>
    </w:rPr>
  </w:style>
  <w:style w:type="character" w:customStyle="1" w:styleId="CharChar7">
    <w:name w:val="章正文 Char Char"/>
    <w:link w:val="Charff8"/>
    <w:qFormat/>
    <w:rPr>
      <w:rFonts w:ascii="宋体" w:eastAsia="宋体" w:hAnsi="宋体" w:cs="Times New Roman"/>
      <w:spacing w:val="6"/>
      <w:kern w:val="0"/>
      <w:sz w:val="24"/>
      <w:szCs w:val="20"/>
    </w:rPr>
  </w:style>
  <w:style w:type="character" w:customStyle="1" w:styleId="Char121">
    <w:name w:val="Char121"/>
    <w:qFormat/>
    <w:rPr>
      <w:rFonts w:ascii="宋体" w:eastAsia="黑体" w:hAnsi="宋体" w:cs="宋体" w:hint="eastAsia"/>
      <w:b/>
      <w:kern w:val="2"/>
      <w:sz w:val="24"/>
      <w:szCs w:val="21"/>
      <w:lang w:val="en-US" w:eastAsia="zh-CN"/>
    </w:rPr>
  </w:style>
  <w:style w:type="character" w:customStyle="1" w:styleId="33Char0">
    <w:name w:val="样式 表格，航天 + 段前: 3 磅 段后: 3 磅 行距: 单倍行距 Char"/>
    <w:link w:val="334"/>
    <w:qFormat/>
    <w:rPr>
      <w:rFonts w:ascii="Times New Roman" w:eastAsia="宋体" w:hAnsi="Times New Roman" w:cs="Times New Roman"/>
      <w:color w:val="000000"/>
      <w:kern w:val="0"/>
      <w:sz w:val="24"/>
      <w:szCs w:val="20"/>
      <w:lang w:eastAsia="en-US"/>
    </w:rPr>
  </w:style>
  <w:style w:type="paragraph" w:customStyle="1" w:styleId="334">
    <w:name w:val="样式 表格，航天 + 段前: 3 磅 段后: 3 磅 行距: 单倍行距"/>
    <w:basedOn w:val="afff3"/>
    <w:link w:val="33Char0"/>
    <w:qFormat/>
    <w:pPr>
      <w:spacing w:before="60" w:after="60" w:line="240" w:lineRule="auto"/>
      <w:ind w:firstLine="0"/>
    </w:pPr>
    <w:rPr>
      <w:rFonts w:ascii="Times New Roman" w:hAnsi="Times New Roman"/>
      <w:color w:val="000000"/>
      <w:kern w:val="0"/>
      <w:szCs w:val="20"/>
      <w:lang w:eastAsia="en-US"/>
    </w:rPr>
  </w:style>
  <w:style w:type="character" w:customStyle="1" w:styleId="Charfffffff4">
    <w:name w:val="正文字体 Char"/>
    <w:link w:val="affffffffffffffffffffffffc"/>
    <w:qFormat/>
    <w:rPr>
      <w:rFonts w:ascii="Times" w:eastAsia="宋体" w:hAnsi="Times" w:cs="Times New Roman"/>
      <w:kern w:val="0"/>
      <w:sz w:val="20"/>
      <w:szCs w:val="20"/>
      <w:lang w:eastAsia="en-US"/>
    </w:rPr>
  </w:style>
  <w:style w:type="paragraph" w:customStyle="1" w:styleId="affffffffffffffffffffffffc">
    <w:name w:val="正文字体"/>
    <w:basedOn w:val="afff3"/>
    <w:link w:val="Charfffffff4"/>
    <w:qFormat/>
    <w:pPr>
      <w:ind w:leftChars="200" w:left="200" w:firstLine="0"/>
    </w:pPr>
    <w:rPr>
      <w:rFonts w:ascii="Times" w:hAnsi="Times"/>
      <w:kern w:val="0"/>
      <w:sz w:val="20"/>
      <w:szCs w:val="20"/>
      <w:lang w:eastAsia="en-US"/>
    </w:rPr>
  </w:style>
  <w:style w:type="character" w:customStyle="1" w:styleId="CharChare">
    <w:name w:val="列出段落 Char Char"/>
    <w:link w:val="3ff"/>
    <w:uiPriority w:val="99"/>
    <w:qFormat/>
    <w:rPr>
      <w:rFonts w:ascii="Times New Roman" w:eastAsia="宋体" w:hAnsi="Times New Roman" w:cs="Times New Roman"/>
      <w:kern w:val="0"/>
      <w:sz w:val="24"/>
      <w:szCs w:val="20"/>
    </w:rPr>
  </w:style>
  <w:style w:type="character" w:customStyle="1" w:styleId="21CharChar">
    <w:name w:val="正文文字 21 Char Char"/>
    <w:semiHidden/>
    <w:qFormat/>
    <w:rPr>
      <w:rFonts w:ascii="宋体" w:eastAsia="Arial" w:hAnsi="宋体" w:cs="宋体" w:hint="eastAsia"/>
      <w:kern w:val="2"/>
      <w:sz w:val="21"/>
      <w:szCs w:val="24"/>
      <w:lang w:val="en-US" w:eastAsia="zh-CN" w:bidi="ar-SA"/>
    </w:rPr>
  </w:style>
  <w:style w:type="character" w:customStyle="1" w:styleId="ZWCharChar">
    <w:name w:val="ZW Char Char"/>
    <w:qFormat/>
    <w:rPr>
      <w:rFonts w:ascii="宋体" w:eastAsia="方正细黑一简体" w:hAnsi="宋体" w:cs="宋体" w:hint="eastAsia"/>
      <w:kern w:val="2"/>
      <w:sz w:val="24"/>
      <w:szCs w:val="24"/>
      <w:lang w:eastAsia="en-US"/>
    </w:rPr>
  </w:style>
  <w:style w:type="character" w:customStyle="1" w:styleId="newscontent">
    <w:name w:val="news_content"/>
    <w:basedOn w:val="afffffffd"/>
    <w:qFormat/>
    <w:rPr>
      <w:rFonts w:ascii="宋体" w:eastAsia="方正细黑一简体" w:hAnsi="宋体" w:cs="宋体" w:hint="eastAsia"/>
      <w:kern w:val="0"/>
      <w:sz w:val="24"/>
      <w:szCs w:val="21"/>
      <w:lang w:eastAsia="en-US"/>
    </w:rPr>
  </w:style>
  <w:style w:type="character" w:customStyle="1" w:styleId="EmailStyle541">
    <w:name w:val="EmailStyle541"/>
    <w:qFormat/>
    <w:rPr>
      <w:rFonts w:ascii="Arial" w:eastAsia="宋体" w:hAnsi="Arial" w:cs="Arial" w:hint="eastAsia"/>
      <w:color w:val="auto"/>
      <w:kern w:val="0"/>
      <w:sz w:val="18"/>
      <w:szCs w:val="20"/>
      <w:lang w:eastAsia="en-US"/>
    </w:rPr>
  </w:style>
  <w:style w:type="character" w:customStyle="1" w:styleId="123123123CharChar">
    <w:name w:val="123123123 Char Char"/>
    <w:link w:val="123123123"/>
    <w:qFormat/>
    <w:rPr>
      <w:rFonts w:ascii="宋体" w:eastAsia="方正细黑一简体" w:hAnsi="宋体" w:cs="宋体"/>
      <w:kern w:val="0"/>
      <w:sz w:val="24"/>
      <w:lang w:eastAsia="en-US"/>
    </w:rPr>
  </w:style>
  <w:style w:type="paragraph" w:customStyle="1" w:styleId="123123123">
    <w:name w:val="123123123"/>
    <w:basedOn w:val="afff3"/>
    <w:link w:val="123123123CharChar"/>
    <w:qFormat/>
    <w:pPr>
      <w:widowControl/>
      <w:spacing w:after="160"/>
      <w:ind w:firstLine="420"/>
      <w:jc w:val="left"/>
    </w:pPr>
    <w:rPr>
      <w:rFonts w:ascii="宋体" w:eastAsia="方正细黑一简体" w:hAnsi="宋体" w:cs="宋体"/>
      <w:kern w:val="0"/>
      <w:szCs w:val="22"/>
      <w:lang w:eastAsia="en-US"/>
    </w:rPr>
  </w:style>
  <w:style w:type="character" w:customStyle="1" w:styleId="affffffffffffffffffffffffd">
    <w:name w:val="文档封面文字"/>
    <w:qFormat/>
    <w:rPr>
      <w:rFonts w:ascii="宋体" w:eastAsia="宋体" w:hAnsi="宋体" w:cs="宋体" w:hint="eastAsia"/>
      <w:kern w:val="0"/>
      <w:sz w:val="21"/>
      <w:szCs w:val="36"/>
      <w:lang w:eastAsia="en-US"/>
    </w:rPr>
  </w:style>
  <w:style w:type="character" w:customStyle="1" w:styleId="2Char21">
    <w:name w:val="标题 2 Char2"/>
    <w:qFormat/>
    <w:rPr>
      <w:rFonts w:ascii="Cambria" w:eastAsia="宋体" w:hAnsi="Cambria" w:cs="Times New Roman" w:hint="eastAsia"/>
      <w:b/>
      <w:bCs/>
      <w:kern w:val="0"/>
      <w:sz w:val="32"/>
      <w:szCs w:val="32"/>
      <w:lang w:eastAsia="en-US"/>
    </w:rPr>
  </w:style>
  <w:style w:type="character" w:customStyle="1" w:styleId="GW-2CharChar">
    <w:name w:val="GW-标题2 Char Char"/>
    <w:link w:val="GW-2"/>
    <w:qFormat/>
    <w:rPr>
      <w:rFonts w:ascii="方正细黑一简体" w:eastAsia="黑体" w:hAnsi="方正细黑一简体"/>
      <w:bCs/>
      <w:color w:val="365F90"/>
      <w:kern w:val="2"/>
      <w:sz w:val="36"/>
      <w:szCs w:val="26"/>
      <w:lang w:eastAsia="en-US"/>
    </w:rPr>
  </w:style>
  <w:style w:type="paragraph" w:customStyle="1" w:styleId="GW-2">
    <w:name w:val="GW-标题2"/>
    <w:basedOn w:val="2"/>
    <w:next w:val="GW-"/>
    <w:link w:val="GW-2CharChar"/>
    <w:qFormat/>
    <w:pPr>
      <w:keepNext/>
      <w:widowControl/>
      <w:adjustRightInd/>
      <w:spacing w:beforeLines="50" w:before="0" w:afterLines="50" w:after="0"/>
      <w:ind w:left="576"/>
      <w:textAlignment w:val="auto"/>
    </w:pPr>
    <w:rPr>
      <w:rFonts w:ascii="方正细黑一简体" w:hAnsi="方正细黑一简体" w:cstheme="minorBidi"/>
      <w:color w:val="365F90"/>
      <w:kern w:val="2"/>
      <w:sz w:val="36"/>
      <w:szCs w:val="26"/>
      <w:lang w:eastAsia="en-US"/>
    </w:rPr>
  </w:style>
  <w:style w:type="character" w:customStyle="1" w:styleId="DCChar">
    <w:name w:val="DC 正文 Char"/>
    <w:link w:val="DC"/>
    <w:qFormat/>
    <w:rPr>
      <w:rFonts w:ascii="Calibri" w:eastAsia="宋体" w:hAnsi="Calibri" w:cs="Times New Roman"/>
      <w:kern w:val="0"/>
      <w:sz w:val="24"/>
      <w:lang w:eastAsia="en-US"/>
    </w:rPr>
  </w:style>
  <w:style w:type="paragraph" w:customStyle="1" w:styleId="DC">
    <w:name w:val="DC 正文"/>
    <w:basedOn w:val="afff3"/>
    <w:link w:val="DCChar"/>
    <w:qFormat/>
    <w:pPr>
      <w:widowControl/>
      <w:spacing w:line="300" w:lineRule="auto"/>
      <w:ind w:firstLineChars="200" w:firstLine="480"/>
      <w:jc w:val="left"/>
    </w:pPr>
    <w:rPr>
      <w:rFonts w:ascii="Calibri" w:hAnsi="Calibri"/>
      <w:kern w:val="0"/>
      <w:szCs w:val="22"/>
      <w:lang w:eastAsia="en-US"/>
    </w:rPr>
  </w:style>
  <w:style w:type="character" w:customStyle="1" w:styleId="Charfffffff5">
    <w:name w:val="正文首行缩进（绿盟科技） Char"/>
    <w:qFormat/>
    <w:rPr>
      <w:rFonts w:ascii="Arial" w:eastAsia="宋体" w:hAnsi="Arial" w:cs="Times New Roman" w:hint="eastAsia"/>
      <w:kern w:val="0"/>
      <w:sz w:val="24"/>
      <w:szCs w:val="21"/>
      <w:lang w:eastAsia="en-US"/>
    </w:rPr>
  </w:style>
  <w:style w:type="character" w:customStyle="1" w:styleId="2CharChar2">
    <w:name w:val="正文文字 2 Char Char"/>
    <w:qFormat/>
    <w:rPr>
      <w:rFonts w:ascii="宋体" w:eastAsia="宋体" w:hAnsi="宋体" w:cs="宋体" w:hint="eastAsia"/>
      <w:kern w:val="0"/>
      <w:sz w:val="24"/>
      <w:szCs w:val="24"/>
      <w:lang w:eastAsia="en-US" w:bidi="ar-SA"/>
    </w:rPr>
  </w:style>
  <w:style w:type="character" w:customStyle="1" w:styleId="font141">
    <w:name w:val="font141"/>
    <w:qFormat/>
    <w:rPr>
      <w:rFonts w:ascii="宋体" w:eastAsia="方正细黑一简体" w:hAnsi="宋体" w:cs="宋体" w:hint="eastAsia"/>
      <w:color w:val="AECFEE"/>
      <w:kern w:val="0"/>
      <w:sz w:val="24"/>
      <w:szCs w:val="21"/>
      <w:lang w:eastAsia="en-US"/>
    </w:rPr>
  </w:style>
  <w:style w:type="character" w:customStyle="1" w:styleId="emailstyle384">
    <w:name w:val="emailstyle384"/>
    <w:semiHidden/>
    <w:qFormat/>
    <w:rPr>
      <w:rFonts w:ascii="Arial" w:eastAsia="宋体" w:hAnsi="Arial" w:cs="Arial" w:hint="default"/>
      <w:color w:val="000080"/>
      <w:kern w:val="0"/>
      <w:sz w:val="18"/>
      <w:szCs w:val="20"/>
      <w:lang w:eastAsia="en-US"/>
    </w:rPr>
  </w:style>
  <w:style w:type="character" w:customStyle="1" w:styleId="2T">
    <w:name w:val="2T 字符"/>
    <w:link w:val="2T0"/>
    <w:qFormat/>
    <w:rPr>
      <w:rFonts w:ascii="仿宋_GB2312" w:eastAsia="仿宋_GB2312" w:hAnsi="黑体" w:cs="Times New Roman"/>
      <w:b/>
      <w:sz w:val="28"/>
      <w:szCs w:val="28"/>
    </w:rPr>
  </w:style>
  <w:style w:type="paragraph" w:customStyle="1" w:styleId="2T0">
    <w:name w:val="2T"/>
    <w:basedOn w:val="affffffff1"/>
    <w:link w:val="2T"/>
    <w:qFormat/>
    <w:pPr>
      <w:spacing w:beforeLines="50" w:afterLines="50"/>
      <w:ind w:firstLineChars="0" w:firstLine="0"/>
      <w:jc w:val="left"/>
      <w:outlineLvl w:val="1"/>
    </w:pPr>
    <w:rPr>
      <w:rFonts w:ascii="仿宋_GB2312" w:eastAsia="仿宋_GB2312" w:hAnsi="黑体"/>
      <w:b/>
      <w:sz w:val="28"/>
      <w:szCs w:val="28"/>
    </w:rPr>
  </w:style>
  <w:style w:type="character" w:customStyle="1" w:styleId="6Char0">
    <w:name w:val="样式 宋体 加粗 段后: 6 磅 Char"/>
    <w:link w:val="61"/>
    <w:qFormat/>
    <w:rPr>
      <w:rFonts w:ascii="宋体" w:eastAsia="宋体" w:hAnsi="宋体" w:cs="Times New Roman"/>
      <w:b/>
      <w:bCs/>
      <w:kern w:val="2"/>
      <w:sz w:val="24"/>
      <w:szCs w:val="22"/>
    </w:rPr>
  </w:style>
  <w:style w:type="paragraph" w:customStyle="1" w:styleId="61">
    <w:name w:val="样式 宋体 加粗 段后: 6 磅"/>
    <w:basedOn w:val="afff3"/>
    <w:link w:val="6Char0"/>
    <w:qFormat/>
    <w:pPr>
      <w:numPr>
        <w:numId w:val="95"/>
      </w:numPr>
      <w:spacing w:after="120"/>
      <w:ind w:left="0" w:firstLineChars="200" w:firstLine="200"/>
    </w:pPr>
    <w:rPr>
      <w:rFonts w:ascii="宋体" w:hAnsi="宋体"/>
      <w:b/>
      <w:bCs/>
      <w:szCs w:val="22"/>
    </w:rPr>
  </w:style>
  <w:style w:type="character" w:customStyle="1" w:styleId="8LegalLevel111Level111LegalLevel1111">
    <w:name w:val="样式 样式 标题 8Legal Level 1.1.1.Level 1.1.1注意框体Legal Level 1.1.1.1....."/>
    <w:qFormat/>
    <w:rPr>
      <w:rFonts w:ascii="宋体" w:eastAsia="宋体" w:hAnsi="宋体" w:cs="宋体" w:hint="eastAsia"/>
      <w:b/>
      <w:bCs/>
      <w:kern w:val="0"/>
      <w:sz w:val="24"/>
      <w:szCs w:val="24"/>
      <w:lang w:eastAsia="en-US"/>
    </w:rPr>
  </w:style>
  <w:style w:type="character" w:customStyle="1" w:styleId="2f">
    <w:name w:val="列表项目符号 2 字符"/>
    <w:link w:val="2e"/>
    <w:qFormat/>
    <w:rPr>
      <w:rFonts w:ascii="Times New Roman" w:eastAsia="仿宋_GB2312" w:hAnsi="Times New Roman" w:cs="Times New Roman"/>
      <w:sz w:val="30"/>
      <w:szCs w:val="30"/>
    </w:rPr>
  </w:style>
  <w:style w:type="character" w:customStyle="1" w:styleId="C">
    <w:name w:val="第二层 C"/>
    <w:qFormat/>
    <w:rPr>
      <w:rFonts w:ascii="黑体" w:eastAsia="黑体" w:hAnsi="黑体" w:cs="宋体" w:hint="eastAsia"/>
      <w:b/>
      <w:bCs/>
      <w:kern w:val="2"/>
      <w:sz w:val="32"/>
      <w:szCs w:val="32"/>
      <w:lang w:val="zh-CN" w:eastAsia="zh-CN" w:bidi="ar-SA"/>
    </w:rPr>
  </w:style>
  <w:style w:type="character" w:customStyle="1" w:styleId="WW8Num3z0">
    <w:name w:val="WW8Num3z0"/>
    <w:qFormat/>
    <w:rPr>
      <w:rFonts w:ascii="宋体" w:eastAsia="方正细黑一简体" w:hAnsi="宋体" w:cs="宋体" w:hint="eastAsia"/>
      <w:color w:val="auto"/>
      <w:kern w:val="0"/>
      <w:sz w:val="24"/>
      <w:szCs w:val="21"/>
      <w:lang w:eastAsia="en-US"/>
    </w:rPr>
  </w:style>
  <w:style w:type="character" w:customStyle="1" w:styleId="Bullet1DoubleZchn">
    <w:name w:val="*Bullet #1 Double Zchn"/>
    <w:qFormat/>
    <w:rPr>
      <w:rFonts w:ascii="Arial" w:eastAsia="宋体" w:hAnsi="Arial" w:cs="Times New Roman" w:hint="eastAsia"/>
      <w:color w:val="000000"/>
      <w:kern w:val="0"/>
      <w:sz w:val="22"/>
      <w:szCs w:val="20"/>
      <w:lang w:eastAsia="en-US"/>
    </w:rPr>
  </w:style>
  <w:style w:type="character" w:customStyle="1" w:styleId="CharCharCharChar2">
    <w:name w:val="缩紧正文 Char Char Char Char"/>
    <w:link w:val="CharCharChar4"/>
    <w:qFormat/>
    <w:locked/>
    <w:rPr>
      <w:rFonts w:ascii="宋体" w:eastAsia="方正细黑一简体" w:hAnsi="宋体" w:cs="宋体"/>
      <w:kern w:val="0"/>
      <w:sz w:val="24"/>
      <w:lang w:eastAsia="en-US"/>
    </w:rPr>
  </w:style>
  <w:style w:type="paragraph" w:customStyle="1" w:styleId="CharCharChar4">
    <w:name w:val="缩紧正文 Char Char Char"/>
    <w:basedOn w:val="afff3"/>
    <w:link w:val="CharCharCharChar2"/>
    <w:qFormat/>
    <w:pPr>
      <w:spacing w:before="120" w:after="120" w:line="400" w:lineRule="exact"/>
      <w:ind w:firstLineChars="200" w:firstLine="480"/>
    </w:pPr>
    <w:rPr>
      <w:rFonts w:ascii="宋体" w:eastAsia="方正细黑一简体" w:hAnsi="宋体" w:cs="宋体"/>
      <w:kern w:val="0"/>
      <w:szCs w:val="22"/>
      <w:lang w:eastAsia="en-US"/>
    </w:rPr>
  </w:style>
  <w:style w:type="character" w:customStyle="1" w:styleId="1Charf2">
    <w:name w:val="吴鑫 第1章 Char"/>
    <w:link w:val="1fffffff0"/>
    <w:qFormat/>
    <w:rPr>
      <w:rFonts w:ascii="Cambria" w:eastAsia="宋体" w:hAnsi="Cambria" w:cs="Times New Roman"/>
      <w:b/>
      <w:caps/>
      <w:color w:val="000000"/>
      <w:spacing w:val="20"/>
      <w:kern w:val="44"/>
      <w:sz w:val="32"/>
      <w:szCs w:val="20"/>
      <w:lang w:eastAsia="en-US"/>
    </w:rPr>
  </w:style>
  <w:style w:type="paragraph" w:customStyle="1" w:styleId="1fffffff0">
    <w:name w:val="吴鑫 第1章"/>
    <w:basedOn w:val="1ffffffd"/>
    <w:link w:val="1Charf2"/>
    <w:qFormat/>
    <w:pPr>
      <w:tabs>
        <w:tab w:val="clear" w:pos="283"/>
        <w:tab w:val="left" w:pos="900"/>
      </w:tabs>
      <w:spacing w:before="480"/>
      <w:ind w:left="0" w:firstLine="0"/>
    </w:pPr>
    <w:rPr>
      <w:rFonts w:ascii="Cambria" w:hAnsi="Cambria"/>
      <w:bCs w:val="0"/>
      <w:caps/>
    </w:rPr>
  </w:style>
  <w:style w:type="character" w:customStyle="1" w:styleId="headline-content4">
    <w:name w:val="headline-content4"/>
    <w:basedOn w:val="afffffffd"/>
    <w:qFormat/>
    <w:rPr>
      <w:rFonts w:ascii="宋体" w:eastAsia="方正细黑一简体" w:hAnsi="宋体" w:cs="宋体" w:hint="eastAsia"/>
      <w:kern w:val="0"/>
      <w:sz w:val="24"/>
      <w:szCs w:val="21"/>
      <w:lang w:eastAsia="en-US"/>
    </w:rPr>
  </w:style>
  <w:style w:type="character" w:customStyle="1" w:styleId="Char1ff0">
    <w:name w:val="正文内容 Char1"/>
    <w:qFormat/>
    <w:rPr>
      <w:rFonts w:ascii="Tahoma" w:eastAsia="宋体" w:hAnsi="Tahoma" w:cs="Times New Roman" w:hint="eastAsia"/>
      <w:kern w:val="0"/>
      <w:sz w:val="24"/>
      <w:szCs w:val="24"/>
      <w:lang w:eastAsia="en-US"/>
    </w:rPr>
  </w:style>
  <w:style w:type="character" w:customStyle="1" w:styleId="18Char">
    <w:name w:val="样式18 Char"/>
    <w:link w:val="18"/>
    <w:qFormat/>
    <w:rPr>
      <w:rFonts w:ascii="Times New Roman" w:eastAsia="仿宋_GB2312" w:hAnsi="Times New Roman" w:cs="Times New Roman"/>
      <w:b/>
      <w:kern w:val="2"/>
      <w:sz w:val="28"/>
      <w:szCs w:val="30"/>
    </w:rPr>
  </w:style>
  <w:style w:type="paragraph" w:customStyle="1" w:styleId="18">
    <w:name w:val="样式18"/>
    <w:basedOn w:val="afffffffff5"/>
    <w:link w:val="18Char"/>
    <w:qFormat/>
    <w:pPr>
      <w:widowControl w:val="0"/>
      <w:numPr>
        <w:numId w:val="96"/>
      </w:numPr>
      <w:adjustRightInd w:val="0"/>
      <w:snapToGrid/>
      <w:spacing w:before="0" w:after="0"/>
      <w:ind w:firstLineChars="200" w:firstLine="200"/>
      <w:jc w:val="both"/>
      <w:textAlignment w:val="baseline"/>
      <w:outlineLvl w:val="1"/>
    </w:pPr>
    <w:rPr>
      <w:rFonts w:eastAsia="仿宋_GB2312"/>
      <w:b/>
      <w:kern w:val="2"/>
      <w:sz w:val="28"/>
      <w:szCs w:val="30"/>
    </w:rPr>
  </w:style>
  <w:style w:type="character" w:customStyle="1" w:styleId="CharCharc">
    <w:name w:val="正文样式 Char Char"/>
    <w:link w:val="afffffffffffffff3"/>
    <w:qFormat/>
    <w:rPr>
      <w:rFonts w:ascii="宋体" w:eastAsia="宋体" w:hAnsi="Times New Roman" w:cs="Times New Roman"/>
      <w:sz w:val="24"/>
      <w:szCs w:val="24"/>
    </w:rPr>
  </w:style>
  <w:style w:type="character" w:customStyle="1" w:styleId="WW8Num29z0">
    <w:name w:val="WW8Num29z0"/>
    <w:qFormat/>
    <w:rPr>
      <w:rFonts w:ascii="Wingdings" w:eastAsia="方正细黑一简体" w:hAnsi="Wingdings" w:cs="宋体" w:hint="eastAsia"/>
      <w:kern w:val="0"/>
      <w:sz w:val="24"/>
      <w:szCs w:val="21"/>
      <w:lang w:eastAsia="en-US"/>
    </w:rPr>
  </w:style>
  <w:style w:type="character" w:customStyle="1" w:styleId="Charfffffff6">
    <w:name w:val="列表（符号一级）（绿盟科技） Char"/>
    <w:qFormat/>
    <w:rPr>
      <w:rFonts w:ascii="Arial" w:eastAsia="方正细黑一简体" w:hAnsi="Arial" w:cs="宋体" w:hint="eastAsia"/>
      <w:kern w:val="0"/>
      <w:sz w:val="21"/>
      <w:szCs w:val="21"/>
      <w:lang w:eastAsia="en-US"/>
    </w:rPr>
  </w:style>
  <w:style w:type="character" w:customStyle="1" w:styleId="GW-3Char">
    <w:name w:val="GW-标题3 Char"/>
    <w:qFormat/>
    <w:rPr>
      <w:rFonts w:ascii="宋体" w:eastAsia="宋体" w:hAnsi="宋体" w:cs="Times New Roman" w:hint="eastAsia"/>
      <w:b/>
      <w:bCs/>
      <w:color w:val="000000"/>
      <w:kern w:val="2"/>
      <w:sz w:val="32"/>
      <w:szCs w:val="24"/>
      <w:lang w:eastAsia="en-US"/>
    </w:rPr>
  </w:style>
  <w:style w:type="character" w:customStyle="1" w:styleId="p12">
    <w:name w:val="p12"/>
    <w:basedOn w:val="afffffffd"/>
    <w:qFormat/>
    <w:rPr>
      <w:rFonts w:ascii="宋体" w:eastAsia="方正细黑一简体" w:hAnsi="宋体" w:cs="宋体" w:hint="eastAsia"/>
      <w:kern w:val="0"/>
      <w:sz w:val="24"/>
      <w:szCs w:val="21"/>
      <w:lang w:eastAsia="en-US"/>
    </w:rPr>
  </w:style>
  <w:style w:type="character" w:customStyle="1" w:styleId="CharCharfc">
    <w:name w:val="总标题 Char Char"/>
    <w:qFormat/>
    <w:locked/>
    <w:rPr>
      <w:rFonts w:ascii="宋体" w:eastAsia="宋体" w:hAnsi="宋体" w:cs="宋体" w:hint="eastAsia"/>
      <w:b/>
      <w:kern w:val="44"/>
      <w:sz w:val="36"/>
      <w:szCs w:val="21"/>
      <w:lang w:eastAsia="en-US"/>
    </w:rPr>
  </w:style>
  <w:style w:type="character" w:customStyle="1" w:styleId="GB2312Char1">
    <w:name w:val="样式 一级条标题 + (中文) 楷体_GB2312 四号 Char"/>
    <w:qFormat/>
    <w:rPr>
      <w:rFonts w:ascii="黑体" w:eastAsia="宋体" w:hAnsi="宋体" w:cs="宋体" w:hint="eastAsia"/>
      <w:kern w:val="0"/>
      <w:sz w:val="21"/>
      <w:szCs w:val="21"/>
      <w:lang w:val="en-US" w:eastAsia="zh-CN" w:bidi="ar-SA"/>
    </w:rPr>
  </w:style>
  <w:style w:type="character" w:customStyle="1" w:styleId="tytytytyCharCharCharCharChar">
    <w:name w:val="tytytyty Char Char Char Char Char"/>
    <w:link w:val="tytytyty"/>
    <w:qFormat/>
    <w:rPr>
      <w:rFonts w:ascii="宋体" w:eastAsia="方正细黑一简体" w:hAnsi="宋体" w:cs="宋体"/>
      <w:kern w:val="0"/>
      <w:sz w:val="24"/>
      <w:lang w:eastAsia="en-US"/>
    </w:rPr>
  </w:style>
  <w:style w:type="paragraph" w:customStyle="1" w:styleId="tytytyty">
    <w:name w:val="tytytyty"/>
    <w:basedOn w:val="afff3"/>
    <w:link w:val="tytytytyCharCharCharCharChar"/>
    <w:qFormat/>
    <w:pPr>
      <w:widowControl/>
      <w:ind w:leftChars="171" w:left="359" w:firstLineChars="200" w:firstLine="480"/>
      <w:jc w:val="left"/>
    </w:pPr>
    <w:rPr>
      <w:rFonts w:ascii="宋体" w:eastAsia="方正细黑一简体" w:hAnsi="宋体" w:cs="宋体"/>
      <w:kern w:val="0"/>
      <w:szCs w:val="22"/>
      <w:lang w:eastAsia="en-US"/>
    </w:rPr>
  </w:style>
  <w:style w:type="character" w:customStyle="1" w:styleId="4Char5">
    <w:name w:val="我的文本4 Char"/>
    <w:qFormat/>
    <w:rPr>
      <w:rFonts w:ascii="宋体" w:eastAsia="方正细黑一简体" w:hAnsi="宋体" w:cs="宋体" w:hint="eastAsia"/>
      <w:kern w:val="0"/>
      <w:sz w:val="24"/>
      <w:szCs w:val="21"/>
      <w:lang w:eastAsia="en-US"/>
    </w:rPr>
  </w:style>
  <w:style w:type="character" w:customStyle="1" w:styleId="P">
    <w:name w:val="P 字符"/>
    <w:link w:val="P1"/>
    <w:qFormat/>
    <w:rPr>
      <w:rFonts w:ascii="仿宋_GB2312" w:eastAsia="仿宋_GB2312" w:hAnsi="黑体" w:cs="Times New Roman"/>
      <w:kern w:val="0"/>
      <w:sz w:val="28"/>
      <w:szCs w:val="28"/>
      <w:lang w:eastAsia="en-US"/>
    </w:rPr>
  </w:style>
  <w:style w:type="paragraph" w:customStyle="1" w:styleId="P1">
    <w:name w:val="P"/>
    <w:basedOn w:val="2T0"/>
    <w:link w:val="P"/>
    <w:qFormat/>
    <w:pPr>
      <w:ind w:firstLineChars="200" w:firstLine="560"/>
      <w:jc w:val="both"/>
      <w:outlineLvl w:val="9"/>
    </w:pPr>
    <w:rPr>
      <w:b w:val="0"/>
      <w:kern w:val="0"/>
      <w:lang w:eastAsia="en-US"/>
    </w:rPr>
  </w:style>
  <w:style w:type="character" w:customStyle="1" w:styleId="HTMLCharChar">
    <w:name w:val="HTML 预设格式 Char Char"/>
    <w:qFormat/>
    <w:rPr>
      <w:rFonts w:ascii="Courier New" w:eastAsia="方正细黑一简体" w:hAnsi="Courier New" w:cs="Courier New" w:hint="eastAsia"/>
      <w:kern w:val="0"/>
      <w:sz w:val="24"/>
      <w:szCs w:val="21"/>
      <w:lang w:eastAsia="en-US"/>
    </w:rPr>
  </w:style>
  <w:style w:type="character" w:customStyle="1" w:styleId="Char171">
    <w:name w:val="Char171"/>
    <w:qFormat/>
    <w:rPr>
      <w:rFonts w:ascii="宋体" w:eastAsia="宋体" w:hAnsi="宋体" w:cs="宋体" w:hint="eastAsia"/>
      <w:b/>
      <w:kern w:val="44"/>
      <w:sz w:val="44"/>
      <w:szCs w:val="21"/>
      <w:lang w:val="en-US" w:eastAsia="zh-CN"/>
    </w:rPr>
  </w:style>
  <w:style w:type="character" w:customStyle="1" w:styleId="tit031">
    <w:name w:val="tit_031"/>
    <w:qFormat/>
    <w:rPr>
      <w:rFonts w:ascii="ˎ̥" w:eastAsia="方正细黑一简体" w:hAnsi="ˎ̥" w:cs="宋体" w:hint="default"/>
      <w:kern w:val="0"/>
      <w:sz w:val="18"/>
      <w:szCs w:val="18"/>
      <w:u w:val="none"/>
      <w:lang w:eastAsia="en-US"/>
    </w:rPr>
  </w:style>
  <w:style w:type="character" w:customStyle="1" w:styleId="Charfffffff7">
    <w:name w:val="党校正文 Char"/>
    <w:link w:val="affffffffffffffffffffffffe"/>
    <w:qFormat/>
    <w:rPr>
      <w:rFonts w:ascii="宋体" w:eastAsia="宋体" w:hAnsi="宋体" w:cs="Times New Roman"/>
      <w:kern w:val="0"/>
      <w:sz w:val="24"/>
      <w:szCs w:val="21"/>
      <w:lang w:eastAsia="en-US"/>
    </w:rPr>
  </w:style>
  <w:style w:type="paragraph" w:customStyle="1" w:styleId="affffffffffffffffffffffffe">
    <w:name w:val="党校正文"/>
    <w:basedOn w:val="01"/>
    <w:link w:val="Charfffffff7"/>
    <w:qFormat/>
    <w:pPr>
      <w:spacing w:before="120" w:after="120" w:line="288" w:lineRule="auto"/>
      <w:ind w:firstLineChars="200" w:firstLine="420"/>
    </w:pPr>
    <w:rPr>
      <w:rFonts w:ascii="宋体" w:hAnsi="宋体"/>
      <w:szCs w:val="21"/>
    </w:rPr>
  </w:style>
  <w:style w:type="character" w:customStyle="1" w:styleId="afffffffffffffffffffffffff">
    <w:name w:val="图示"/>
    <w:qFormat/>
    <w:rPr>
      <w:rFonts w:ascii="宋体" w:eastAsia="宋体" w:hAnsi="宋体" w:cs="宋体" w:hint="eastAsia"/>
      <w:kern w:val="0"/>
      <w:sz w:val="21"/>
      <w:szCs w:val="21"/>
      <w:lang w:eastAsia="en-US"/>
    </w:rPr>
  </w:style>
  <w:style w:type="character" w:customStyle="1" w:styleId="Charffd">
    <w:name w:val="正文首行缩进两字符 Char"/>
    <w:link w:val="affffffffffffffff1"/>
    <w:qFormat/>
    <w:rPr>
      <w:rFonts w:ascii="Times New Roman" w:eastAsia="宋体" w:hAnsi="Times New Roman" w:cs="Times New Roman"/>
      <w:sz w:val="24"/>
      <w:szCs w:val="20"/>
    </w:rPr>
  </w:style>
  <w:style w:type="character" w:customStyle="1" w:styleId="afffffffffffffffffffffffff0">
    <w:name w:val="活动属性描述文字"/>
    <w:qFormat/>
    <w:rPr>
      <w:rFonts w:ascii="宋体" w:eastAsia="方正细黑一简体" w:hAnsi="宋体" w:cs="宋体" w:hint="eastAsia"/>
      <w:color w:val="auto"/>
      <w:kern w:val="0"/>
      <w:sz w:val="24"/>
      <w:szCs w:val="21"/>
      <w:lang w:eastAsia="en-US"/>
    </w:rPr>
  </w:style>
  <w:style w:type="character" w:customStyle="1" w:styleId="6H6LegalLevel1Level1h6ThirdSubheadingBOD4PIM2Char">
    <w:name w:val="样式 标题 6H6Legal Level 1.Level 1h6Third SubheadingBOD 4PIM ...2 Char"/>
    <w:qFormat/>
    <w:rPr>
      <w:rFonts w:ascii="Times New Roman" w:eastAsia="宋体" w:hAnsi="Times New Roman" w:cs="Times New Roman" w:hint="eastAsia"/>
      <w:b/>
      <w:bCs/>
      <w:kern w:val="0"/>
      <w:sz w:val="24"/>
      <w:szCs w:val="24"/>
      <w:lang w:eastAsia="en-US"/>
    </w:rPr>
  </w:style>
  <w:style w:type="character" w:customStyle="1" w:styleId="1Charf">
    <w:name w:val="贵州标题1 Char"/>
    <w:link w:val="1ffffffd"/>
    <w:qFormat/>
    <w:rPr>
      <w:rFonts w:ascii="Times New Roman" w:eastAsia="宋体" w:hAnsi="Times New Roman" w:cs="Times New Roman"/>
      <w:b/>
      <w:bCs/>
      <w:color w:val="000000"/>
      <w:spacing w:val="20"/>
      <w:kern w:val="44"/>
      <w:sz w:val="32"/>
      <w:szCs w:val="20"/>
      <w:lang w:eastAsia="en-US"/>
    </w:rPr>
  </w:style>
  <w:style w:type="character" w:customStyle="1" w:styleId="title1">
    <w:name w:val="title1"/>
    <w:qFormat/>
    <w:rPr>
      <w:rFonts w:ascii="̥_GB2312" w:eastAsia="方正细黑一简体" w:hAnsi="̥_GB2312" w:cs="宋体" w:hint="default"/>
      <w:b/>
      <w:bCs/>
      <w:color w:val="FF0000"/>
      <w:kern w:val="0"/>
      <w:sz w:val="31"/>
      <w:szCs w:val="31"/>
      <w:lang w:eastAsia="en-US"/>
    </w:rPr>
  </w:style>
  <w:style w:type="character" w:customStyle="1" w:styleId="atitle31">
    <w:name w:val="atitle31"/>
    <w:qFormat/>
    <w:rPr>
      <w:rFonts w:ascii="Arial" w:eastAsia="方正细黑一简体" w:hAnsi="Arial" w:cs="Arial" w:hint="default"/>
      <w:b/>
      <w:bCs/>
      <w:kern w:val="0"/>
      <w:sz w:val="29"/>
      <w:szCs w:val="29"/>
      <w:lang w:eastAsia="en-US"/>
    </w:rPr>
  </w:style>
  <w:style w:type="character" w:customStyle="1" w:styleId="afffffffffffffffffffffffff1">
    <w:name w:val="表格中字体"/>
    <w:qFormat/>
    <w:rPr>
      <w:rFonts w:ascii="仿宋_GB2312" w:eastAsia="仿宋_GB2312" w:hAnsi="宋体" w:cs="宋体" w:hint="eastAsia"/>
      <w:kern w:val="0"/>
      <w:sz w:val="28"/>
      <w:szCs w:val="24"/>
      <w:lang w:eastAsia="en-US"/>
    </w:rPr>
  </w:style>
  <w:style w:type="character" w:customStyle="1" w:styleId="WW8Num11z0">
    <w:name w:val="WW8Num11z0"/>
    <w:qFormat/>
    <w:rPr>
      <w:rFonts w:ascii="Wingdings" w:eastAsia="方正细黑一简体" w:hAnsi="Wingdings" w:cs="宋体" w:hint="eastAsia"/>
      <w:kern w:val="0"/>
      <w:sz w:val="24"/>
      <w:szCs w:val="21"/>
      <w:lang w:eastAsia="en-US"/>
    </w:rPr>
  </w:style>
  <w:style w:type="character" w:customStyle="1" w:styleId="1CharChar0">
    <w:name w:val="编号1 Char Char"/>
    <w:link w:val="11"/>
    <w:qFormat/>
    <w:rPr>
      <w:rFonts w:ascii="Arial" w:eastAsia="宋体" w:hAnsi="Arial" w:cs="Times New Roman"/>
      <w:sz w:val="24"/>
    </w:rPr>
  </w:style>
  <w:style w:type="character" w:customStyle="1" w:styleId="a4red1">
    <w:name w:val="a4red1"/>
    <w:qFormat/>
    <w:rPr>
      <w:rFonts w:ascii="Tahoma" w:eastAsia="方正细黑一简体" w:hAnsi="Tahoma" w:cs="Tahoma" w:hint="default"/>
      <w:color w:val="FF3300"/>
      <w:kern w:val="0"/>
      <w:sz w:val="18"/>
      <w:szCs w:val="18"/>
      <w:u w:val="single"/>
      <w:lang w:eastAsia="en-US"/>
    </w:rPr>
  </w:style>
  <w:style w:type="character" w:customStyle="1" w:styleId="CapCharChar">
    <w:name w:val="Cap_正文 Char Char"/>
    <w:link w:val="Cap"/>
    <w:qFormat/>
    <w:rPr>
      <w:rFonts w:ascii="Times New Roman" w:eastAsia="宋体" w:hAnsi="Times New Roman" w:cs="Times New Roman"/>
      <w:kern w:val="0"/>
      <w:sz w:val="22"/>
      <w:lang w:eastAsia="en-CA"/>
    </w:rPr>
  </w:style>
  <w:style w:type="paragraph" w:customStyle="1" w:styleId="Cap">
    <w:name w:val="Cap_正文"/>
    <w:link w:val="CapCharChar"/>
    <w:qFormat/>
    <w:pPr>
      <w:spacing w:after="160"/>
      <w:ind w:firstLineChars="200" w:firstLine="200"/>
    </w:pPr>
    <w:rPr>
      <w:rFonts w:ascii="Times New Roman" w:eastAsia="宋体" w:hAnsi="Times New Roman" w:cs="Times New Roman"/>
      <w:sz w:val="22"/>
      <w:szCs w:val="22"/>
      <w:lang w:eastAsia="en-CA"/>
    </w:rPr>
  </w:style>
  <w:style w:type="character" w:customStyle="1" w:styleId="TCharChar">
    <w:name w:val="T正文 Char Char"/>
    <w:link w:val="T"/>
    <w:qFormat/>
    <w:rPr>
      <w:rFonts w:ascii="宋体" w:eastAsia="方正细黑一简体" w:hAnsi="宋体" w:cs="宋体"/>
      <w:kern w:val="0"/>
      <w:sz w:val="24"/>
      <w:lang w:eastAsia="en-US"/>
    </w:rPr>
  </w:style>
  <w:style w:type="paragraph" w:customStyle="1" w:styleId="T">
    <w:name w:val="T正文"/>
    <w:basedOn w:val="afff3"/>
    <w:link w:val="TCharChar"/>
    <w:qFormat/>
    <w:pPr>
      <w:widowControl/>
      <w:ind w:firstLine="476"/>
      <w:jc w:val="left"/>
    </w:pPr>
    <w:rPr>
      <w:rFonts w:ascii="宋体" w:eastAsia="方正细黑一简体" w:hAnsi="宋体" w:cs="宋体"/>
      <w:kern w:val="0"/>
      <w:szCs w:val="22"/>
      <w:lang w:eastAsia="en-US"/>
    </w:rPr>
  </w:style>
  <w:style w:type="character" w:customStyle="1" w:styleId="FigureDescriptionChar">
    <w:name w:val="Figure Description Char"/>
    <w:link w:val="FigureDescription"/>
    <w:qFormat/>
    <w:rPr>
      <w:rFonts w:ascii="Arial" w:eastAsia="黑体" w:hAnsi="Arial" w:cs="Times New Roman"/>
      <w:kern w:val="0"/>
      <w:sz w:val="18"/>
      <w:szCs w:val="20"/>
    </w:rPr>
  </w:style>
  <w:style w:type="character" w:customStyle="1" w:styleId="afffffffffffffffffffffffff2">
    <w:name w:val="已访问超链接"/>
    <w:qFormat/>
    <w:rPr>
      <w:rFonts w:ascii="宋体" w:eastAsia="方正细黑一简体" w:hAnsi="宋体" w:cs="宋体" w:hint="eastAsia"/>
      <w:color w:val="800080"/>
      <w:kern w:val="0"/>
      <w:sz w:val="24"/>
      <w:szCs w:val="21"/>
      <w:u w:val="single" w:color="800080"/>
      <w:lang w:eastAsia="en-US"/>
    </w:rPr>
  </w:style>
  <w:style w:type="character" w:customStyle="1" w:styleId="Char1ff1">
    <w:name w:val="注释标题 Char1"/>
    <w:uiPriority w:val="99"/>
    <w:qFormat/>
    <w:rPr>
      <w:rFonts w:ascii="宋体" w:eastAsia="方正细黑一简体" w:hAnsi="宋体" w:cs="宋体" w:hint="eastAsia"/>
      <w:kern w:val="0"/>
      <w:sz w:val="24"/>
      <w:szCs w:val="21"/>
      <w:lang w:eastAsia="en-US"/>
    </w:rPr>
  </w:style>
  <w:style w:type="character" w:customStyle="1" w:styleId="lihm4CharChar">
    <w:name w:val="lihm4 Char Char"/>
    <w:qFormat/>
    <w:rPr>
      <w:rFonts w:ascii="宋体" w:eastAsia="宋体" w:hAnsi="宋体" w:cs="宋体" w:hint="eastAsia"/>
      <w:b/>
      <w:kern w:val="0"/>
      <w:sz w:val="24"/>
      <w:szCs w:val="21"/>
      <w:lang w:val="en-US" w:eastAsia="zh-CN" w:bidi="ar-SA"/>
    </w:rPr>
  </w:style>
  <w:style w:type="character" w:customStyle="1" w:styleId="8LegalLevel111Level111LegalLevel11111Char">
    <w:name w:val="样式 标题 8Legal Level 1.1.1.Level 1.1.1注意框体Legal Level 1.1.1.1...1 Char"/>
    <w:link w:val="8LegalLevel111Level111LegalLevel11111"/>
    <w:qFormat/>
    <w:rPr>
      <w:rFonts w:ascii="Arial" w:eastAsia="黑体" w:hAnsi="Arial" w:cs="宋体"/>
      <w:b/>
      <w:bCs/>
      <w:kern w:val="0"/>
      <w:sz w:val="24"/>
      <w:szCs w:val="21"/>
      <w:lang w:eastAsia="en-US"/>
    </w:rPr>
  </w:style>
  <w:style w:type="paragraph" w:customStyle="1" w:styleId="8LegalLevel111Level111LegalLevel11111">
    <w:name w:val="样式 标题 8Legal Level 1.1.1.Level 1.1.1注意框体Legal Level 1.1.1.1...1"/>
    <w:basedOn w:val="8"/>
    <w:link w:val="8LegalLevel111Level111LegalLevel11111Char"/>
    <w:qFormat/>
    <w:pPr>
      <w:tabs>
        <w:tab w:val="left" w:pos="1440"/>
        <w:tab w:val="left" w:pos="1800"/>
      </w:tabs>
      <w:adjustRightInd w:val="0"/>
      <w:spacing w:line="320" w:lineRule="atLeast"/>
      <w:ind w:left="1440" w:hanging="1440"/>
      <w:jc w:val="left"/>
      <w:textAlignment w:val="baseline"/>
    </w:pPr>
    <w:rPr>
      <w:rFonts w:ascii="Arial" w:eastAsia="黑体" w:hAnsi="Arial" w:cs="宋体"/>
      <w:b/>
      <w:bCs/>
      <w:kern w:val="0"/>
      <w:szCs w:val="21"/>
      <w:lang w:eastAsia="en-US"/>
    </w:rPr>
  </w:style>
  <w:style w:type="character" w:customStyle="1" w:styleId="CharCharfd">
    <w:name w:val="正文 Char Char"/>
    <w:qFormat/>
    <w:rPr>
      <w:rFonts w:ascii="宋体" w:eastAsia="方正细黑一简体" w:hAnsi="宋体" w:cs="宋体" w:hint="eastAsia"/>
      <w:kern w:val="0"/>
      <w:sz w:val="24"/>
      <w:szCs w:val="21"/>
      <w:lang w:eastAsia="en-US"/>
    </w:rPr>
  </w:style>
  <w:style w:type="character" w:customStyle="1" w:styleId="unnamed31">
    <w:name w:val="unnamed31"/>
    <w:qFormat/>
    <w:rPr>
      <w:rFonts w:ascii="宋体" w:eastAsia="方正细黑一简体" w:hAnsi="宋体" w:cs="宋体" w:hint="eastAsia"/>
      <w:kern w:val="0"/>
      <w:sz w:val="22"/>
      <w:szCs w:val="22"/>
      <w:lang w:eastAsia="en-US"/>
    </w:rPr>
  </w:style>
  <w:style w:type="character" w:customStyle="1" w:styleId="atitle">
    <w:name w:val="atitle"/>
    <w:basedOn w:val="afffffffd"/>
    <w:qFormat/>
    <w:rPr>
      <w:rFonts w:ascii="宋体" w:eastAsia="方正细黑一简体" w:hAnsi="宋体" w:cs="宋体" w:hint="eastAsia"/>
      <w:kern w:val="0"/>
      <w:sz w:val="24"/>
      <w:szCs w:val="21"/>
      <w:lang w:eastAsia="en-US"/>
    </w:rPr>
  </w:style>
  <w:style w:type="character" w:customStyle="1" w:styleId="074Char">
    <w:name w:val="样式 首行缩进:  0.74 厘米 Char"/>
    <w:link w:val="0741"/>
    <w:qFormat/>
    <w:rPr>
      <w:rFonts w:ascii="Times New Roman" w:eastAsia="宋体" w:hAnsi="Times New Roman" w:cs="Times New Roman"/>
      <w:sz w:val="24"/>
      <w:szCs w:val="24"/>
    </w:rPr>
  </w:style>
  <w:style w:type="character" w:customStyle="1" w:styleId="GChar1">
    <w:name w:val="G正文 Char"/>
    <w:qFormat/>
    <w:rPr>
      <w:rFonts w:ascii="Times New Roman" w:eastAsia="仿宋_GB2312" w:hAnsi="Times New Roman" w:cs="Times New Roman" w:hint="eastAsia"/>
      <w:kern w:val="0"/>
      <w:sz w:val="24"/>
      <w:szCs w:val="20"/>
      <w:lang w:eastAsia="en-US"/>
    </w:rPr>
  </w:style>
  <w:style w:type="character" w:customStyle="1" w:styleId="aaChar">
    <w:name w:val="aa Char"/>
    <w:link w:val="aa0"/>
    <w:qFormat/>
    <w:rPr>
      <w:rFonts w:ascii="Arial" w:eastAsia="宋体" w:hAnsi="Arial" w:cs="Times New Roman"/>
      <w:b/>
      <w:kern w:val="0"/>
      <w:sz w:val="24"/>
      <w:lang w:eastAsia="en-US"/>
    </w:rPr>
  </w:style>
  <w:style w:type="paragraph" w:customStyle="1" w:styleId="aa0">
    <w:name w:val="aa"/>
    <w:basedOn w:val="aaa"/>
    <w:link w:val="aaChar"/>
    <w:qFormat/>
    <w:pPr>
      <w:ind w:firstLineChars="0" w:firstLine="0"/>
    </w:pPr>
  </w:style>
  <w:style w:type="paragraph" w:customStyle="1" w:styleId="aaa">
    <w:name w:val="aaa"/>
    <w:basedOn w:val="afff3"/>
    <w:link w:val="aaaChar"/>
    <w:qFormat/>
    <w:pPr>
      <w:topLinePunct/>
      <w:ind w:firstLineChars="225" w:firstLine="542"/>
    </w:pPr>
    <w:rPr>
      <w:b/>
      <w:kern w:val="0"/>
      <w:szCs w:val="22"/>
      <w:lang w:eastAsia="en-US"/>
    </w:rPr>
  </w:style>
  <w:style w:type="character" w:customStyle="1" w:styleId="Bodytext">
    <w:name w:val="Body text_"/>
    <w:link w:val="11f6"/>
    <w:qFormat/>
    <w:rPr>
      <w:rFonts w:ascii="黑体" w:eastAsia="黑体" w:hAnsi="黑体" w:cs="黑体"/>
      <w:kern w:val="0"/>
      <w:sz w:val="19"/>
      <w:szCs w:val="19"/>
      <w:shd w:val="clear" w:color="auto" w:fill="FFFFFF"/>
      <w:lang w:eastAsia="en-US"/>
    </w:rPr>
  </w:style>
  <w:style w:type="paragraph" w:customStyle="1" w:styleId="11f6">
    <w:name w:val="正文文本11"/>
    <w:basedOn w:val="afff3"/>
    <w:link w:val="Bodytext"/>
    <w:qFormat/>
    <w:pPr>
      <w:widowControl/>
      <w:shd w:val="clear" w:color="auto" w:fill="FFFFFF"/>
      <w:spacing w:before="240" w:after="420" w:line="470" w:lineRule="exact"/>
      <w:ind w:hanging="420"/>
      <w:jc w:val="distribute"/>
    </w:pPr>
    <w:rPr>
      <w:rFonts w:ascii="黑体" w:eastAsia="黑体" w:hAnsi="黑体" w:cs="黑体"/>
      <w:kern w:val="0"/>
      <w:sz w:val="19"/>
      <w:szCs w:val="19"/>
      <w:lang w:eastAsia="en-US"/>
    </w:rPr>
  </w:style>
  <w:style w:type="character" w:customStyle="1" w:styleId="GB23120">
    <w:name w:val="样式 样式 宋体 + 楷体_GB2312"/>
    <w:qFormat/>
    <w:rPr>
      <w:rFonts w:ascii="楷体_GB2312" w:eastAsia="宋体" w:hAnsi="宋体" w:cs="宋体" w:hint="eastAsia"/>
      <w:kern w:val="0"/>
      <w:sz w:val="21"/>
      <w:szCs w:val="21"/>
      <w:lang w:eastAsia="en-US"/>
    </w:rPr>
  </w:style>
  <w:style w:type="character" w:customStyle="1" w:styleId="Char81">
    <w:name w:val="Char81"/>
    <w:qFormat/>
    <w:rPr>
      <w:rFonts w:ascii="Arial" w:eastAsia="宋体" w:hAnsi="Arial" w:cs="Arial" w:hint="default"/>
      <w:kern w:val="2"/>
      <w:sz w:val="24"/>
      <w:szCs w:val="21"/>
      <w:lang w:val="en-US" w:eastAsia="zh-CN"/>
    </w:rPr>
  </w:style>
  <w:style w:type="character" w:customStyle="1" w:styleId="Charfffffff8">
    <w:name w:val="新正文 Char"/>
    <w:qFormat/>
    <w:rPr>
      <w:rFonts w:ascii="Verdana" w:eastAsia="宋体" w:hAnsi="Verdana" w:cs="Times New Roman" w:hint="eastAsia"/>
      <w:kern w:val="0"/>
      <w:sz w:val="24"/>
      <w:szCs w:val="20"/>
      <w:lang w:eastAsia="en-US"/>
    </w:rPr>
  </w:style>
  <w:style w:type="character" w:customStyle="1" w:styleId="CharCharCharChar3">
    <w:name w:val="编写建议 Char Char Char Char"/>
    <w:qFormat/>
    <w:rPr>
      <w:rFonts w:ascii="宋体" w:eastAsia="方正细黑一简体" w:hAnsi="宋体" w:cs="宋体" w:hint="eastAsia"/>
      <w:i/>
      <w:color w:val="0000FF"/>
      <w:kern w:val="0"/>
      <w:sz w:val="21"/>
      <w:szCs w:val="21"/>
      <w:lang w:eastAsia="en-US"/>
    </w:rPr>
  </w:style>
  <w:style w:type="character" w:customStyle="1" w:styleId="Charfffffff9">
    <w:name w:val="正文（可研报告） Char"/>
    <w:link w:val="afffffffffffffffffffffffff3"/>
    <w:qFormat/>
    <w:rPr>
      <w:rFonts w:ascii="Times New Roman" w:eastAsia="宋体" w:hAnsi="Times New Roman" w:cs="Times New Roman"/>
      <w:kern w:val="0"/>
      <w:sz w:val="24"/>
      <w:lang w:eastAsia="en-US"/>
    </w:rPr>
  </w:style>
  <w:style w:type="paragraph" w:customStyle="1" w:styleId="afffffffffffffffffffffffff3">
    <w:name w:val="正文（可研报告）"/>
    <w:basedOn w:val="afff3"/>
    <w:next w:val="afff3"/>
    <w:link w:val="Charfffffff9"/>
    <w:qFormat/>
    <w:pPr>
      <w:spacing w:beforeLines="20" w:line="300" w:lineRule="auto"/>
      <w:ind w:firstLineChars="200" w:firstLine="200"/>
    </w:pPr>
    <w:rPr>
      <w:rFonts w:ascii="Times New Roman" w:hAnsi="Times New Roman"/>
      <w:kern w:val="0"/>
      <w:szCs w:val="22"/>
      <w:lang w:eastAsia="en-US"/>
    </w:rPr>
  </w:style>
  <w:style w:type="character" w:customStyle="1" w:styleId="pi1">
    <w:name w:val="pi1"/>
    <w:qFormat/>
    <w:rPr>
      <w:rFonts w:ascii="Tahoma" w:eastAsia="宋体" w:hAnsi="Tahoma" w:cs="宋体" w:hint="eastAsia"/>
      <w:color w:val="0000FF"/>
      <w:kern w:val="2"/>
      <w:sz w:val="24"/>
      <w:szCs w:val="21"/>
      <w:lang w:val="en-US" w:eastAsia="zh-CN" w:bidi="ar-SA"/>
    </w:rPr>
  </w:style>
  <w:style w:type="character" w:customStyle="1" w:styleId="myp112">
    <w:name w:val="myp112"/>
    <w:qFormat/>
    <w:rPr>
      <w:rFonts w:ascii="ˎ̥" w:eastAsia="仿宋_GB2312" w:hAnsi="ˎ̥" w:cs="宋体" w:hint="default"/>
      <w:color w:val="000000"/>
      <w:kern w:val="0"/>
      <w:sz w:val="22"/>
      <w:szCs w:val="22"/>
      <w:u w:val="none"/>
      <w:lang w:val="en-US" w:eastAsia="en-US" w:bidi="ar-SA"/>
    </w:rPr>
  </w:style>
  <w:style w:type="character" w:customStyle="1" w:styleId="CharCharfe">
    <w:name w:val="标书正文 Char Char"/>
    <w:qFormat/>
    <w:rPr>
      <w:rFonts w:ascii="Book Antiqua" w:eastAsia="宋体" w:hAnsi="Book Antiqua" w:cs="Times New Roman"/>
      <w:kern w:val="0"/>
      <w:sz w:val="24"/>
      <w:szCs w:val="20"/>
    </w:rPr>
  </w:style>
  <w:style w:type="character" w:customStyle="1" w:styleId="apple-style-span">
    <w:name w:val="apple-style-span"/>
    <w:basedOn w:val="afff4"/>
    <w:qFormat/>
  </w:style>
  <w:style w:type="character" w:customStyle="1" w:styleId="Charfffffffa">
    <w:name w:val="标题一 Char"/>
    <w:link w:val="afffffffffffffffffffffffff4"/>
    <w:qFormat/>
    <w:locked/>
    <w:rPr>
      <w:rFonts w:ascii="黑体" w:eastAsia="黑体" w:hAnsi="黑体" w:cs="宋体"/>
      <w:bCs/>
      <w:kern w:val="0"/>
      <w:sz w:val="32"/>
      <w:szCs w:val="32"/>
      <w:lang w:eastAsia="en-US"/>
    </w:rPr>
  </w:style>
  <w:style w:type="paragraph" w:customStyle="1" w:styleId="afffffffffffffffffffffffff4">
    <w:name w:val="标题一"/>
    <w:basedOn w:val="affffffe"/>
    <w:link w:val="Charfffffffa"/>
    <w:qFormat/>
    <w:pPr>
      <w:spacing w:line="240" w:lineRule="auto"/>
    </w:pPr>
    <w:rPr>
      <w:rFonts w:ascii="黑体" w:eastAsia="黑体" w:hAnsi="黑体" w:cs="宋体"/>
      <w:b w:val="0"/>
      <w:spacing w:val="0"/>
      <w:sz w:val="32"/>
      <w:lang w:eastAsia="en-US"/>
    </w:rPr>
  </w:style>
  <w:style w:type="character" w:customStyle="1" w:styleId="Charfffffffb">
    <w:name w:val="六级标题 Char"/>
    <w:link w:val="afffffffffffffffffffffffff5"/>
    <w:qFormat/>
    <w:rPr>
      <w:rFonts w:ascii="Times New Roman" w:eastAsia="宋体" w:hAnsi="Times New Roman" w:cs="Times New Roman"/>
      <w:sz w:val="24"/>
    </w:rPr>
  </w:style>
  <w:style w:type="paragraph" w:customStyle="1" w:styleId="afffffffffffffffffffffffff5">
    <w:name w:val="六级标题"/>
    <w:basedOn w:val="afff3"/>
    <w:link w:val="Charfffffffb"/>
    <w:qFormat/>
    <w:pPr>
      <w:widowControl/>
      <w:tabs>
        <w:tab w:val="left" w:pos="851"/>
      </w:tabs>
      <w:topLinePunct/>
      <w:adjustRightInd w:val="0"/>
      <w:snapToGrid w:val="0"/>
      <w:ind w:left="851" w:right="386" w:firstLine="0"/>
      <w:jc w:val="left"/>
    </w:pPr>
    <w:rPr>
      <w:rFonts w:ascii="Times New Roman" w:hAnsi="Times New Roman"/>
      <w:szCs w:val="22"/>
    </w:rPr>
  </w:style>
  <w:style w:type="character" w:customStyle="1" w:styleId="CharCharCharChar4">
    <w:name w:val="中储粮文档默认正文 Char Char Char Char"/>
    <w:qFormat/>
    <w:rPr>
      <w:rFonts w:ascii="Arial" w:eastAsia="宋体" w:hAnsi="Arial" w:cs="宋体" w:hint="eastAsia"/>
      <w:kern w:val="2"/>
      <w:sz w:val="24"/>
      <w:szCs w:val="24"/>
      <w:lang w:val="en-US" w:eastAsia="zh-CN" w:bidi="ar-SA"/>
    </w:rPr>
  </w:style>
  <w:style w:type="character" w:customStyle="1" w:styleId="Bibliographyentry">
    <w:name w:val="Bibliography entry"/>
    <w:basedOn w:val="afffffffd"/>
    <w:qFormat/>
    <w:rPr>
      <w:rFonts w:ascii="宋体" w:eastAsia="方正细黑一简体" w:hAnsi="宋体" w:cs="宋体" w:hint="eastAsia"/>
      <w:kern w:val="0"/>
      <w:sz w:val="24"/>
      <w:szCs w:val="21"/>
      <w:lang w:eastAsia="en-US"/>
    </w:rPr>
  </w:style>
  <w:style w:type="character" w:customStyle="1" w:styleId="CharCharChar5">
    <w:name w:val="标准文本 Char Char Char"/>
    <w:qFormat/>
    <w:rPr>
      <w:rFonts w:ascii="宋体" w:eastAsia="宋体" w:hAnsi="宋体" w:cs="宋体" w:hint="eastAsia"/>
      <w:kern w:val="0"/>
      <w:sz w:val="24"/>
      <w:szCs w:val="20"/>
      <w:lang w:eastAsia="en-US"/>
    </w:rPr>
  </w:style>
  <w:style w:type="character" w:customStyle="1" w:styleId="afffffffffffffffffffffffff6">
    <w:name w:val="样式 正文 +"/>
    <w:qFormat/>
    <w:rPr>
      <w:rFonts w:ascii="Tahoma" w:eastAsia="宋体" w:hAnsi="Tahoma" w:cs="宋体" w:hint="eastAsia"/>
      <w:kern w:val="0"/>
      <w:sz w:val="24"/>
      <w:szCs w:val="21"/>
      <w:lang w:val="en-US" w:eastAsia="zh-CN" w:bidi="ar-SA"/>
    </w:rPr>
  </w:style>
  <w:style w:type="character" w:customStyle="1" w:styleId="hei1">
    <w:name w:val="hei1"/>
    <w:qFormat/>
    <w:rPr>
      <w:rFonts w:ascii="宋体" w:eastAsia="Arial" w:hAnsi="宋体" w:cs="宋体" w:hint="eastAsia"/>
      <w:color w:val="000000"/>
      <w:spacing w:val="0"/>
      <w:kern w:val="2"/>
      <w:sz w:val="18"/>
      <w:szCs w:val="18"/>
      <w:u w:val="none"/>
      <w:lang w:val="en-US" w:eastAsia="zh-CN" w:bidi="ar-SA"/>
    </w:rPr>
  </w:style>
  <w:style w:type="character" w:customStyle="1" w:styleId="tw4winMark">
    <w:name w:val="tw4winMark"/>
    <w:qFormat/>
    <w:rPr>
      <w:rFonts w:ascii="Courier New" w:eastAsia="方正细黑一简体" w:hAnsi="Courier New" w:cs="Courier New" w:hint="eastAsia"/>
      <w:vanish/>
      <w:color w:val="800080"/>
      <w:kern w:val="0"/>
      <w:sz w:val="24"/>
      <w:szCs w:val="21"/>
      <w:vertAlign w:val="subscript"/>
      <w:lang w:eastAsia="en-US"/>
    </w:rPr>
  </w:style>
  <w:style w:type="character" w:customStyle="1" w:styleId="Charfffffffc">
    <w:name w:val="仿宋四号 Char"/>
    <w:link w:val="afffffffffffffffffffffffff7"/>
    <w:qFormat/>
    <w:rPr>
      <w:rFonts w:ascii="仿宋_GB2312" w:eastAsia="仿宋_GB2312" w:hAnsi="Arial" w:cs="宋体"/>
      <w:kern w:val="0"/>
      <w:sz w:val="28"/>
      <w:szCs w:val="28"/>
      <w:lang w:eastAsia="en-US"/>
    </w:rPr>
  </w:style>
  <w:style w:type="paragraph" w:customStyle="1" w:styleId="afffffffffffffffffffffffff7">
    <w:name w:val="仿宋四号"/>
    <w:basedOn w:val="afff3"/>
    <w:link w:val="Charfffffffc"/>
    <w:qFormat/>
    <w:pPr>
      <w:widowControl/>
      <w:spacing w:line="240" w:lineRule="auto"/>
      <w:ind w:firstLine="560"/>
      <w:jc w:val="left"/>
    </w:pPr>
    <w:rPr>
      <w:rFonts w:ascii="仿宋_GB2312" w:eastAsia="仿宋_GB2312" w:cs="宋体"/>
      <w:kern w:val="0"/>
      <w:sz w:val="28"/>
      <w:szCs w:val="28"/>
      <w:lang w:eastAsia="en-US"/>
    </w:rPr>
  </w:style>
  <w:style w:type="character" w:customStyle="1" w:styleId="tw4winTerm">
    <w:name w:val="tw4winTerm"/>
    <w:qFormat/>
    <w:rPr>
      <w:rFonts w:ascii="宋体" w:eastAsia="方正细黑一简体" w:hAnsi="宋体" w:cs="宋体" w:hint="eastAsia"/>
      <w:color w:val="0000FF"/>
      <w:kern w:val="0"/>
      <w:sz w:val="24"/>
      <w:szCs w:val="21"/>
      <w:lang w:eastAsia="en-US"/>
    </w:rPr>
  </w:style>
  <w:style w:type="character" w:customStyle="1" w:styleId="b021">
    <w:name w:val="b021"/>
    <w:basedOn w:val="afffffffd"/>
    <w:qFormat/>
    <w:rPr>
      <w:rFonts w:ascii="宋体" w:eastAsia="方正细黑一简体" w:hAnsi="宋体" w:cs="宋体" w:hint="eastAsia"/>
      <w:kern w:val="0"/>
      <w:sz w:val="24"/>
      <w:szCs w:val="21"/>
      <w:lang w:eastAsia="en-US"/>
    </w:rPr>
  </w:style>
  <w:style w:type="character" w:customStyle="1" w:styleId="wz">
    <w:name w:val="wz"/>
    <w:basedOn w:val="afffffffd"/>
    <w:qFormat/>
    <w:rPr>
      <w:rFonts w:ascii="宋体" w:eastAsia="方正细黑一简体" w:hAnsi="宋体" w:cs="宋体" w:hint="eastAsia"/>
      <w:kern w:val="0"/>
      <w:sz w:val="24"/>
      <w:szCs w:val="21"/>
      <w:lang w:eastAsia="en-US"/>
    </w:rPr>
  </w:style>
  <w:style w:type="character" w:customStyle="1" w:styleId="CharChar91">
    <w:name w:val="Char Char91"/>
    <w:qFormat/>
    <w:rPr>
      <w:rFonts w:ascii="宋体" w:eastAsia="宋体" w:hAnsi="宋体" w:cs="宋体" w:hint="eastAsia"/>
      <w:kern w:val="2"/>
      <w:sz w:val="21"/>
      <w:szCs w:val="24"/>
      <w:lang w:val="en-US" w:eastAsia="zh-CN" w:bidi="ar-SA"/>
    </w:rPr>
  </w:style>
  <w:style w:type="character" w:customStyle="1" w:styleId="Char1Char1">
    <w:name w:val="正文文本缩进 Char1 Char1"/>
    <w:qFormat/>
    <w:rPr>
      <w:rFonts w:ascii="宋体" w:eastAsia="宋体" w:hAnsi="宋体" w:cs="宋体" w:hint="eastAsia"/>
      <w:bCs/>
      <w:kern w:val="2"/>
      <w:sz w:val="21"/>
      <w:szCs w:val="21"/>
      <w:lang w:val="en-US" w:eastAsia="zh-CN" w:bidi="ar-SA"/>
    </w:rPr>
  </w:style>
  <w:style w:type="character" w:customStyle="1" w:styleId="Charfff3">
    <w:name w:val="封面落款 Char"/>
    <w:link w:val="afffffffffffffffffff"/>
    <w:qFormat/>
    <w:rPr>
      <w:rFonts w:ascii="Times New Roman" w:eastAsia="楷体_GB2312" w:hAnsi="Times New Roman" w:cs="Times New Roman"/>
      <w:b/>
      <w:snapToGrid w:val="0"/>
      <w:color w:val="000000"/>
      <w:spacing w:val="60"/>
      <w:kern w:val="0"/>
      <w:sz w:val="30"/>
      <w:szCs w:val="30"/>
    </w:rPr>
  </w:style>
  <w:style w:type="character" w:customStyle="1" w:styleId="CharChar32">
    <w:name w:val="Char Char32"/>
    <w:qFormat/>
    <w:rPr>
      <w:rFonts w:ascii="Cambria" w:eastAsia="宋体" w:hAnsi="Cambria" w:cs="宋体" w:hint="eastAsia"/>
      <w:b/>
      <w:kern w:val="2"/>
      <w:sz w:val="28"/>
      <w:szCs w:val="21"/>
      <w:lang w:val="en-US" w:eastAsia="zh-CN" w:bidi="ar-SA"/>
    </w:rPr>
  </w:style>
  <w:style w:type="character" w:customStyle="1" w:styleId="atitle21">
    <w:name w:val="atitle21"/>
    <w:qFormat/>
    <w:rPr>
      <w:rFonts w:ascii="Arial" w:eastAsia="方正细黑一简体" w:hAnsi="Arial" w:cs="Arial" w:hint="default"/>
      <w:b/>
      <w:bCs/>
      <w:kern w:val="0"/>
      <w:sz w:val="35"/>
      <w:szCs w:val="35"/>
      <w:lang w:eastAsia="en-US"/>
    </w:rPr>
  </w:style>
  <w:style w:type="character" w:customStyle="1" w:styleId="Charfffffffd">
    <w:name w:val="图例编号 Char"/>
    <w:qFormat/>
    <w:locked/>
    <w:rPr>
      <w:rFonts w:ascii="Times New Roman" w:eastAsia="楷体_GB2312" w:hAnsi="Times New Roman" w:cs="Times New Roman"/>
      <w:kern w:val="2"/>
      <w:sz w:val="24"/>
    </w:rPr>
  </w:style>
  <w:style w:type="character" w:customStyle="1" w:styleId="2CharChar3">
    <w:name w:val="正文缩进2 Char Char"/>
    <w:link w:val="2Charfb"/>
    <w:qFormat/>
    <w:locked/>
    <w:rPr>
      <w:rFonts w:ascii="Tahoma" w:eastAsia="方正细黑一简体" w:hAnsi="Tahoma" w:cs="宋体"/>
      <w:kern w:val="0"/>
      <w:sz w:val="24"/>
      <w:lang w:eastAsia="en-US"/>
    </w:rPr>
  </w:style>
  <w:style w:type="paragraph" w:customStyle="1" w:styleId="2Charfb">
    <w:name w:val="正文缩进2 Char"/>
    <w:basedOn w:val="afff3"/>
    <w:link w:val="2CharChar3"/>
    <w:qFormat/>
    <w:pPr>
      <w:widowControl/>
      <w:spacing w:beforeLines="50" w:line="240" w:lineRule="auto"/>
      <w:ind w:firstLineChars="200" w:firstLine="480"/>
      <w:jc w:val="left"/>
    </w:pPr>
    <w:rPr>
      <w:rFonts w:ascii="Tahoma" w:eastAsia="方正细黑一简体" w:hAnsi="Tahoma" w:cs="宋体"/>
      <w:kern w:val="0"/>
      <w:szCs w:val="22"/>
      <w:lang w:eastAsia="en-US"/>
    </w:rPr>
  </w:style>
  <w:style w:type="character" w:customStyle="1" w:styleId="atitle3">
    <w:name w:val="atitle3"/>
    <w:qFormat/>
    <w:rPr>
      <w:rFonts w:ascii="Verdana" w:eastAsia="仿宋_GB2312" w:hAnsi="Verdana" w:cs="宋体" w:hint="eastAsia"/>
      <w:kern w:val="0"/>
      <w:sz w:val="24"/>
      <w:szCs w:val="21"/>
      <w:lang w:val="en-US" w:eastAsia="en-US" w:bidi="ar-SA"/>
    </w:rPr>
  </w:style>
  <w:style w:type="character" w:customStyle="1" w:styleId="aaaChar">
    <w:name w:val="aaa Char"/>
    <w:link w:val="aaa"/>
    <w:qFormat/>
    <w:rPr>
      <w:rFonts w:ascii="Arial" w:eastAsia="宋体" w:hAnsi="Arial" w:cs="Times New Roman"/>
      <w:b/>
      <w:kern w:val="0"/>
      <w:sz w:val="24"/>
      <w:lang w:eastAsia="en-US"/>
    </w:rPr>
  </w:style>
  <w:style w:type="character" w:customStyle="1" w:styleId="11Char">
    <w:name w:val="安全方案1.1 Char"/>
    <w:qFormat/>
    <w:rPr>
      <w:rFonts w:ascii="宋体" w:eastAsia="宋体" w:hAnsi="宋体" w:cs="Times New Roman"/>
      <w:kern w:val="0"/>
      <w:sz w:val="32"/>
      <w:szCs w:val="32"/>
      <w:lang w:eastAsia="en-US"/>
    </w:rPr>
  </w:style>
  <w:style w:type="character" w:customStyle="1" w:styleId="CharCharff">
    <w:name w:val="方案正文 Char Char"/>
    <w:qFormat/>
    <w:rPr>
      <w:rFonts w:ascii="Times New Roman" w:eastAsia="方正细黑一简体" w:hAnsi="Times New Roman" w:cs="宋体" w:hint="eastAsia"/>
      <w:kern w:val="2"/>
      <w:sz w:val="24"/>
      <w:szCs w:val="21"/>
      <w:lang w:eastAsia="en-US"/>
    </w:rPr>
  </w:style>
  <w:style w:type="character" w:customStyle="1" w:styleId="Char2e">
    <w:name w:val="尾注文本 Char2"/>
    <w:uiPriority w:val="99"/>
    <w:semiHidden/>
    <w:qFormat/>
    <w:rPr>
      <w:rFonts w:ascii="宋体" w:eastAsia="方正细黑一简体" w:hAnsi="宋体" w:cs="宋体" w:hint="eastAsia"/>
      <w:kern w:val="0"/>
      <w:sz w:val="24"/>
      <w:szCs w:val="21"/>
      <w:lang w:eastAsia="en-US"/>
    </w:rPr>
  </w:style>
  <w:style w:type="character" w:customStyle="1" w:styleId="ft180">
    <w:name w:val="ft180"/>
    <w:basedOn w:val="afffffffd"/>
    <w:qFormat/>
    <w:rPr>
      <w:rFonts w:ascii="宋体" w:eastAsia="方正细黑一简体" w:hAnsi="宋体" w:cs="宋体" w:hint="eastAsia"/>
      <w:kern w:val="0"/>
      <w:sz w:val="24"/>
      <w:szCs w:val="21"/>
      <w:lang w:eastAsia="en-US"/>
    </w:rPr>
  </w:style>
  <w:style w:type="character" w:customStyle="1" w:styleId="CharChar70">
    <w:name w:val="Char Char7"/>
    <w:qFormat/>
    <w:rPr>
      <w:rFonts w:ascii="Cambria" w:eastAsia="宋体" w:hAnsi="Cambria" w:cs="宋体" w:hint="default"/>
      <w:b/>
      <w:bCs/>
      <w:kern w:val="2"/>
      <w:sz w:val="28"/>
      <w:szCs w:val="28"/>
      <w:lang w:val="en-US" w:eastAsia="zh-CN" w:bidi="ar-SA"/>
    </w:rPr>
  </w:style>
  <w:style w:type="character" w:customStyle="1" w:styleId="21d">
    <w:name w:val="占位符文本21"/>
    <w:uiPriority w:val="99"/>
    <w:semiHidden/>
    <w:qFormat/>
    <w:rPr>
      <w:rFonts w:ascii="宋体" w:eastAsia="方正细黑一简体" w:hAnsi="宋体" w:cs="宋体" w:hint="eastAsia"/>
      <w:color w:val="808080"/>
      <w:kern w:val="0"/>
      <w:sz w:val="24"/>
      <w:szCs w:val="21"/>
      <w:lang w:eastAsia="en-US"/>
    </w:rPr>
  </w:style>
  <w:style w:type="character" w:customStyle="1" w:styleId="Char1ff2">
    <w:name w:val="签名 Char1"/>
    <w:uiPriority w:val="99"/>
    <w:qFormat/>
    <w:rPr>
      <w:rFonts w:ascii="宋体" w:eastAsia="方正细黑一简体" w:hAnsi="宋体" w:cs="宋体" w:hint="eastAsia"/>
      <w:kern w:val="2"/>
      <w:sz w:val="28"/>
      <w:szCs w:val="24"/>
      <w:lang w:eastAsia="en-US"/>
    </w:rPr>
  </w:style>
  <w:style w:type="character" w:customStyle="1" w:styleId="1Charf3">
    <w:name w:val="样式 正文 1 + 宋体 五号 Char"/>
    <w:link w:val="1fffffff1"/>
    <w:qFormat/>
    <w:rPr>
      <w:rFonts w:ascii="宋体" w:eastAsia="宋体" w:hAnsi="宋体" w:cs="Times New Roman"/>
      <w:kern w:val="0"/>
      <w:sz w:val="24"/>
      <w:szCs w:val="20"/>
      <w:lang w:eastAsia="en-US"/>
    </w:rPr>
  </w:style>
  <w:style w:type="paragraph" w:customStyle="1" w:styleId="1fffffff1">
    <w:name w:val="样式 正文 1 + 宋体 五号"/>
    <w:basedOn w:val="1fffffff2"/>
    <w:link w:val="1Charf3"/>
    <w:qFormat/>
    <w:rPr>
      <w:rFonts w:ascii="宋体" w:hAnsi="宋体"/>
    </w:rPr>
  </w:style>
  <w:style w:type="paragraph" w:customStyle="1" w:styleId="1fffffff2">
    <w:name w:val="正文 1"/>
    <w:basedOn w:val="afff3"/>
    <w:link w:val="1Charf4"/>
    <w:qFormat/>
    <w:pPr>
      <w:widowControl/>
      <w:tabs>
        <w:tab w:val="left" w:pos="900"/>
        <w:tab w:val="left" w:pos="1980"/>
        <w:tab w:val="left" w:pos="3060"/>
        <w:tab w:val="left" w:pos="4140"/>
        <w:tab w:val="left" w:pos="5220"/>
        <w:tab w:val="left" w:pos="6300"/>
        <w:tab w:val="left" w:pos="7380"/>
      </w:tabs>
      <w:spacing w:before="120"/>
      <w:ind w:left="425" w:firstLine="482"/>
      <w:jc w:val="left"/>
    </w:pPr>
    <w:rPr>
      <w:rFonts w:ascii="Garamond" w:hAnsi="Garamond"/>
      <w:kern w:val="0"/>
      <w:szCs w:val="20"/>
      <w:lang w:eastAsia="en-US"/>
    </w:rPr>
  </w:style>
  <w:style w:type="character" w:customStyle="1" w:styleId="Char150">
    <w:name w:val="Char15"/>
    <w:qFormat/>
    <w:rPr>
      <w:rFonts w:ascii="宋体" w:eastAsia="宋体" w:hAnsi="宋体" w:cs="宋体" w:hint="eastAsia"/>
      <w:b/>
      <w:kern w:val="2"/>
      <w:sz w:val="32"/>
      <w:szCs w:val="21"/>
      <w:lang w:val="en-US" w:eastAsia="zh-CN"/>
    </w:rPr>
  </w:style>
  <w:style w:type="character" w:customStyle="1" w:styleId="4Char6">
    <w:name w:val="标准标题4 Char"/>
    <w:link w:val="4fb"/>
    <w:qFormat/>
    <w:rPr>
      <w:rFonts w:ascii="Times New Roman" w:eastAsia="仿宋_GB2312" w:hAnsi="Times New Roman" w:cs="Times New Roman"/>
      <w:b/>
      <w:bCs/>
      <w:color w:val="000000"/>
      <w:spacing w:val="10"/>
      <w:kern w:val="0"/>
      <w:sz w:val="24"/>
      <w:szCs w:val="20"/>
      <w:lang w:eastAsia="en-US"/>
    </w:rPr>
  </w:style>
  <w:style w:type="paragraph" w:customStyle="1" w:styleId="4fb">
    <w:name w:val="标准标题4"/>
    <w:basedOn w:val="4f9"/>
    <w:link w:val="4Char6"/>
    <w:qFormat/>
    <w:pPr>
      <w:tabs>
        <w:tab w:val="clear" w:pos="2880"/>
        <w:tab w:val="left" w:pos="864"/>
      </w:tabs>
      <w:ind w:left="864" w:hanging="864"/>
    </w:pPr>
  </w:style>
  <w:style w:type="character" w:customStyle="1" w:styleId="Char160">
    <w:name w:val="Char16"/>
    <w:qFormat/>
    <w:rPr>
      <w:rFonts w:ascii="Arial" w:eastAsia="黑体" w:hAnsi="Arial" w:cs="宋体" w:hint="eastAsia"/>
      <w:b/>
      <w:kern w:val="2"/>
      <w:sz w:val="32"/>
      <w:szCs w:val="21"/>
      <w:lang w:val="en-US" w:eastAsia="zh-CN"/>
    </w:rPr>
  </w:style>
  <w:style w:type="character" w:customStyle="1" w:styleId="5CharCharChar1">
    <w:name w:val="样式5 Char Char Char1"/>
    <w:qFormat/>
    <w:rPr>
      <w:rFonts w:ascii="宋体" w:eastAsia="宋体" w:hAnsi="宋体" w:cs="宋体" w:hint="eastAsia"/>
      <w:kern w:val="2"/>
      <w:sz w:val="24"/>
      <w:szCs w:val="24"/>
      <w:lang w:val="en-US" w:eastAsia="zh-CN" w:bidi="ar-SA"/>
    </w:rPr>
  </w:style>
  <w:style w:type="character" w:customStyle="1" w:styleId="CharChar182">
    <w:name w:val="Char Char182"/>
    <w:qFormat/>
    <w:rPr>
      <w:rFonts w:ascii="宋体" w:eastAsia="宋体" w:hAnsi="宋体" w:cs="宋体" w:hint="eastAsia"/>
      <w:kern w:val="2"/>
      <w:sz w:val="18"/>
      <w:szCs w:val="18"/>
      <w:lang w:val="en-US" w:eastAsia="zh-CN" w:bidi="ar-SA"/>
    </w:rPr>
  </w:style>
  <w:style w:type="character" w:customStyle="1" w:styleId="1fffffff3">
    <w:name w:val="正文文本1"/>
    <w:qFormat/>
    <w:rPr>
      <w:rFonts w:ascii="MingLiU" w:eastAsia="MingLiU" w:hAnsi="MingLiU" w:cs="MingLiU" w:hint="eastAsia"/>
      <w:color w:val="000000"/>
      <w:spacing w:val="0"/>
      <w:w w:val="100"/>
      <w:kern w:val="0"/>
      <w:position w:val="0"/>
      <w:sz w:val="22"/>
      <w:szCs w:val="21"/>
      <w:shd w:val="clear" w:color="auto" w:fill="FFFFFF"/>
      <w:lang w:val="en-US" w:eastAsia="en-US"/>
    </w:rPr>
  </w:style>
  <w:style w:type="character" w:customStyle="1" w:styleId="Charfffffffe">
    <w:name w:val="正文（贵州） Char"/>
    <w:link w:val="afffffffffffffffffffffffff8"/>
    <w:qFormat/>
    <w:rPr>
      <w:rFonts w:ascii="Times New Roman" w:eastAsia="宋体" w:hAnsi="Times New Roman" w:cs="Times New Roman"/>
      <w:kern w:val="0"/>
      <w:sz w:val="24"/>
      <w:szCs w:val="20"/>
      <w:lang w:eastAsia="en-US"/>
    </w:rPr>
  </w:style>
  <w:style w:type="paragraph" w:customStyle="1" w:styleId="afffffffffffffffffffffffff8">
    <w:name w:val="正文（贵州）"/>
    <w:basedOn w:val="afffff0"/>
    <w:link w:val="Charfffffffe"/>
    <w:qFormat/>
    <w:pPr>
      <w:spacing w:before="120" w:line="288" w:lineRule="auto"/>
      <w:ind w:leftChars="0" w:left="0" w:firstLineChars="200" w:firstLine="420"/>
    </w:pPr>
    <w:rPr>
      <w:rFonts w:ascii="Times New Roman" w:hAnsi="Times New Roman"/>
      <w:kern w:val="0"/>
      <w:szCs w:val="20"/>
      <w:lang w:eastAsia="en-US"/>
    </w:rPr>
  </w:style>
  <w:style w:type="character" w:customStyle="1" w:styleId="maincss1">
    <w:name w:val="maincss1"/>
    <w:qFormat/>
    <w:rPr>
      <w:rFonts w:ascii="Arial" w:eastAsia="方正细黑一简体" w:hAnsi="Arial" w:cs="Arial" w:hint="default"/>
      <w:color w:val="363636"/>
      <w:kern w:val="0"/>
      <w:sz w:val="18"/>
      <w:szCs w:val="18"/>
      <w:u w:val="none"/>
      <w:lang w:eastAsia="en-US"/>
    </w:rPr>
  </w:style>
  <w:style w:type="character" w:customStyle="1" w:styleId="GW-5CharChar">
    <w:name w:val="GW-标题5 Char Char"/>
    <w:link w:val="GW-5"/>
    <w:qFormat/>
    <w:rPr>
      <w:rFonts w:ascii="Cambria" w:eastAsia="宋体" w:hAnsi="Cambria"/>
      <w:caps/>
      <w:color w:val="365F90"/>
      <w:sz w:val="28"/>
      <w:szCs w:val="21"/>
      <w:lang w:eastAsia="en-US"/>
    </w:rPr>
  </w:style>
  <w:style w:type="paragraph" w:customStyle="1" w:styleId="GW-5">
    <w:name w:val="GW-标题5"/>
    <w:basedOn w:val="51"/>
    <w:next w:val="GW-"/>
    <w:link w:val="GW-5CharChar"/>
    <w:qFormat/>
    <w:pPr>
      <w:keepNext/>
      <w:widowControl/>
      <w:spacing w:before="40" w:line="259" w:lineRule="auto"/>
      <w:jc w:val="left"/>
    </w:pPr>
    <w:rPr>
      <w:rFonts w:ascii="Cambria" w:eastAsia="宋体" w:hAnsi="Cambria" w:cstheme="minorBidi"/>
      <w:b w:val="0"/>
      <w:bCs w:val="0"/>
      <w:caps/>
      <w:color w:val="365F90"/>
      <w:szCs w:val="21"/>
      <w:lang w:eastAsia="en-US"/>
    </w:rPr>
  </w:style>
  <w:style w:type="character" w:customStyle="1" w:styleId="CharCharCharCharChar0">
    <w:name w:val="缩紧正文 Char Char Char Char Char"/>
    <w:qFormat/>
    <w:rPr>
      <w:rFonts w:ascii="宋体" w:eastAsia="宋体" w:hAnsi="宋体" w:cs="宋体" w:hint="eastAsia"/>
      <w:kern w:val="2"/>
      <w:sz w:val="24"/>
      <w:szCs w:val="24"/>
      <w:lang w:val="en-US" w:eastAsia="zh-CN" w:bidi="ar-SA"/>
    </w:rPr>
  </w:style>
  <w:style w:type="character" w:customStyle="1" w:styleId="1Charf5">
    <w:name w:val="样式1) Char"/>
    <w:link w:val="1fffffff4"/>
    <w:qFormat/>
    <w:rPr>
      <w:rFonts w:ascii="Times New Roman" w:eastAsia="宋体" w:hAnsi="Times New Roman" w:cs="Times New Roman"/>
      <w:kern w:val="0"/>
      <w:sz w:val="24"/>
      <w:lang w:eastAsia="en-US"/>
    </w:rPr>
  </w:style>
  <w:style w:type="paragraph" w:customStyle="1" w:styleId="1fffffff4">
    <w:name w:val="样式1)"/>
    <w:basedOn w:val="afff3"/>
    <w:link w:val="1Charf5"/>
    <w:qFormat/>
    <w:pPr>
      <w:ind w:left="900" w:hanging="420"/>
      <w:jc w:val="left"/>
    </w:pPr>
    <w:rPr>
      <w:rFonts w:ascii="Times New Roman" w:hAnsi="Times New Roman"/>
      <w:kern w:val="0"/>
      <w:szCs w:val="22"/>
      <w:lang w:eastAsia="en-US"/>
    </w:rPr>
  </w:style>
  <w:style w:type="character" w:customStyle="1" w:styleId="ns1">
    <w:name w:val="ns1"/>
    <w:qFormat/>
    <w:rPr>
      <w:rFonts w:ascii="宋体" w:eastAsia="方正细黑一简体" w:hAnsi="宋体" w:cs="宋体" w:hint="eastAsia"/>
      <w:color w:val="FF0000"/>
      <w:kern w:val="0"/>
      <w:sz w:val="24"/>
      <w:szCs w:val="21"/>
      <w:lang w:eastAsia="en-US"/>
    </w:rPr>
  </w:style>
  <w:style w:type="character" w:customStyle="1" w:styleId="Charffffffff">
    <w:name w:val="科工正文 Char"/>
    <w:link w:val="afffffffffffffffffffffffff9"/>
    <w:qFormat/>
    <w:rPr>
      <w:rFonts w:ascii="Times New Roman" w:eastAsia="宋体" w:hAnsi="Times New Roman" w:cs="Times New Roman"/>
      <w:kern w:val="0"/>
      <w:sz w:val="24"/>
      <w:szCs w:val="21"/>
      <w:lang w:eastAsia="en-US"/>
    </w:rPr>
  </w:style>
  <w:style w:type="paragraph" w:customStyle="1" w:styleId="afffffffffffffffffffffffff9">
    <w:name w:val="科工正文"/>
    <w:basedOn w:val="afff3"/>
    <w:link w:val="Charffffffff"/>
    <w:qFormat/>
    <w:pPr>
      <w:spacing w:before="120" w:after="120" w:line="312" w:lineRule="auto"/>
      <w:ind w:firstLineChars="200" w:firstLine="420"/>
    </w:pPr>
    <w:rPr>
      <w:rFonts w:ascii="Times New Roman" w:hAnsi="Times New Roman"/>
      <w:kern w:val="0"/>
      <w:szCs w:val="21"/>
      <w:lang w:eastAsia="en-US"/>
    </w:rPr>
  </w:style>
  <w:style w:type="character" w:customStyle="1" w:styleId="6Char1">
    <w:name w:val="样式 样式 宋体 加粗 段后: 6 磅 + 加粗 Char"/>
    <w:link w:val="69"/>
    <w:qFormat/>
    <w:rPr>
      <w:rFonts w:ascii="宋体" w:eastAsia="宋体" w:hAnsi="宋体" w:cs="Times New Roman"/>
      <w:bCs/>
      <w:kern w:val="0"/>
      <w:sz w:val="24"/>
      <w:lang w:eastAsia="en-US"/>
    </w:rPr>
  </w:style>
  <w:style w:type="paragraph" w:customStyle="1" w:styleId="69">
    <w:name w:val="样式 样式 宋体 加粗 段后: 6 磅 + 加粗"/>
    <w:basedOn w:val="61"/>
    <w:link w:val="6Char1"/>
    <w:qFormat/>
    <w:pPr>
      <w:numPr>
        <w:numId w:val="0"/>
      </w:numPr>
      <w:tabs>
        <w:tab w:val="left" w:pos="1080"/>
      </w:tabs>
      <w:ind w:leftChars="400" w:left="1134" w:hanging="420"/>
    </w:pPr>
    <w:rPr>
      <w:b w:val="0"/>
      <w:kern w:val="0"/>
      <w:lang w:eastAsia="en-US"/>
    </w:rPr>
  </w:style>
  <w:style w:type="character" w:customStyle="1" w:styleId="2Charf7">
    <w:name w:val="贵州标题2 Char"/>
    <w:link w:val="2fffff0"/>
    <w:qFormat/>
    <w:rPr>
      <w:rFonts w:ascii="Times New Roman" w:eastAsia="宋体" w:hAnsi="Times New Roman" w:cs="Times New Roman"/>
      <w:b/>
      <w:bCs/>
      <w:color w:val="000000"/>
      <w:spacing w:val="20"/>
      <w:kern w:val="0"/>
      <w:sz w:val="28"/>
      <w:szCs w:val="20"/>
      <w:lang w:eastAsia="en-US"/>
    </w:rPr>
  </w:style>
  <w:style w:type="character" w:customStyle="1" w:styleId="15CharChar0">
    <w:name w:val="正文（1.5倍行距） Char Char"/>
    <w:qFormat/>
    <w:rPr>
      <w:rFonts w:ascii="宋体" w:eastAsia="方正细黑一简体" w:hAnsi="宋体" w:cs="宋体" w:hint="eastAsia"/>
      <w:kern w:val="0"/>
      <w:sz w:val="24"/>
      <w:szCs w:val="24"/>
      <w:lang w:eastAsia="en-US"/>
    </w:rPr>
  </w:style>
  <w:style w:type="character" w:customStyle="1" w:styleId="altiChar">
    <w:name w:val="！alt+i Char"/>
    <w:link w:val="alti"/>
    <w:qFormat/>
    <w:locked/>
    <w:rPr>
      <w:rFonts w:ascii="宋体" w:eastAsia="方正细黑一简体" w:hAnsi="宋体" w:cs="宋体"/>
      <w:b/>
      <w:i/>
      <w:iCs/>
      <w:color w:val="000000"/>
      <w:kern w:val="0"/>
      <w:sz w:val="28"/>
      <w:szCs w:val="28"/>
      <w:u w:val="single"/>
      <w:lang w:eastAsia="en-US"/>
    </w:rPr>
  </w:style>
  <w:style w:type="paragraph" w:customStyle="1" w:styleId="alti">
    <w:name w:val="！alt+i"/>
    <w:basedOn w:val="afff3"/>
    <w:link w:val="altiChar"/>
    <w:qFormat/>
    <w:pPr>
      <w:spacing w:before="156"/>
    </w:pPr>
    <w:rPr>
      <w:rFonts w:ascii="宋体" w:eastAsia="方正细黑一简体" w:hAnsi="宋体" w:cs="宋体"/>
      <w:b/>
      <w:i/>
      <w:iCs/>
      <w:color w:val="000000"/>
      <w:kern w:val="0"/>
      <w:sz w:val="28"/>
      <w:szCs w:val="28"/>
      <w:u w:val="single"/>
      <w:lang w:eastAsia="en-US"/>
    </w:rPr>
  </w:style>
  <w:style w:type="character" w:customStyle="1" w:styleId="5-xChar">
    <w:name w:val="图5-x Char"/>
    <w:link w:val="5-x"/>
    <w:qFormat/>
    <w:rPr>
      <w:rFonts w:ascii="Calibri" w:eastAsia="仿宋_GB2312" w:hAnsi="Calibri" w:cs="Times New Roman"/>
      <w:b/>
      <w:kern w:val="0"/>
      <w:sz w:val="28"/>
      <w:szCs w:val="30"/>
      <w:lang w:eastAsia="en-US"/>
    </w:rPr>
  </w:style>
  <w:style w:type="paragraph" w:customStyle="1" w:styleId="5-x">
    <w:name w:val="图5-x"/>
    <w:basedOn w:val="afffffffff5"/>
    <w:link w:val="5-xChar"/>
    <w:qFormat/>
    <w:pPr>
      <w:snapToGrid/>
      <w:spacing w:before="0" w:after="0"/>
      <w:ind w:left="420" w:firstLineChars="200" w:hanging="420"/>
      <w:jc w:val="center"/>
    </w:pPr>
    <w:rPr>
      <w:rFonts w:ascii="Calibri" w:eastAsia="仿宋_GB2312" w:hAnsi="Calibri"/>
      <w:b/>
      <w:sz w:val="28"/>
      <w:szCs w:val="30"/>
      <w:lang w:eastAsia="en-US"/>
    </w:rPr>
  </w:style>
  <w:style w:type="character" w:customStyle="1" w:styleId="Charffffffff0">
    <w:name w:val="样式 题注 + 黑色 Char"/>
    <w:link w:val="afffffffffffffffffffffffffa"/>
    <w:qFormat/>
    <w:rPr>
      <w:rFonts w:ascii="宋体" w:eastAsia="宋体" w:hAnsi="宋体" w:cs="仿宋_GB2312"/>
      <w:color w:val="000000"/>
      <w:kern w:val="0"/>
      <w:sz w:val="24"/>
      <w:lang w:eastAsia="en-US"/>
    </w:rPr>
  </w:style>
  <w:style w:type="paragraph" w:customStyle="1" w:styleId="afffffffffffffffffffffffffa">
    <w:name w:val="样式 题注 + 黑色"/>
    <w:basedOn w:val="4f6"/>
    <w:link w:val="Charffffffff0"/>
    <w:qFormat/>
    <w:pPr>
      <w:adjustRightInd/>
      <w:spacing w:before="152" w:after="160" w:line="360" w:lineRule="auto"/>
      <w:textAlignment w:val="auto"/>
    </w:pPr>
    <w:rPr>
      <w:rFonts w:ascii="宋体" w:eastAsia="宋体" w:hAnsi="宋体"/>
      <w:color w:val="000000"/>
      <w:szCs w:val="22"/>
      <w:lang w:eastAsia="en-US"/>
    </w:rPr>
  </w:style>
  <w:style w:type="character" w:customStyle="1" w:styleId="Charffffffff1">
    <w:name w:val="加点字 Char"/>
    <w:qFormat/>
    <w:rPr>
      <w:kern w:val="2"/>
      <w:sz w:val="18"/>
      <w:szCs w:val="24"/>
    </w:rPr>
  </w:style>
  <w:style w:type="character" w:customStyle="1" w:styleId="CharChar31">
    <w:name w:val="Char Char31"/>
    <w:link w:val="421"/>
    <w:qFormat/>
    <w:rPr>
      <w:rFonts w:ascii="Cambria" w:eastAsia="仿宋_GB2312" w:hAnsi="Cambria" w:cs="Times New Roman"/>
      <w:b/>
      <w:kern w:val="0"/>
      <w:sz w:val="28"/>
      <w:szCs w:val="20"/>
      <w:lang w:eastAsia="en-US"/>
    </w:rPr>
  </w:style>
  <w:style w:type="paragraph" w:customStyle="1" w:styleId="421">
    <w:name w:val="标题 42"/>
    <w:basedOn w:val="afff3"/>
    <w:next w:val="afff3"/>
    <w:link w:val="CharChar31"/>
    <w:qFormat/>
    <w:pPr>
      <w:keepNext/>
      <w:keepLines/>
      <w:tabs>
        <w:tab w:val="left" w:pos="864"/>
      </w:tabs>
      <w:spacing w:before="280" w:after="290" w:line="372" w:lineRule="auto"/>
      <w:ind w:left="864" w:hanging="864"/>
      <w:outlineLvl w:val="3"/>
    </w:pPr>
    <w:rPr>
      <w:rFonts w:ascii="Cambria" w:eastAsia="仿宋_GB2312" w:hAnsi="Cambria"/>
      <w:b/>
      <w:kern w:val="0"/>
      <w:sz w:val="28"/>
      <w:szCs w:val="20"/>
      <w:lang w:eastAsia="en-US"/>
    </w:rPr>
  </w:style>
  <w:style w:type="character" w:customStyle="1" w:styleId="-1Char1">
    <w:name w:val="正文-1 Char"/>
    <w:qFormat/>
    <w:rPr>
      <w:rFonts w:ascii="宋体" w:eastAsia="宋体" w:hAnsi="宋体" w:cs="Times New Roman" w:hint="eastAsia"/>
      <w:kern w:val="0"/>
      <w:sz w:val="24"/>
      <w:szCs w:val="20"/>
      <w:lang w:eastAsia="en-US"/>
    </w:rPr>
  </w:style>
  <w:style w:type="character" w:customStyle="1" w:styleId="CharCharCharCha">
    <w:name w:val="正文非缩进 Char Char Char Cha"/>
    <w:qFormat/>
    <w:rPr>
      <w:rFonts w:ascii="宋体" w:eastAsia="宋体" w:hAnsi="宋体" w:cs="宋体" w:hint="eastAsia"/>
      <w:color w:val="000000"/>
      <w:kern w:val="2"/>
      <w:sz w:val="21"/>
      <w:szCs w:val="24"/>
      <w:lang w:val="en-US" w:eastAsia="zh-CN" w:bidi="ar-SA"/>
    </w:rPr>
  </w:style>
  <w:style w:type="character" w:customStyle="1" w:styleId="p11b1">
    <w:name w:val="p11b1"/>
    <w:qFormat/>
    <w:rPr>
      <w:rFonts w:ascii="宋体" w:eastAsia="方正细黑一简体" w:hAnsi="宋体" w:cs="宋体" w:hint="eastAsia"/>
      <w:color w:val="000000"/>
      <w:kern w:val="0"/>
      <w:sz w:val="20"/>
      <w:szCs w:val="20"/>
      <w:u w:val="none"/>
      <w:lang w:eastAsia="en-US"/>
    </w:rPr>
  </w:style>
  <w:style w:type="character" w:customStyle="1" w:styleId="CharChar92">
    <w:name w:val="Char Char92"/>
    <w:qFormat/>
    <w:rPr>
      <w:rFonts w:ascii="宋体" w:eastAsia="宋体" w:hAnsi="宋体" w:cs="宋体" w:hint="eastAsia"/>
      <w:kern w:val="2"/>
      <w:sz w:val="21"/>
      <w:szCs w:val="24"/>
      <w:lang w:val="en-US" w:eastAsia="zh-CN" w:bidi="ar-SA"/>
    </w:rPr>
  </w:style>
  <w:style w:type="character" w:customStyle="1" w:styleId="Char1CharChar2">
    <w:name w:val="Char1 Char Char2"/>
    <w:qFormat/>
    <w:rPr>
      <w:rFonts w:ascii="宋体" w:eastAsia="宋体" w:hAnsi="宋体" w:cs="宋体" w:hint="eastAsia"/>
      <w:kern w:val="2"/>
      <w:sz w:val="21"/>
      <w:szCs w:val="24"/>
      <w:lang w:val="en-US" w:eastAsia="zh-CN" w:bidi="ar-SA"/>
    </w:rPr>
  </w:style>
  <w:style w:type="character" w:customStyle="1" w:styleId="GB23121">
    <w:name w:val="样式 仿宋_GB2312"/>
    <w:qFormat/>
    <w:rPr>
      <w:rFonts w:ascii="仿宋_GB2312" w:eastAsia="仿宋_GB2312" w:hAnsi="仿宋_GB2312" w:cs="宋体" w:hint="eastAsia"/>
      <w:kern w:val="0"/>
      <w:sz w:val="28"/>
      <w:szCs w:val="21"/>
      <w:lang w:eastAsia="en-US"/>
    </w:rPr>
  </w:style>
  <w:style w:type="character" w:customStyle="1" w:styleId="style40">
    <w:name w:val="style40"/>
    <w:basedOn w:val="afffffffd"/>
    <w:qFormat/>
    <w:rPr>
      <w:rFonts w:ascii="宋体" w:eastAsia="方正细黑一简体" w:hAnsi="宋体" w:cs="宋体" w:hint="eastAsia"/>
      <w:kern w:val="0"/>
      <w:sz w:val="24"/>
      <w:szCs w:val="21"/>
      <w:lang w:eastAsia="en-US"/>
    </w:rPr>
  </w:style>
  <w:style w:type="character" w:customStyle="1" w:styleId="zzb2Char">
    <w:name w:val="zzb标题2 Char"/>
    <w:link w:val="zzb2"/>
    <w:qFormat/>
    <w:rPr>
      <w:rFonts w:ascii="Arial" w:eastAsia="黑体" w:hAnsi="Arial" w:cs="Times New Roman"/>
      <w:b/>
      <w:bCs/>
      <w:kern w:val="0"/>
      <w:sz w:val="30"/>
      <w:szCs w:val="20"/>
      <w:lang w:eastAsia="en-US"/>
    </w:rPr>
  </w:style>
  <w:style w:type="paragraph" w:customStyle="1" w:styleId="zzb2">
    <w:name w:val="zzb标题2"/>
    <w:basedOn w:val="afff3"/>
    <w:link w:val="zzb2Char"/>
    <w:qFormat/>
    <w:pPr>
      <w:keepNext/>
      <w:keepLines/>
      <w:spacing w:beforeLines="25" w:afterLines="25" w:line="300" w:lineRule="auto"/>
      <w:ind w:left="567" w:hanging="567"/>
      <w:jc w:val="left"/>
      <w:outlineLvl w:val="1"/>
    </w:pPr>
    <w:rPr>
      <w:rFonts w:eastAsia="黑体"/>
      <w:b/>
      <w:bCs/>
      <w:kern w:val="0"/>
      <w:sz w:val="30"/>
      <w:szCs w:val="20"/>
      <w:lang w:eastAsia="en-US"/>
    </w:rPr>
  </w:style>
  <w:style w:type="character" w:customStyle="1" w:styleId="085Char0">
    <w:name w:val="样式 首行缩进:  0.85 厘米 Char"/>
    <w:link w:val="0850"/>
    <w:qFormat/>
    <w:rPr>
      <w:rFonts w:ascii="Arial" w:eastAsia="宋体" w:hAnsi="Arial" w:cs="Times New Roman"/>
      <w:kern w:val="0"/>
      <w:sz w:val="24"/>
      <w:szCs w:val="20"/>
      <w:lang w:eastAsia="en-US"/>
    </w:rPr>
  </w:style>
  <w:style w:type="paragraph" w:customStyle="1" w:styleId="0850">
    <w:name w:val="样式 首行缩进:  0.85 厘米"/>
    <w:basedOn w:val="afff3"/>
    <w:link w:val="085Char0"/>
    <w:qFormat/>
    <w:pPr>
      <w:widowControl/>
      <w:ind w:firstLine="482"/>
    </w:pPr>
    <w:rPr>
      <w:kern w:val="0"/>
      <w:szCs w:val="20"/>
      <w:lang w:eastAsia="en-US"/>
    </w:rPr>
  </w:style>
  <w:style w:type="character" w:customStyle="1" w:styleId="emailstyle425">
    <w:name w:val="emailstyle425"/>
    <w:semiHidden/>
    <w:qFormat/>
    <w:rPr>
      <w:rFonts w:ascii="Arial" w:eastAsia="宋体" w:hAnsi="Arial" w:cs="Arial" w:hint="default"/>
      <w:color w:val="000080"/>
      <w:kern w:val="0"/>
      <w:sz w:val="18"/>
      <w:szCs w:val="20"/>
      <w:lang w:eastAsia="en-US"/>
    </w:rPr>
  </w:style>
  <w:style w:type="character" w:customStyle="1" w:styleId="-fd">
    <w:name w:val="-"/>
    <w:qFormat/>
    <w:rPr>
      <w:rFonts w:ascii="Times New Roman" w:eastAsia="方正细黑一简体" w:hAnsi="宋体" w:cs="宋体" w:hint="default"/>
      <w:kern w:val="0"/>
      <w:sz w:val="24"/>
      <w:szCs w:val="21"/>
      <w:lang w:eastAsia="en-US"/>
    </w:rPr>
  </w:style>
  <w:style w:type="character" w:customStyle="1" w:styleId="Char1ff3">
    <w:name w:val="章节 Char1"/>
    <w:qFormat/>
    <w:rPr>
      <w:rFonts w:ascii="宋体" w:eastAsia="宋体" w:hAnsi="宋体" w:cs="宋体" w:hint="eastAsia"/>
      <w:b/>
      <w:bCs/>
      <w:kern w:val="44"/>
      <w:sz w:val="44"/>
      <w:szCs w:val="44"/>
      <w:lang w:val="en-US" w:eastAsia="zh-CN" w:bidi="ar-SA"/>
    </w:rPr>
  </w:style>
  <w:style w:type="character" w:customStyle="1" w:styleId="2CharCharChar">
    <w:name w:val="样式 样式 正文缩进正文（首行缩进两字） + 首行缩进:  2 字符 + Char Char Char"/>
    <w:link w:val="2CharChar4"/>
    <w:qFormat/>
    <w:rPr>
      <w:rFonts w:ascii="Times New Roman" w:eastAsia="宋体" w:hAnsi="Times New Roman" w:cs="Times New Roman"/>
      <w:kern w:val="0"/>
      <w:sz w:val="24"/>
      <w:szCs w:val="20"/>
      <w:lang w:eastAsia="en-US"/>
    </w:rPr>
  </w:style>
  <w:style w:type="paragraph" w:customStyle="1" w:styleId="2CharChar4">
    <w:name w:val="样式 样式 正文缩进正文（首行缩进两字） + 首行缩进:  2 字符 + Char Char"/>
    <w:basedOn w:val="2Charfc"/>
    <w:link w:val="2CharCharChar"/>
    <w:qFormat/>
    <w:pPr>
      <w:spacing w:after="60" w:line="360" w:lineRule="atLeast"/>
      <w:jc w:val="both"/>
    </w:pPr>
    <w:rPr>
      <w:rFonts w:ascii="Times New Roman" w:hAnsi="Times New Roman"/>
    </w:rPr>
  </w:style>
  <w:style w:type="paragraph" w:customStyle="1" w:styleId="2Charfc">
    <w:name w:val="样式 正文缩进正文（首行缩进两字） + 首行缩进:  2 字符 Char"/>
    <w:basedOn w:val="affff0"/>
    <w:link w:val="2CharChar5"/>
    <w:qFormat/>
    <w:pPr>
      <w:adjustRightInd w:val="0"/>
      <w:spacing w:beforeLines="50" w:after="180" w:line="400" w:lineRule="exact"/>
      <w:ind w:firstLineChars="0" w:firstLine="0"/>
      <w:jc w:val="left"/>
      <w:textAlignment w:val="baseline"/>
    </w:pPr>
    <w:rPr>
      <w:rFonts w:ascii="Verdana" w:hAnsi="Verdana"/>
      <w:kern w:val="0"/>
      <w:szCs w:val="20"/>
      <w:lang w:eastAsia="en-US"/>
    </w:rPr>
  </w:style>
  <w:style w:type="character" w:customStyle="1" w:styleId="YChar5">
    <w:name w:val="Y_列项——（一级） Char"/>
    <w:link w:val="Y3"/>
    <w:qFormat/>
    <w:rPr>
      <w:rFonts w:ascii="宋体"/>
      <w:sz w:val="24"/>
      <w:szCs w:val="21"/>
    </w:rPr>
  </w:style>
  <w:style w:type="paragraph" w:customStyle="1" w:styleId="Y3">
    <w:name w:val="Y_列项——（一级）"/>
    <w:link w:val="YChar5"/>
    <w:qFormat/>
    <w:pPr>
      <w:spacing w:line="300" w:lineRule="auto"/>
      <w:ind w:left="992" w:hanging="482"/>
      <w:jc w:val="both"/>
    </w:pPr>
    <w:rPr>
      <w:rFonts w:ascii="宋体"/>
      <w:kern w:val="2"/>
      <w:sz w:val="24"/>
      <w:szCs w:val="21"/>
    </w:rPr>
  </w:style>
  <w:style w:type="character" w:customStyle="1" w:styleId="2CharChar5">
    <w:name w:val="样式 正文缩进正文（首行缩进两字） + 首行缩进:  2 字符 Char Char"/>
    <w:link w:val="2Charfc"/>
    <w:qFormat/>
    <w:rPr>
      <w:rFonts w:ascii="Verdana" w:eastAsia="宋体" w:hAnsi="Verdana" w:cs="Times New Roman"/>
      <w:kern w:val="0"/>
      <w:sz w:val="24"/>
      <w:szCs w:val="20"/>
      <w:lang w:eastAsia="en-US"/>
    </w:rPr>
  </w:style>
  <w:style w:type="character" w:customStyle="1" w:styleId="Char61">
    <w:name w:val="Char61"/>
    <w:qFormat/>
    <w:rPr>
      <w:rFonts w:ascii="宋体" w:eastAsia="宋体" w:hAnsi="宋体" w:cs="宋体" w:hint="eastAsia"/>
      <w:b/>
      <w:kern w:val="44"/>
      <w:sz w:val="44"/>
      <w:szCs w:val="21"/>
      <w:lang w:val="en-US" w:eastAsia="zh-CN" w:bidi="ar-SA"/>
    </w:rPr>
  </w:style>
  <w:style w:type="character" w:customStyle="1" w:styleId="1P">
    <w:name w:val="1P 字符"/>
    <w:link w:val="1P0"/>
    <w:qFormat/>
    <w:rPr>
      <w:rFonts w:ascii="Times New Roman" w:eastAsia="仿宋_GB2312" w:hAnsi="Times New Roman" w:cs="宋体"/>
      <w:kern w:val="0"/>
      <w:sz w:val="24"/>
      <w:szCs w:val="20"/>
      <w:lang w:eastAsia="en-US"/>
    </w:rPr>
  </w:style>
  <w:style w:type="paragraph" w:customStyle="1" w:styleId="1P0">
    <w:name w:val="1P"/>
    <w:basedOn w:val="afff3"/>
    <w:link w:val="1P"/>
    <w:qFormat/>
    <w:pPr>
      <w:widowControl/>
      <w:ind w:firstLineChars="200" w:firstLine="480"/>
      <w:jc w:val="left"/>
    </w:pPr>
    <w:rPr>
      <w:rFonts w:ascii="Times New Roman" w:eastAsia="仿宋_GB2312" w:hAnsi="Times New Roman" w:cs="宋体"/>
      <w:kern w:val="0"/>
      <w:szCs w:val="20"/>
      <w:lang w:eastAsia="en-US"/>
    </w:rPr>
  </w:style>
  <w:style w:type="character" w:customStyle="1" w:styleId="letterlistCharChar">
    <w:name w:val="letter list Char Char"/>
    <w:qFormat/>
    <w:rPr>
      <w:rFonts w:ascii="宋体" w:eastAsia="宋体" w:hAnsi="宋体" w:cs="宋体" w:hint="eastAsia"/>
      <w:b/>
      <w:bCs/>
      <w:kern w:val="2"/>
      <w:sz w:val="24"/>
      <w:szCs w:val="24"/>
      <w:lang w:val="en-US" w:eastAsia="zh-CN" w:bidi="ar-SA"/>
    </w:rPr>
  </w:style>
  <w:style w:type="character" w:customStyle="1" w:styleId="IMG">
    <w:name w:val="IMG 字符"/>
    <w:link w:val="IMG0"/>
    <w:qFormat/>
    <w:rPr>
      <w:rFonts w:ascii="仿宋_GB2312" w:eastAsia="仿宋_GB2312" w:hAnsi="宋体" w:cs="宋体"/>
      <w:kern w:val="0"/>
      <w:sz w:val="24"/>
      <w:szCs w:val="21"/>
      <w:lang w:eastAsia="en-US"/>
    </w:rPr>
  </w:style>
  <w:style w:type="paragraph" w:customStyle="1" w:styleId="IMG0">
    <w:name w:val="IMG"/>
    <w:basedOn w:val="afffffffff0"/>
    <w:link w:val="IMG"/>
    <w:qFormat/>
    <w:pPr>
      <w:widowControl w:val="0"/>
      <w:jc w:val="center"/>
    </w:pPr>
    <w:rPr>
      <w:rFonts w:ascii="仿宋_GB2312" w:eastAsia="仿宋_GB2312" w:hAnsi="宋体" w:cs="宋体"/>
      <w:sz w:val="24"/>
      <w:szCs w:val="21"/>
      <w:lang w:eastAsia="en-US"/>
    </w:rPr>
  </w:style>
  <w:style w:type="character" w:customStyle="1" w:styleId="GW-2Char">
    <w:name w:val="GW-标题2 Char"/>
    <w:qFormat/>
    <w:rPr>
      <w:rFonts w:ascii="宋体" w:eastAsia="宋体" w:hAnsi="宋体" w:cs="Times New Roman" w:hint="eastAsia"/>
      <w:b/>
      <w:kern w:val="2"/>
      <w:sz w:val="36"/>
      <w:szCs w:val="32"/>
      <w:lang w:eastAsia="en-US"/>
    </w:rPr>
  </w:style>
  <w:style w:type="character" w:customStyle="1" w:styleId="Charffffffff2">
    <w:name w:val="正文文字 Char"/>
    <w:qFormat/>
    <w:locked/>
    <w:rPr>
      <w:rFonts w:ascii="宋体" w:eastAsia="宋体" w:hAnsi="宋体" w:cs="Times New Roman" w:hint="eastAsia"/>
      <w:kern w:val="0"/>
      <w:sz w:val="24"/>
      <w:szCs w:val="21"/>
      <w:lang w:eastAsia="en-US"/>
    </w:rPr>
  </w:style>
  <w:style w:type="character" w:customStyle="1" w:styleId="Surname">
    <w:name w:val="Surname"/>
    <w:qFormat/>
    <w:rPr>
      <w:rFonts w:ascii="Arial" w:eastAsia="方正细黑一简体" w:hAnsi="Arial" w:cs="宋体" w:hint="eastAsia"/>
      <w:b/>
      <w:outline/>
      <w:color w:val="000000"/>
      <w:kern w:val="0"/>
      <w:sz w:val="22"/>
      <w:szCs w:val="21"/>
      <w:u w:val="single"/>
      <w:lang w:eastAsia="en-US"/>
      <w14:textOutline w14:w="9525" w14:cap="flat" w14:cmpd="sng" w14:algn="ctr">
        <w14:solidFill>
          <w14:srgbClr w14:val="000000"/>
        </w14:solidFill>
        <w14:prstDash w14:val="solid"/>
        <w14:round/>
      </w14:textOutline>
      <w14:textFill>
        <w14:noFill/>
      </w14:textFill>
    </w:rPr>
  </w:style>
  <w:style w:type="character" w:customStyle="1" w:styleId="z-Char1">
    <w:name w:val="z-窗体底端 Char1"/>
    <w:link w:val="z-2"/>
    <w:qFormat/>
    <w:rPr>
      <w:rFonts w:ascii="Arial" w:eastAsia="宋体" w:hAnsi="Arial" w:cs="Times New Roman"/>
      <w:vanish/>
      <w:kern w:val="0"/>
      <w:sz w:val="16"/>
      <w:szCs w:val="16"/>
      <w:lang w:eastAsia="en-US"/>
    </w:rPr>
  </w:style>
  <w:style w:type="paragraph" w:customStyle="1" w:styleId="z-2">
    <w:name w:val="z-窗体底端2"/>
    <w:basedOn w:val="afff3"/>
    <w:next w:val="afff3"/>
    <w:link w:val="z-Char1"/>
    <w:unhideWhenUsed/>
    <w:qFormat/>
    <w:pPr>
      <w:pBdr>
        <w:top w:val="single" w:sz="6" w:space="1" w:color="auto"/>
      </w:pBdr>
      <w:ind w:firstLine="0"/>
      <w:jc w:val="center"/>
    </w:pPr>
    <w:rPr>
      <w:vanish/>
      <w:kern w:val="0"/>
      <w:sz w:val="16"/>
      <w:szCs w:val="16"/>
      <w:lang w:eastAsia="en-US"/>
    </w:rPr>
  </w:style>
  <w:style w:type="character" w:customStyle="1" w:styleId="affffff2">
    <w:name w:val="签名 字符"/>
    <w:link w:val="affffff1"/>
    <w:uiPriority w:val="99"/>
    <w:qFormat/>
    <w:rPr>
      <w:rFonts w:ascii="Verdana" w:eastAsia="宋体" w:hAnsi="Verdana" w:cs="Times New Roman"/>
      <w:kern w:val="0"/>
      <w:sz w:val="24"/>
      <w:szCs w:val="20"/>
      <w:lang w:eastAsia="en-US"/>
    </w:rPr>
  </w:style>
  <w:style w:type="character" w:customStyle="1" w:styleId="jkm4Char">
    <w:name w:val="jkm4 Char"/>
    <w:link w:val="jkm4"/>
    <w:qFormat/>
    <w:rPr>
      <w:rFonts w:ascii="Arial" w:hAnsi="Arial"/>
      <w:b/>
      <w:sz w:val="28"/>
    </w:rPr>
  </w:style>
  <w:style w:type="paragraph" w:customStyle="1" w:styleId="jkm4">
    <w:name w:val="jkm4"/>
    <w:basedOn w:val="jkm5"/>
    <w:link w:val="jkm4Char"/>
    <w:qFormat/>
    <w:pPr>
      <w:tabs>
        <w:tab w:val="clear" w:pos="992"/>
        <w:tab w:val="left" w:pos="851"/>
      </w:tabs>
      <w:spacing w:after="240"/>
      <w:ind w:left="2145"/>
      <w:jc w:val="left"/>
      <w:outlineLvl w:val="3"/>
    </w:pPr>
  </w:style>
  <w:style w:type="character" w:customStyle="1" w:styleId="GW-CharChar">
    <w:name w:val="GW-正文 Char Char"/>
    <w:link w:val="GW-"/>
    <w:qFormat/>
    <w:rPr>
      <w:rFonts w:ascii="方正细黑一简体" w:eastAsia="方正细黑一简体" w:hAnsi="方正细黑一简体" w:cs="Times New Roman"/>
      <w:kern w:val="0"/>
      <w:sz w:val="24"/>
      <w:lang w:eastAsia="en-US"/>
    </w:rPr>
  </w:style>
  <w:style w:type="character" w:customStyle="1" w:styleId="idxtaskdesc">
    <w:name w:val="idxtaskdesc"/>
    <w:qFormat/>
    <w:rPr>
      <w:rFonts w:ascii="宋体" w:eastAsia="方正细黑一简体" w:hAnsi="宋体" w:cs="宋体" w:hint="eastAsia"/>
      <w:color w:val="000000"/>
      <w:kern w:val="0"/>
      <w:sz w:val="26"/>
      <w:szCs w:val="26"/>
      <w:lang w:eastAsia="en-US"/>
    </w:rPr>
  </w:style>
  <w:style w:type="character" w:customStyle="1" w:styleId="style111">
    <w:name w:val="style111"/>
    <w:qFormat/>
    <w:rPr>
      <w:rFonts w:ascii="宋体" w:eastAsia="方正细黑一简体" w:hAnsi="宋体" w:cs="宋体" w:hint="eastAsia"/>
      <w:b/>
      <w:bCs/>
      <w:color w:val="000000"/>
      <w:kern w:val="0"/>
      <w:sz w:val="24"/>
      <w:szCs w:val="21"/>
      <w:lang w:eastAsia="en-US"/>
    </w:rPr>
  </w:style>
  <w:style w:type="character" w:customStyle="1" w:styleId="BodyCharCharChar">
    <w:name w:val="Body Char Char Char"/>
    <w:link w:val="BodyCharChar"/>
    <w:qFormat/>
    <w:rPr>
      <w:rFonts w:ascii="Arial" w:eastAsia="宋体" w:hAnsi="Arial" w:cs="Times New Roman"/>
      <w:kern w:val="0"/>
      <w:sz w:val="24"/>
      <w:lang w:eastAsia="en-US"/>
    </w:rPr>
  </w:style>
  <w:style w:type="paragraph" w:customStyle="1" w:styleId="BodyCharChar">
    <w:name w:val="Body Char Char"/>
    <w:link w:val="BodyCharCharChar"/>
    <w:qFormat/>
    <w:pPr>
      <w:spacing w:after="240"/>
      <w:ind w:left="360"/>
    </w:pPr>
    <w:rPr>
      <w:rFonts w:ascii="Arial" w:eastAsia="宋体" w:hAnsi="Arial" w:cs="Times New Roman"/>
      <w:sz w:val="24"/>
      <w:szCs w:val="22"/>
      <w:lang w:eastAsia="en-US"/>
    </w:rPr>
  </w:style>
  <w:style w:type="character" w:customStyle="1" w:styleId="Char1ff4">
    <w:name w:val="纯文本 Char1"/>
    <w:qFormat/>
    <w:rPr>
      <w:rFonts w:ascii="宋体" w:eastAsia="方正细黑一简体" w:hAnsi="Courier New" w:cs="Courier New" w:hint="eastAsia"/>
      <w:kern w:val="0"/>
      <w:sz w:val="21"/>
      <w:szCs w:val="21"/>
      <w:lang w:eastAsia="en-US"/>
    </w:rPr>
  </w:style>
  <w:style w:type="character" w:customStyle="1" w:styleId="1Charf6">
    <w:name w:val="吴鑫1级 Char"/>
    <w:qFormat/>
    <w:rPr>
      <w:rFonts w:ascii="宋体" w:eastAsia="宋体" w:hAnsi="宋体" w:cs="Times New Roman" w:hint="eastAsia"/>
      <w:b/>
      <w:bCs/>
      <w:kern w:val="44"/>
      <w:sz w:val="30"/>
      <w:szCs w:val="44"/>
      <w:lang w:eastAsia="en-US"/>
    </w:rPr>
  </w:style>
  <w:style w:type="character" w:customStyle="1" w:styleId="font">
    <w:name w:val="font"/>
    <w:basedOn w:val="afffffffd"/>
    <w:qFormat/>
    <w:rPr>
      <w:rFonts w:ascii="宋体" w:eastAsia="方正细黑一简体" w:hAnsi="宋体" w:cs="宋体" w:hint="eastAsia"/>
      <w:kern w:val="0"/>
      <w:sz w:val="24"/>
      <w:szCs w:val="21"/>
      <w:lang w:eastAsia="en-US"/>
    </w:rPr>
  </w:style>
  <w:style w:type="character" w:customStyle="1" w:styleId="textedit">
    <w:name w:val="text_edit"/>
    <w:basedOn w:val="afffffffd"/>
    <w:qFormat/>
    <w:rPr>
      <w:rFonts w:ascii="宋体" w:eastAsia="方正细黑一简体" w:hAnsi="宋体" w:cs="宋体" w:hint="eastAsia"/>
      <w:kern w:val="0"/>
      <w:sz w:val="24"/>
      <w:szCs w:val="21"/>
      <w:lang w:eastAsia="en-US"/>
    </w:rPr>
  </w:style>
  <w:style w:type="character" w:customStyle="1" w:styleId="Char2f">
    <w:name w:val="明显引用 Char2"/>
    <w:uiPriority w:val="30"/>
    <w:qFormat/>
    <w:rPr>
      <w:rFonts w:ascii="宋体" w:eastAsia="仿宋_GB2312" w:hAnsi="宋体" w:cs="宋体" w:hint="eastAsia"/>
      <w:i/>
      <w:iCs/>
      <w:color w:val="5B9BD5"/>
      <w:kern w:val="0"/>
      <w:sz w:val="28"/>
      <w:szCs w:val="21"/>
      <w:lang w:eastAsia="en-US"/>
    </w:rPr>
  </w:style>
  <w:style w:type="character" w:customStyle="1" w:styleId="3Charb">
    <w:name w:val="样式 贵州标题3 + 字距调整二号 Char"/>
    <w:link w:val="3ff3"/>
    <w:qFormat/>
    <w:rPr>
      <w:rFonts w:ascii="Times New Roman" w:eastAsia="楷体_GB2312" w:hAnsi="Times New Roman" w:cs="Times New Roman"/>
      <w:b/>
      <w:bCs/>
      <w:color w:val="000000"/>
      <w:spacing w:val="20"/>
      <w:kern w:val="44"/>
      <w:sz w:val="28"/>
      <w:lang w:eastAsia="en-US"/>
    </w:rPr>
  </w:style>
  <w:style w:type="paragraph" w:customStyle="1" w:styleId="3ff3">
    <w:name w:val="样式 贵州标题3 + 字距调整二号"/>
    <w:basedOn w:val="afff3"/>
    <w:link w:val="3Charb"/>
    <w:qFormat/>
    <w:pPr>
      <w:keepNext/>
      <w:keepLines/>
      <w:spacing w:before="120" w:after="120"/>
      <w:ind w:firstLine="0"/>
      <w:outlineLvl w:val="2"/>
    </w:pPr>
    <w:rPr>
      <w:rFonts w:ascii="Times New Roman" w:eastAsia="楷体_GB2312" w:hAnsi="Times New Roman"/>
      <w:b/>
      <w:bCs/>
      <w:color w:val="000000"/>
      <w:spacing w:val="20"/>
      <w:kern w:val="44"/>
      <w:sz w:val="28"/>
      <w:szCs w:val="22"/>
      <w:lang w:eastAsia="en-US"/>
    </w:rPr>
  </w:style>
  <w:style w:type="character" w:customStyle="1" w:styleId="WW8Num24z0">
    <w:name w:val="WW8Num24z0"/>
    <w:qFormat/>
    <w:rPr>
      <w:rFonts w:ascii="宋体" w:eastAsia="宋体" w:hAnsi="宋体" w:cs="Times New Roman" w:hint="eastAsia"/>
      <w:kern w:val="0"/>
      <w:sz w:val="24"/>
      <w:szCs w:val="21"/>
      <w:lang w:eastAsia="en-US"/>
    </w:rPr>
  </w:style>
  <w:style w:type="character" w:customStyle="1" w:styleId="Charffffffff3">
    <w:name w:val="_题注 Char"/>
    <w:qFormat/>
    <w:rPr>
      <w:rFonts w:ascii="仿宋_GB2312" w:eastAsia="仿宋_GB2312" w:hAnsi="仿宋_GB2312" w:cs="仿宋_GB2312"/>
      <w:kern w:val="0"/>
      <w:sz w:val="24"/>
      <w:szCs w:val="20"/>
      <w:lang w:eastAsia="en-US"/>
    </w:rPr>
  </w:style>
  <w:style w:type="character" w:customStyle="1" w:styleId="3Charc">
    <w:name w:val="样式3 Char"/>
    <w:link w:val="3ff4"/>
    <w:qFormat/>
    <w:locked/>
    <w:rPr>
      <w:rFonts w:ascii="Times New Roman" w:eastAsia="宋体" w:hAnsi="Times New Roman" w:cs="Times New Roman"/>
      <w:bCs/>
      <w:kern w:val="44"/>
      <w:sz w:val="24"/>
      <w:szCs w:val="44"/>
      <w:lang w:eastAsia="en-US"/>
    </w:rPr>
  </w:style>
  <w:style w:type="paragraph" w:customStyle="1" w:styleId="3ff4">
    <w:name w:val="样式3"/>
    <w:basedOn w:val="afff3"/>
    <w:link w:val="3Charc"/>
    <w:qFormat/>
    <w:pPr>
      <w:widowControl/>
      <w:spacing w:line="440" w:lineRule="exact"/>
      <w:ind w:firstLineChars="200" w:firstLine="200"/>
      <w:jc w:val="left"/>
    </w:pPr>
    <w:rPr>
      <w:rFonts w:ascii="Times New Roman" w:hAnsi="Times New Roman"/>
      <w:bCs/>
      <w:kern w:val="44"/>
      <w:szCs w:val="44"/>
      <w:lang w:eastAsia="en-US"/>
    </w:rPr>
  </w:style>
  <w:style w:type="character" w:customStyle="1" w:styleId="FtrFChar">
    <w:name w:val="FtrF Char"/>
    <w:qFormat/>
    <w:rPr>
      <w:rFonts w:ascii="新宋体" w:eastAsia="新宋体" w:hAnsi="新宋体" w:cs="宋体" w:hint="eastAsia"/>
      <w:kern w:val="2"/>
      <w:sz w:val="21"/>
      <w:szCs w:val="21"/>
      <w:lang w:val="en-US" w:eastAsia="zh-CN" w:bidi="ar-SA"/>
    </w:rPr>
  </w:style>
  <w:style w:type="character" w:customStyle="1" w:styleId="orange1">
    <w:name w:val="orange1"/>
    <w:qFormat/>
    <w:rPr>
      <w:rFonts w:ascii="宋体" w:eastAsia="方正细黑一简体" w:hAnsi="宋体" w:cs="宋体" w:hint="eastAsia"/>
      <w:color w:val="DE6F00"/>
      <w:kern w:val="0"/>
      <w:sz w:val="24"/>
      <w:szCs w:val="21"/>
      <w:lang w:eastAsia="en-US"/>
    </w:rPr>
  </w:style>
  <w:style w:type="character" w:customStyle="1" w:styleId="ACharChar0">
    <w:name w:val="A正文 Char Char"/>
    <w:link w:val="Afffffffffffffffffffffffffb"/>
    <w:qFormat/>
    <w:rPr>
      <w:rFonts w:ascii="Times New Roman" w:eastAsia="宋体" w:hAnsi="Times New Roman" w:cs="Times New Roman"/>
      <w:kern w:val="0"/>
      <w:sz w:val="24"/>
      <w:lang w:eastAsia="en-US"/>
    </w:rPr>
  </w:style>
  <w:style w:type="paragraph" w:customStyle="1" w:styleId="Afffffffffffffffffffffffffb">
    <w:name w:val="A正文"/>
    <w:basedOn w:val="afff3"/>
    <w:link w:val="ACharChar0"/>
    <w:qFormat/>
    <w:pPr>
      <w:spacing w:beforeLines="50" w:afterLines="50"/>
      <w:ind w:firstLineChars="200" w:firstLine="480"/>
      <w:jc w:val="left"/>
    </w:pPr>
    <w:rPr>
      <w:rFonts w:ascii="Times New Roman" w:hAnsi="Times New Roman"/>
      <w:kern w:val="0"/>
      <w:szCs w:val="22"/>
      <w:lang w:eastAsia="en-US"/>
    </w:rPr>
  </w:style>
  <w:style w:type="character" w:customStyle="1" w:styleId="DChar">
    <w:name w:val="D正文 Char"/>
    <w:qFormat/>
    <w:rPr>
      <w:rFonts w:ascii="宋体" w:eastAsia="宋体" w:hAnsi="宋体" w:cs="宋体" w:hint="eastAsia"/>
      <w:kern w:val="2"/>
      <w:sz w:val="24"/>
      <w:szCs w:val="24"/>
      <w:lang w:val="en-US" w:eastAsia="zh-CN" w:bidi="ar-SA"/>
    </w:rPr>
  </w:style>
  <w:style w:type="character" w:customStyle="1" w:styleId="1Charf7">
    <w:name w:val="样式 题注 + 黑体1 Char"/>
    <w:link w:val="1fffffff5"/>
    <w:qFormat/>
    <w:rPr>
      <w:rFonts w:ascii="黑体" w:eastAsia="宋体" w:hAnsi="黑体" w:cs="仿宋_GB2312"/>
      <w:kern w:val="0"/>
      <w:sz w:val="24"/>
      <w:lang w:eastAsia="en-US"/>
    </w:rPr>
  </w:style>
  <w:style w:type="paragraph" w:customStyle="1" w:styleId="1fffffff5">
    <w:name w:val="样式 题注 + 黑体1"/>
    <w:basedOn w:val="4f6"/>
    <w:link w:val="1Charf7"/>
    <w:qFormat/>
    <w:pPr>
      <w:adjustRightInd/>
      <w:spacing w:before="152" w:after="160" w:line="360" w:lineRule="auto"/>
      <w:textAlignment w:val="auto"/>
    </w:pPr>
    <w:rPr>
      <w:rFonts w:ascii="黑体" w:eastAsia="宋体" w:hAnsi="黑体"/>
      <w:szCs w:val="22"/>
      <w:lang w:eastAsia="en-US"/>
    </w:rPr>
  </w:style>
  <w:style w:type="character" w:customStyle="1" w:styleId="CharChar17">
    <w:name w:val="正文文本缩进 Char Char1"/>
    <w:qFormat/>
    <w:rPr>
      <w:rFonts w:ascii="Tahoma" w:eastAsia="宋体" w:hAnsi="Tahoma" w:cs="宋体" w:hint="eastAsia"/>
      <w:kern w:val="2"/>
      <w:sz w:val="21"/>
      <w:szCs w:val="24"/>
      <w:lang w:val="en-US" w:eastAsia="zh-CN" w:bidi="ar-SA"/>
    </w:rPr>
  </w:style>
  <w:style w:type="character" w:customStyle="1" w:styleId="4Char7">
    <w:name w:val="吴鑫 4级 Char"/>
    <w:qFormat/>
    <w:rPr>
      <w:rFonts w:ascii="Calibri" w:eastAsia="宋体" w:hAnsi="Calibri" w:cs="Times New Roman" w:hint="eastAsia"/>
      <w:b/>
      <w:bCs/>
      <w:iCs/>
      <w:kern w:val="0"/>
      <w:sz w:val="24"/>
      <w:szCs w:val="21"/>
      <w:lang w:eastAsia="en-US"/>
    </w:rPr>
  </w:style>
  <w:style w:type="character" w:customStyle="1" w:styleId="2Charfd">
    <w:name w:val="样式 题注 + 黑体2 Char"/>
    <w:link w:val="2fffff3"/>
    <w:qFormat/>
    <w:rPr>
      <w:rFonts w:ascii="黑体" w:eastAsia="宋体" w:hAnsi="黑体" w:cs="仿宋_GB2312"/>
      <w:kern w:val="0"/>
      <w:sz w:val="24"/>
      <w:lang w:eastAsia="en-US"/>
    </w:rPr>
  </w:style>
  <w:style w:type="paragraph" w:customStyle="1" w:styleId="2fffff3">
    <w:name w:val="样式 题注 + 黑体2"/>
    <w:basedOn w:val="4f6"/>
    <w:link w:val="2Charfd"/>
    <w:qFormat/>
    <w:pPr>
      <w:adjustRightInd/>
      <w:spacing w:before="152" w:after="160" w:line="360" w:lineRule="auto"/>
      <w:textAlignment w:val="auto"/>
    </w:pPr>
    <w:rPr>
      <w:rFonts w:ascii="黑体" w:eastAsia="宋体" w:hAnsi="黑体"/>
      <w:szCs w:val="22"/>
      <w:lang w:eastAsia="en-US"/>
    </w:rPr>
  </w:style>
  <w:style w:type="character" w:customStyle="1" w:styleId="jianju1">
    <w:name w:val="jianju1"/>
    <w:qFormat/>
    <w:rPr>
      <w:rFonts w:ascii="宋体" w:eastAsia="方正细黑一简体" w:hAnsi="宋体" w:cs="宋体" w:hint="eastAsia"/>
      <w:color w:val="000000"/>
      <w:kern w:val="0"/>
      <w:sz w:val="21"/>
      <w:szCs w:val="21"/>
      <w:u w:val="none"/>
      <w:lang w:eastAsia="en-US"/>
    </w:rPr>
  </w:style>
  <w:style w:type="character" w:customStyle="1" w:styleId="CharChar51">
    <w:name w:val="Char Char51"/>
    <w:qFormat/>
    <w:rPr>
      <w:rFonts w:ascii="Cambria" w:eastAsia="宋体" w:hAnsi="Cambria" w:cs="宋体" w:hint="default"/>
      <w:b/>
      <w:kern w:val="2"/>
      <w:sz w:val="28"/>
      <w:szCs w:val="21"/>
      <w:lang w:val="en-US" w:eastAsia="zh-CN"/>
    </w:rPr>
  </w:style>
  <w:style w:type="character" w:customStyle="1" w:styleId="CharChar50">
    <w:name w:val="Char Char5"/>
    <w:qFormat/>
    <w:rPr>
      <w:rFonts w:ascii="Cambria" w:eastAsia="宋体" w:hAnsi="Cambria" w:cs="宋体" w:hint="eastAsia"/>
      <w:b/>
      <w:kern w:val="2"/>
      <w:sz w:val="28"/>
      <w:szCs w:val="21"/>
      <w:lang w:val="en-US" w:eastAsia="zh-CN"/>
    </w:rPr>
  </w:style>
  <w:style w:type="character" w:customStyle="1" w:styleId="1115">
    <w:name w:val="标题 1.11"/>
    <w:qFormat/>
    <w:rPr>
      <w:rFonts w:ascii="Arial" w:eastAsia="黑体" w:hAnsi="Arial" w:cs="宋体" w:hint="eastAsia"/>
      <w:b/>
      <w:bCs/>
      <w:kern w:val="2"/>
      <w:sz w:val="36"/>
      <w:szCs w:val="32"/>
      <w:lang w:val="en-US" w:eastAsia="zh-CN" w:bidi="ar-SA"/>
    </w:rPr>
  </w:style>
  <w:style w:type="character" w:customStyle="1" w:styleId="LNCharC">
    <w:name w:val="LN Char C"/>
    <w:qFormat/>
    <w:rPr>
      <w:rFonts w:ascii="黑体" w:eastAsia="黑体" w:hAnsi="黑体" w:cs="宋体" w:hint="eastAsia"/>
      <w:b/>
      <w:bCs/>
      <w:kern w:val="44"/>
      <w:sz w:val="36"/>
      <w:szCs w:val="36"/>
      <w:lang w:val="en-US" w:eastAsia="zh-CN" w:bidi="ar-SA"/>
    </w:rPr>
  </w:style>
  <w:style w:type="character" w:customStyle="1" w:styleId="6Char3">
    <w:name w:val="样式 样式 样式 宋体 加粗 段后: 6 磅 + 加粗 + Char"/>
    <w:qFormat/>
    <w:rPr>
      <w:rFonts w:ascii="宋体" w:eastAsia="宋体" w:hAnsi="宋体" w:cs="Times New Roman" w:hint="eastAsia"/>
      <w:kern w:val="0"/>
      <w:sz w:val="24"/>
      <w:szCs w:val="24"/>
      <w:lang w:eastAsia="en-US"/>
    </w:rPr>
  </w:style>
  <w:style w:type="character" w:customStyle="1" w:styleId="style131">
    <w:name w:val="style131"/>
    <w:qFormat/>
    <w:rPr>
      <w:rFonts w:ascii="宋体" w:eastAsia="方正细黑一简体" w:hAnsi="宋体" w:cs="宋体" w:hint="eastAsia"/>
      <w:color w:val="333333"/>
      <w:kern w:val="0"/>
      <w:sz w:val="24"/>
      <w:szCs w:val="21"/>
      <w:lang w:eastAsia="en-US"/>
    </w:rPr>
  </w:style>
  <w:style w:type="character" w:customStyle="1" w:styleId="class1">
    <w:name w:val="class1"/>
    <w:qFormat/>
    <w:rPr>
      <w:rFonts w:ascii="宋体" w:eastAsia="宋体" w:hAnsi="宋体" w:cs="宋体" w:hint="eastAsia"/>
      <w:color w:val="000000"/>
      <w:kern w:val="2"/>
      <w:sz w:val="18"/>
      <w:szCs w:val="18"/>
      <w:lang w:val="en-US" w:eastAsia="zh-CN" w:bidi="ar-SA"/>
    </w:rPr>
  </w:style>
  <w:style w:type="character" w:customStyle="1" w:styleId="myp1111">
    <w:name w:val="myp1111"/>
    <w:qFormat/>
    <w:rPr>
      <w:rFonts w:ascii="ˎ̥" w:eastAsia="方正细黑一简体" w:hAnsi="ˎ̥" w:cs="宋体" w:hint="default"/>
      <w:color w:val="000000"/>
      <w:kern w:val="0"/>
      <w:sz w:val="20"/>
      <w:szCs w:val="20"/>
      <w:u w:val="none"/>
      <w:lang w:eastAsia="en-US"/>
    </w:rPr>
  </w:style>
  <w:style w:type="character" w:customStyle="1" w:styleId="CharCharff0">
    <w:name w:val="正文，金农 Char Char"/>
    <w:qFormat/>
    <w:rPr>
      <w:rFonts w:ascii="Times New Roman" w:eastAsia="宋体" w:hAnsi="Times New Roman" w:cs="宋体" w:hint="eastAsia"/>
      <w:kern w:val="0"/>
      <w:sz w:val="24"/>
      <w:szCs w:val="21"/>
      <w:lang w:eastAsia="en-US" w:bidi="en-US"/>
    </w:rPr>
  </w:style>
  <w:style w:type="character" w:customStyle="1" w:styleId="KSERTCharChar">
    <w:name w:val="KSERT Char Char"/>
    <w:qFormat/>
    <w:rPr>
      <w:rFonts w:ascii="Verdana" w:eastAsia="宋体" w:hAnsi="Verdana" w:cs="Times New Roman" w:hint="eastAsia"/>
      <w:kern w:val="0"/>
      <w:sz w:val="24"/>
      <w:szCs w:val="20"/>
      <w:lang w:eastAsia="en-US"/>
    </w:rPr>
  </w:style>
  <w:style w:type="character" w:customStyle="1" w:styleId="DChar1">
    <w:name w:val="D正文 Char1"/>
    <w:link w:val="D"/>
    <w:qFormat/>
    <w:rPr>
      <w:rFonts w:ascii="Verdana" w:eastAsia="宋体" w:hAnsi="Verdana" w:cs="Times New Roman"/>
      <w:kern w:val="0"/>
      <w:sz w:val="24"/>
      <w:szCs w:val="21"/>
      <w:lang w:eastAsia="en-US"/>
    </w:rPr>
  </w:style>
  <w:style w:type="character" w:customStyle="1" w:styleId="Charffffffff4">
    <w:name w:val="标准正文格式 Char"/>
    <w:link w:val="afffffffffffffffffffffffffc"/>
    <w:qFormat/>
    <w:rPr>
      <w:rFonts w:ascii="Times New Roman" w:eastAsia="宋体" w:hAnsi="Times New Roman" w:cs="Times New Roman"/>
      <w:kern w:val="0"/>
      <w:sz w:val="24"/>
      <w:szCs w:val="20"/>
      <w:lang w:eastAsia="en-US"/>
    </w:rPr>
  </w:style>
  <w:style w:type="paragraph" w:customStyle="1" w:styleId="afffffffffffffffffffffffffc">
    <w:name w:val="标准正文格式"/>
    <w:basedOn w:val="afffffffffffffffffffffffff8"/>
    <w:link w:val="Charffffffff4"/>
    <w:qFormat/>
    <w:pPr>
      <w:spacing w:before="0" w:afterLines="50" w:line="360" w:lineRule="auto"/>
    </w:pPr>
  </w:style>
  <w:style w:type="character" w:customStyle="1" w:styleId="trans">
    <w:name w:val="trans"/>
    <w:qFormat/>
    <w:rPr>
      <w:rFonts w:ascii="宋体" w:eastAsia="方正细黑一简体" w:hAnsi="宋体" w:cs="Times New Roman" w:hint="eastAsia"/>
      <w:kern w:val="0"/>
      <w:sz w:val="24"/>
      <w:szCs w:val="21"/>
      <w:lang w:eastAsia="en-US"/>
    </w:rPr>
  </w:style>
  <w:style w:type="character" w:customStyle="1" w:styleId="CharCharff1">
    <w:name w:val="页脚 Char Char"/>
    <w:qFormat/>
    <w:rPr>
      <w:rFonts w:ascii="Verdana" w:eastAsia="宋体" w:hAnsi="Verdana" w:cs="宋体" w:hint="eastAsia"/>
      <w:kern w:val="2"/>
      <w:sz w:val="18"/>
      <w:szCs w:val="18"/>
      <w:lang w:val="en-US" w:eastAsia="zh-CN" w:bidi="ar-SA"/>
    </w:rPr>
  </w:style>
  <w:style w:type="character" w:customStyle="1" w:styleId="9ptsuojin1">
    <w:name w:val="9ptsuojin1"/>
    <w:qFormat/>
    <w:rPr>
      <w:rFonts w:ascii="宋体" w:eastAsia="方正细黑一简体" w:hAnsi="宋体" w:cs="宋体" w:hint="eastAsia"/>
      <w:color w:val="000000"/>
      <w:kern w:val="0"/>
      <w:sz w:val="18"/>
      <w:szCs w:val="18"/>
      <w:lang w:eastAsia="en-US"/>
    </w:rPr>
  </w:style>
  <w:style w:type="character" w:customStyle="1" w:styleId="CharCharff2">
    <w:name w:val="图案编号 Char Char"/>
    <w:link w:val="afffffffffffffffffffffffffd"/>
    <w:qFormat/>
    <w:rPr>
      <w:rFonts w:ascii="宋体" w:eastAsia="宋体" w:hAnsi="宋体" w:cs="Times New Roman"/>
      <w:sz w:val="28"/>
    </w:rPr>
  </w:style>
  <w:style w:type="paragraph" w:customStyle="1" w:styleId="afffffffffffffffffffffffffd">
    <w:name w:val="图案编号"/>
    <w:basedOn w:val="afff3"/>
    <w:link w:val="CharCharff2"/>
    <w:qFormat/>
    <w:pPr>
      <w:ind w:firstLine="0"/>
      <w:jc w:val="center"/>
      <w:textAlignment w:val="center"/>
    </w:pPr>
    <w:rPr>
      <w:rFonts w:ascii="宋体" w:hAnsi="宋体"/>
      <w:sz w:val="28"/>
      <w:szCs w:val="22"/>
    </w:rPr>
  </w:style>
  <w:style w:type="character" w:customStyle="1" w:styleId="Charffffffff5">
    <w:name w:val="标准题注 Char"/>
    <w:qFormat/>
    <w:rPr>
      <w:rFonts w:ascii="Times New Roman" w:eastAsia="楷体_GB2312" w:hAnsi="Times New Roman" w:cs="仿宋_GB2312" w:hint="eastAsia"/>
      <w:b/>
      <w:kern w:val="0"/>
      <w:sz w:val="24"/>
      <w:szCs w:val="20"/>
      <w:lang w:eastAsia="en-US"/>
    </w:rPr>
  </w:style>
  <w:style w:type="character" w:customStyle="1" w:styleId="Char161">
    <w:name w:val="Char161"/>
    <w:qFormat/>
    <w:rPr>
      <w:rFonts w:ascii="Arial" w:eastAsia="黑体" w:hAnsi="Arial" w:cs="Arial" w:hint="default"/>
      <w:b/>
      <w:kern w:val="2"/>
      <w:sz w:val="32"/>
      <w:szCs w:val="21"/>
      <w:lang w:val="en-US" w:eastAsia="zh-CN"/>
    </w:rPr>
  </w:style>
  <w:style w:type="character" w:customStyle="1" w:styleId="CharCharff3">
    <w:name w:val="方案文档 Char Char"/>
    <w:link w:val="afffffffffffffffffffffffffe"/>
    <w:qFormat/>
    <w:rPr>
      <w:rFonts w:ascii="Arial" w:eastAsia="方正细黑一简体" w:hAnsi="Arial" w:cs="宋体"/>
      <w:kern w:val="0"/>
      <w:sz w:val="24"/>
      <w:lang w:eastAsia="en-US"/>
    </w:rPr>
  </w:style>
  <w:style w:type="paragraph" w:customStyle="1" w:styleId="afffffffffffffffffffffffffe">
    <w:name w:val="方案文档"/>
    <w:basedOn w:val="afff3"/>
    <w:link w:val="CharCharff3"/>
    <w:qFormat/>
    <w:pPr>
      <w:widowControl/>
      <w:spacing w:before="120" w:after="120"/>
      <w:ind w:firstLineChars="225" w:firstLine="225"/>
      <w:jc w:val="left"/>
    </w:pPr>
    <w:rPr>
      <w:rFonts w:eastAsia="方正细黑一简体" w:cs="宋体"/>
      <w:kern w:val="0"/>
      <w:szCs w:val="22"/>
      <w:lang w:eastAsia="en-US"/>
    </w:rPr>
  </w:style>
  <w:style w:type="character" w:customStyle="1" w:styleId="3ff5">
    <w:name w:val="明显强调3"/>
    <w:uiPriority w:val="21"/>
    <w:qFormat/>
    <w:rPr>
      <w:rFonts w:ascii="宋体" w:eastAsia="方正细黑一简体" w:hAnsi="宋体" w:cs="宋体" w:hint="eastAsia"/>
      <w:b/>
      <w:bCs/>
      <w:kern w:val="0"/>
      <w:sz w:val="24"/>
      <w:szCs w:val="21"/>
      <w:lang w:eastAsia="en-US"/>
    </w:rPr>
  </w:style>
  <w:style w:type="character" w:customStyle="1" w:styleId="tw4winPopup">
    <w:name w:val="tw4winPopup"/>
    <w:qFormat/>
    <w:rPr>
      <w:rFonts w:ascii="Courier New" w:eastAsia="方正细黑一简体" w:hAnsi="Courier New" w:cs="宋体" w:hint="eastAsia"/>
      <w:color w:val="008000"/>
      <w:kern w:val="0"/>
      <w:sz w:val="24"/>
      <w:szCs w:val="21"/>
      <w:lang w:eastAsia="en-US"/>
    </w:rPr>
  </w:style>
  <w:style w:type="character" w:customStyle="1" w:styleId="tytytytyChar">
    <w:name w:val="tytytyty Char"/>
    <w:qFormat/>
    <w:rPr>
      <w:rFonts w:ascii="Times New Roman" w:eastAsia="方正细黑一简体" w:hAnsi="Times New Roman" w:cs="宋体" w:hint="eastAsia"/>
      <w:kern w:val="2"/>
      <w:sz w:val="24"/>
      <w:szCs w:val="24"/>
      <w:lang w:eastAsia="en-US"/>
    </w:rPr>
  </w:style>
  <w:style w:type="character" w:customStyle="1" w:styleId="1CrlfShiftMChar">
    <w:name w:val="正文首行缩进1(Crlf+Shift+M) Char"/>
    <w:link w:val="1CrlfShiftM"/>
    <w:qFormat/>
    <w:rPr>
      <w:rFonts w:ascii="Times New Roman" w:eastAsia="宋体" w:hAnsi="Times New Roman" w:cs="Times New Roman"/>
      <w:kern w:val="0"/>
      <w:sz w:val="24"/>
      <w:szCs w:val="21"/>
      <w:lang w:eastAsia="en-US"/>
    </w:rPr>
  </w:style>
  <w:style w:type="paragraph" w:customStyle="1" w:styleId="1CrlfShiftM">
    <w:name w:val="正文首行缩进1(Crlf+Shift+M)"/>
    <w:link w:val="1CrlfShiftMChar"/>
    <w:qFormat/>
    <w:pPr>
      <w:spacing w:before="120" w:after="120" w:line="360" w:lineRule="auto"/>
      <w:ind w:firstLineChars="200" w:firstLine="420"/>
    </w:pPr>
    <w:rPr>
      <w:rFonts w:ascii="Times New Roman" w:eastAsia="宋体" w:hAnsi="Times New Roman" w:cs="Times New Roman"/>
      <w:sz w:val="24"/>
      <w:szCs w:val="21"/>
      <w:lang w:eastAsia="en-US"/>
    </w:rPr>
  </w:style>
  <w:style w:type="character" w:customStyle="1" w:styleId="YChar1">
    <w:name w:val="Y_段 Char"/>
    <w:link w:val="Y1"/>
    <w:uiPriority w:val="99"/>
    <w:qFormat/>
    <w:rPr>
      <w:rFonts w:ascii="宋体" w:eastAsia="宋体" w:hAnsi="Calibri" w:cs="Times New Roman"/>
      <w:kern w:val="0"/>
      <w:sz w:val="24"/>
      <w:szCs w:val="21"/>
      <w:lang w:eastAsia="en-US"/>
    </w:rPr>
  </w:style>
  <w:style w:type="character" w:customStyle="1" w:styleId="CharChar102">
    <w:name w:val="Char Char102"/>
    <w:qFormat/>
    <w:rPr>
      <w:rFonts w:ascii="Arial" w:eastAsia="宋体" w:hAnsi="Arial" w:cs="宋体" w:hint="eastAsia"/>
      <w:b/>
      <w:kern w:val="2"/>
      <w:sz w:val="28"/>
      <w:szCs w:val="24"/>
      <w:lang w:val="en-US" w:eastAsia="zh-CN" w:bidi="ar-SA"/>
    </w:rPr>
  </w:style>
  <w:style w:type="character" w:customStyle="1" w:styleId="Heading4">
    <w:name w:val="Heading #4_"/>
    <w:link w:val="Heading40"/>
    <w:qFormat/>
    <w:rPr>
      <w:rFonts w:ascii="宋体" w:eastAsia="宋体" w:hAnsi="宋体" w:cs="Times New Roman"/>
      <w:kern w:val="0"/>
      <w:sz w:val="24"/>
      <w:shd w:val="clear" w:color="auto" w:fill="FFFFFF"/>
      <w:lang w:eastAsia="en-US"/>
    </w:rPr>
  </w:style>
  <w:style w:type="paragraph" w:customStyle="1" w:styleId="Heading40">
    <w:name w:val="Heading #4"/>
    <w:basedOn w:val="afff3"/>
    <w:link w:val="Heading4"/>
    <w:qFormat/>
    <w:pPr>
      <w:widowControl/>
      <w:shd w:val="clear" w:color="auto" w:fill="FFFFFF"/>
      <w:spacing w:after="300" w:line="0" w:lineRule="atLeast"/>
      <w:ind w:hanging="540"/>
      <w:jc w:val="distribute"/>
      <w:outlineLvl w:val="3"/>
    </w:pPr>
    <w:rPr>
      <w:rFonts w:ascii="宋体" w:hAnsi="宋体"/>
      <w:kern w:val="0"/>
      <w:szCs w:val="22"/>
      <w:lang w:eastAsia="en-US"/>
    </w:rPr>
  </w:style>
  <w:style w:type="character" w:customStyle="1" w:styleId="CharCharff4">
    <w:name w:val="批注主题 Char Char"/>
    <w:qFormat/>
    <w:rPr>
      <w:rFonts w:ascii="Arial" w:eastAsia="方正细黑一简体" w:hAnsi="Arial" w:cs="宋体" w:hint="eastAsia"/>
      <w:b/>
      <w:bCs/>
      <w:kern w:val="0"/>
      <w:sz w:val="21"/>
      <w:szCs w:val="24"/>
      <w:lang w:eastAsia="en-US"/>
    </w:rPr>
  </w:style>
  <w:style w:type="character" w:customStyle="1" w:styleId="6Char4">
    <w:name w:val="缩进6字符 Char"/>
    <w:basedOn w:val="afffffffd"/>
    <w:link w:val="6a"/>
    <w:qFormat/>
    <w:locked/>
    <w:rPr>
      <w:rFonts w:ascii="宋体" w:eastAsia="方正细黑一简体" w:hAnsi="宋体" w:cs="宋体"/>
      <w:kern w:val="0"/>
      <w:sz w:val="24"/>
      <w:szCs w:val="21"/>
      <w:lang w:eastAsia="en-US"/>
    </w:rPr>
  </w:style>
  <w:style w:type="paragraph" w:customStyle="1" w:styleId="6a">
    <w:name w:val="缩进6字符"/>
    <w:basedOn w:val="afff3"/>
    <w:link w:val="6Char4"/>
    <w:qFormat/>
    <w:pPr>
      <w:tabs>
        <w:tab w:val="left" w:pos="648"/>
      </w:tabs>
      <w:spacing w:line="240" w:lineRule="auto"/>
      <w:ind w:leftChars="600" w:left="1080" w:firstLine="0"/>
    </w:pPr>
    <w:rPr>
      <w:rFonts w:ascii="宋体" w:eastAsia="方正细黑一简体" w:hAnsi="宋体" w:cs="宋体"/>
      <w:kern w:val="0"/>
      <w:szCs w:val="21"/>
      <w:lang w:eastAsia="en-US"/>
    </w:rPr>
  </w:style>
  <w:style w:type="character" w:customStyle="1" w:styleId="wz14">
    <w:name w:val="wz14"/>
    <w:basedOn w:val="afffffffd"/>
    <w:qFormat/>
    <w:rPr>
      <w:rFonts w:ascii="宋体" w:eastAsia="方正细黑一简体" w:hAnsi="宋体" w:cs="宋体" w:hint="eastAsia"/>
      <w:kern w:val="0"/>
      <w:sz w:val="24"/>
      <w:szCs w:val="21"/>
      <w:lang w:eastAsia="en-US"/>
    </w:rPr>
  </w:style>
  <w:style w:type="character" w:customStyle="1" w:styleId="GW-4CharCharChar">
    <w:name w:val="GW-标题4 Char Char Char"/>
    <w:qFormat/>
    <w:rPr>
      <w:rFonts w:ascii="宋体" w:eastAsia="宋体" w:hAnsi="宋体" w:cs="Times New Roman" w:hint="eastAsia"/>
      <w:b/>
      <w:color w:val="000000"/>
      <w:kern w:val="2"/>
      <w:sz w:val="30"/>
      <w:szCs w:val="24"/>
      <w:lang w:eastAsia="en-US"/>
    </w:rPr>
  </w:style>
  <w:style w:type="character" w:customStyle="1" w:styleId="style101">
    <w:name w:val="style101"/>
    <w:qFormat/>
    <w:rPr>
      <w:rFonts w:ascii="宋体" w:eastAsia="方正细黑一简体" w:hAnsi="宋体" w:cs="宋体" w:hint="eastAsia"/>
      <w:color w:val="FF0000"/>
      <w:kern w:val="0"/>
      <w:sz w:val="24"/>
      <w:szCs w:val="21"/>
      <w:lang w:eastAsia="en-US"/>
    </w:rPr>
  </w:style>
  <w:style w:type="character" w:customStyle="1" w:styleId="Default0">
    <w:name w:val="Default 字元"/>
    <w:qFormat/>
    <w:locked/>
    <w:rPr>
      <w:rFonts w:ascii="..ì." w:eastAsia="..ì." w:hAnsi="Times New Roman" w:cs="宋体" w:hint="eastAsia"/>
      <w:color w:val="000000"/>
      <w:kern w:val="0"/>
      <w:sz w:val="24"/>
      <w:szCs w:val="24"/>
      <w:lang w:eastAsia="en-US"/>
    </w:rPr>
  </w:style>
  <w:style w:type="character" w:customStyle="1" w:styleId="Char1CharChar">
    <w:name w:val="Char1 Char Char"/>
    <w:qFormat/>
    <w:rPr>
      <w:rFonts w:ascii="宋体" w:eastAsia="宋体" w:hAnsi="宋体" w:cs="宋体" w:hint="eastAsia"/>
      <w:kern w:val="2"/>
      <w:sz w:val="21"/>
      <w:szCs w:val="24"/>
      <w:lang w:val="en-US" w:eastAsia="zh-CN" w:bidi="ar-SA"/>
    </w:rPr>
  </w:style>
  <w:style w:type="character" w:customStyle="1" w:styleId="Charffffffff6">
    <w:name w:val="标准小四 Char"/>
    <w:link w:val="affffffffffffffffffffffffff"/>
    <w:qFormat/>
    <w:rPr>
      <w:rFonts w:ascii="Arial" w:eastAsia="宋体" w:hAnsi="Arial" w:cs="Times New Roman"/>
      <w:kern w:val="0"/>
      <w:sz w:val="24"/>
      <w:szCs w:val="21"/>
      <w:lang w:eastAsia="en-US"/>
    </w:rPr>
  </w:style>
  <w:style w:type="paragraph" w:customStyle="1" w:styleId="affffffffffffffffffffffffff">
    <w:name w:val="标准小四"/>
    <w:basedOn w:val="afff3"/>
    <w:link w:val="Charffffffff6"/>
    <w:qFormat/>
    <w:pPr>
      <w:ind w:firstLineChars="200" w:firstLine="480"/>
    </w:pPr>
    <w:rPr>
      <w:kern w:val="0"/>
      <w:szCs w:val="21"/>
      <w:lang w:eastAsia="en-US"/>
    </w:rPr>
  </w:style>
  <w:style w:type="character" w:customStyle="1" w:styleId="CharChar52">
    <w:name w:val="Char Char52"/>
    <w:qFormat/>
    <w:rPr>
      <w:rFonts w:ascii="Times New Roman" w:eastAsia="方正细黑一简体" w:hAnsi="Times New Roman" w:cs="宋体" w:hint="eastAsia"/>
      <w:kern w:val="2"/>
      <w:sz w:val="24"/>
      <w:szCs w:val="24"/>
      <w:lang w:eastAsia="en-US"/>
    </w:rPr>
  </w:style>
  <w:style w:type="character" w:customStyle="1" w:styleId="z-Char10">
    <w:name w:val="z-窗体顶端 Char1"/>
    <w:qFormat/>
    <w:rPr>
      <w:rFonts w:ascii="Arial" w:eastAsia="宋体" w:hAnsi="Arial" w:cs="Times New Roman" w:hint="eastAsia"/>
      <w:vanish/>
      <w:kern w:val="0"/>
      <w:sz w:val="16"/>
      <w:szCs w:val="16"/>
      <w:lang w:eastAsia="en-US"/>
    </w:rPr>
  </w:style>
  <w:style w:type="character" w:customStyle="1" w:styleId="BodyTextChar">
    <w:name w:val="*Body Text Char"/>
    <w:link w:val="BodyText0"/>
    <w:qFormat/>
    <w:rPr>
      <w:rFonts w:ascii="Arial" w:eastAsia="宋体" w:hAnsi="Arial" w:cs="Times New Roman"/>
      <w:color w:val="000000"/>
      <w:kern w:val="0"/>
      <w:sz w:val="24"/>
      <w:szCs w:val="21"/>
      <w:lang w:eastAsia="en-US"/>
    </w:rPr>
  </w:style>
  <w:style w:type="paragraph" w:customStyle="1" w:styleId="BodyText0">
    <w:name w:val="*Body Text"/>
    <w:link w:val="BodyTextChar"/>
    <w:qFormat/>
    <w:pPr>
      <w:spacing w:after="220" w:line="220" w:lineRule="atLeast"/>
    </w:pPr>
    <w:rPr>
      <w:rFonts w:ascii="Arial" w:eastAsia="宋体" w:hAnsi="Arial" w:cs="Times New Roman"/>
      <w:color w:val="000000"/>
      <w:sz w:val="24"/>
      <w:szCs w:val="21"/>
      <w:lang w:eastAsia="en-US"/>
    </w:rPr>
  </w:style>
  <w:style w:type="character" w:customStyle="1" w:styleId="1fffffff6">
    <w:name w:val="正文（首行缩进两字）标题1"/>
    <w:qFormat/>
    <w:rPr>
      <w:rFonts w:ascii="宋体" w:eastAsia="宋体" w:hAnsi="宋体" w:cs="宋体" w:hint="eastAsia"/>
      <w:color w:val="000000"/>
      <w:kern w:val="2"/>
      <w:sz w:val="21"/>
      <w:szCs w:val="24"/>
      <w:lang w:val="en-US" w:eastAsia="zh-CN" w:bidi="ar-SA"/>
    </w:rPr>
  </w:style>
  <w:style w:type="character" w:customStyle="1" w:styleId="CharChar90">
    <w:name w:val="Char Char9"/>
    <w:qFormat/>
    <w:rPr>
      <w:rFonts w:ascii="宋体" w:eastAsia="方正细黑一简体" w:hAnsi="宋体" w:cs="宋体" w:hint="eastAsia"/>
      <w:kern w:val="2"/>
      <w:sz w:val="18"/>
      <w:szCs w:val="18"/>
      <w:lang w:eastAsia="en-US"/>
    </w:rPr>
  </w:style>
  <w:style w:type="character" w:customStyle="1" w:styleId="WW8Num26z1">
    <w:name w:val="WW8Num26z1"/>
    <w:qFormat/>
    <w:rPr>
      <w:rFonts w:ascii="宋体" w:eastAsia="方正细黑一简体" w:hAnsi="宋体" w:cs="宋体" w:hint="eastAsia"/>
      <w:color w:val="auto"/>
      <w:kern w:val="0"/>
      <w:sz w:val="24"/>
      <w:szCs w:val="21"/>
      <w:lang w:eastAsia="en-US"/>
    </w:rPr>
  </w:style>
  <w:style w:type="character" w:customStyle="1" w:styleId="CharCharff5">
    <w:name w:val="表格标题黑体居中 Char Char"/>
    <w:qFormat/>
    <w:rPr>
      <w:rFonts w:ascii="黑体" w:eastAsia="黑体" w:hAnsi="Verdana" w:cs="宋体" w:hint="eastAsia"/>
      <w:b/>
      <w:bCs/>
      <w:kern w:val="2"/>
      <w:sz w:val="30"/>
      <w:szCs w:val="21"/>
      <w:lang w:val="en-US" w:eastAsia="zh-CN" w:bidi="ar-SA"/>
    </w:rPr>
  </w:style>
  <w:style w:type="character" w:customStyle="1" w:styleId="3Chard">
    <w:name w:val="_标题3 Char"/>
    <w:link w:val="3ff6"/>
    <w:qFormat/>
    <w:rPr>
      <w:rFonts w:ascii="Arial" w:eastAsia="黑体" w:hAnsi="Arial" w:cs="Times New Roman"/>
      <w:bCs/>
      <w:kern w:val="0"/>
      <w:sz w:val="30"/>
      <w:szCs w:val="32"/>
      <w:lang w:eastAsia="en-US"/>
    </w:rPr>
  </w:style>
  <w:style w:type="paragraph" w:customStyle="1" w:styleId="3ff6">
    <w:name w:val="_标题3"/>
    <w:basedOn w:val="30"/>
    <w:next w:val="affffffffffffffffffffffe"/>
    <w:link w:val="3Chard"/>
    <w:qFormat/>
    <w:pPr>
      <w:keepNext/>
      <w:numPr>
        <w:ilvl w:val="0"/>
        <w:numId w:val="0"/>
      </w:numPr>
      <w:tabs>
        <w:tab w:val="left" w:pos="720"/>
        <w:tab w:val="left" w:pos="1800"/>
      </w:tabs>
      <w:spacing w:before="260" w:after="260" w:line="416" w:lineRule="auto"/>
      <w:ind w:left="2268" w:hanging="2268"/>
    </w:pPr>
    <w:rPr>
      <w:rFonts w:eastAsia="黑体" w:cs="Times New Roman"/>
      <w:b w:val="0"/>
      <w:kern w:val="0"/>
      <w:sz w:val="30"/>
      <w:szCs w:val="32"/>
      <w:lang w:eastAsia="en-US"/>
    </w:rPr>
  </w:style>
  <w:style w:type="character" w:customStyle="1" w:styleId="Charffffffff7">
    <w:name w:val="消防正文 Char"/>
    <w:link w:val="affffffffffffffffffffffffff0"/>
    <w:qFormat/>
    <w:rPr>
      <w:rFonts w:ascii="Times New Roman" w:eastAsia="宋体" w:hAnsi="Times New Roman" w:cs="Times New Roman"/>
      <w:kern w:val="0"/>
      <w:sz w:val="24"/>
      <w:lang w:eastAsia="en-US"/>
    </w:rPr>
  </w:style>
  <w:style w:type="paragraph" w:customStyle="1" w:styleId="affffffffffffffffffffffffff0">
    <w:name w:val="消防正文"/>
    <w:basedOn w:val="afff3"/>
    <w:link w:val="Charffffffff7"/>
    <w:qFormat/>
    <w:pPr>
      <w:widowControl/>
      <w:adjustRightInd w:val="0"/>
      <w:snapToGrid w:val="0"/>
      <w:spacing w:line="300" w:lineRule="auto"/>
      <w:ind w:firstLineChars="200" w:firstLine="200"/>
      <w:textAlignment w:val="baseline"/>
    </w:pPr>
    <w:rPr>
      <w:rFonts w:ascii="Times New Roman" w:hAnsi="Times New Roman"/>
      <w:kern w:val="0"/>
      <w:szCs w:val="22"/>
      <w:lang w:eastAsia="en-US"/>
    </w:rPr>
  </w:style>
  <w:style w:type="character" w:customStyle="1" w:styleId="CharacterUserEntry">
    <w:name w:val="Character UserEntry"/>
    <w:qFormat/>
    <w:rPr>
      <w:rFonts w:ascii="宋体" w:eastAsia="方正细黑一简体" w:hAnsi="宋体" w:cs="宋体" w:hint="eastAsia"/>
      <w:color w:val="FF0000"/>
      <w:kern w:val="0"/>
      <w:sz w:val="24"/>
      <w:szCs w:val="21"/>
      <w:lang w:eastAsia="en-US"/>
    </w:rPr>
  </w:style>
  <w:style w:type="character" w:customStyle="1" w:styleId="affffffffffffffffffffffffff1">
    <w:name w:val="方欣表格栏目"/>
    <w:qFormat/>
    <w:rPr>
      <w:rFonts w:ascii="宋体" w:eastAsia="方正细黑一简体" w:hAnsi="宋体" w:cs="宋体" w:hint="eastAsia"/>
      <w:b/>
      <w:bCs/>
      <w:kern w:val="0"/>
      <w:sz w:val="24"/>
      <w:szCs w:val="21"/>
      <w:lang w:eastAsia="en-US"/>
    </w:rPr>
  </w:style>
  <w:style w:type="character" w:customStyle="1" w:styleId="5Char3">
    <w:name w:val="表格5号 Char"/>
    <w:link w:val="5f3"/>
    <w:qFormat/>
    <w:rPr>
      <w:rFonts w:ascii="宋体" w:eastAsia="宋体" w:hAnsi="Times New Roman" w:cs="Times New Roman"/>
      <w:snapToGrid w:val="0"/>
      <w:kern w:val="0"/>
      <w:sz w:val="18"/>
      <w:szCs w:val="32"/>
      <w:lang w:val="zh-CN" w:eastAsia="en-US"/>
    </w:rPr>
  </w:style>
  <w:style w:type="paragraph" w:customStyle="1" w:styleId="5f3">
    <w:name w:val="表格5号"/>
    <w:basedOn w:val="afff3"/>
    <w:link w:val="5Char3"/>
    <w:qFormat/>
    <w:pPr>
      <w:widowControl/>
      <w:spacing w:line="240" w:lineRule="auto"/>
      <w:ind w:firstLine="0"/>
      <w:jc w:val="left"/>
    </w:pPr>
    <w:rPr>
      <w:rFonts w:ascii="宋体" w:hAnsi="Times New Roman"/>
      <w:snapToGrid w:val="0"/>
      <w:kern w:val="0"/>
      <w:sz w:val="18"/>
      <w:szCs w:val="32"/>
      <w:lang w:val="zh-CN" w:eastAsia="en-US"/>
    </w:rPr>
  </w:style>
  <w:style w:type="character" w:customStyle="1" w:styleId="CharChar152">
    <w:name w:val="Char Char152"/>
    <w:qFormat/>
    <w:rPr>
      <w:rFonts w:ascii="宋体" w:eastAsia="宋体" w:hAnsi="宋体" w:cs="宋体" w:hint="eastAsia"/>
      <w:b/>
      <w:bCs/>
      <w:kern w:val="44"/>
      <w:sz w:val="44"/>
      <w:szCs w:val="44"/>
      <w:lang w:val="en-US" w:eastAsia="zh-CN" w:bidi="ar-SA"/>
    </w:rPr>
  </w:style>
  <w:style w:type="character" w:customStyle="1" w:styleId="2Charf5">
    <w:name w:val="吴鑫 2级 Char"/>
    <w:link w:val="2ffffe"/>
    <w:qFormat/>
    <w:rPr>
      <w:rFonts w:ascii="Arial" w:eastAsia="宋体" w:hAnsi="Arial" w:cs="Times New Roman"/>
      <w:b/>
      <w:bCs/>
      <w:kern w:val="0"/>
      <w:sz w:val="28"/>
      <w:szCs w:val="32"/>
      <w:lang w:eastAsia="en-US"/>
    </w:rPr>
  </w:style>
  <w:style w:type="character" w:customStyle="1" w:styleId="Moon2Char">
    <w:name w:val="Moon 正文首行缩进 2 Char"/>
    <w:link w:val="Moon2"/>
    <w:qFormat/>
    <w:rPr>
      <w:rFonts w:ascii="Times New Roman" w:eastAsia="宋体" w:hAnsi="Times New Roman" w:cs="Times New Roman"/>
      <w:kern w:val="0"/>
      <w:sz w:val="24"/>
      <w:lang w:eastAsia="en-US"/>
    </w:rPr>
  </w:style>
  <w:style w:type="paragraph" w:customStyle="1" w:styleId="Moon2">
    <w:name w:val="Moon 正文首行缩进 2"/>
    <w:basedOn w:val="2f8"/>
    <w:link w:val="Moon2Char"/>
    <w:qFormat/>
    <w:pPr>
      <w:widowControl w:val="0"/>
      <w:spacing w:line="300" w:lineRule="auto"/>
      <w:ind w:firstLine="480"/>
      <w:jc w:val="both"/>
    </w:pPr>
    <w:rPr>
      <w:rFonts w:ascii="Times New Roman" w:eastAsia="宋体" w:hAnsi="Times New Roman" w:cs="Times New Roman"/>
      <w:kern w:val="0"/>
      <w:sz w:val="24"/>
      <w:szCs w:val="22"/>
      <w:lang w:eastAsia="en-US"/>
    </w:rPr>
  </w:style>
  <w:style w:type="character" w:customStyle="1" w:styleId="5T">
    <w:name w:val="5T 字符"/>
    <w:link w:val="5T0"/>
    <w:qFormat/>
    <w:rPr>
      <w:rFonts w:ascii="仿宋_GB2312" w:eastAsia="仿宋_GB2312" w:hAnsi="黑体" w:cs="Times New Roman"/>
      <w:b/>
      <w:sz w:val="28"/>
      <w:szCs w:val="28"/>
    </w:rPr>
  </w:style>
  <w:style w:type="paragraph" w:customStyle="1" w:styleId="5T0">
    <w:name w:val="5T"/>
    <w:basedOn w:val="4T"/>
    <w:link w:val="5T"/>
    <w:qFormat/>
    <w:pPr>
      <w:ind w:left="992" w:hanging="992"/>
      <w:outlineLvl w:val="4"/>
    </w:pPr>
  </w:style>
  <w:style w:type="paragraph" w:customStyle="1" w:styleId="4T">
    <w:name w:val="4T"/>
    <w:basedOn w:val="2T0"/>
    <w:link w:val="4T0"/>
    <w:qFormat/>
    <w:pPr>
      <w:ind w:left="851" w:hanging="851"/>
      <w:outlineLvl w:val="3"/>
    </w:pPr>
  </w:style>
  <w:style w:type="character" w:customStyle="1" w:styleId="1fffffff7">
    <w:name w:val="占位符文本1"/>
    <w:uiPriority w:val="99"/>
    <w:semiHidden/>
    <w:qFormat/>
    <w:rPr>
      <w:rFonts w:ascii="宋体" w:eastAsia="方正细黑一简体" w:hAnsi="宋体" w:cs="宋体" w:hint="eastAsia"/>
      <w:color w:val="808080"/>
      <w:kern w:val="0"/>
      <w:sz w:val="24"/>
      <w:szCs w:val="21"/>
      <w:lang w:eastAsia="en-US"/>
    </w:rPr>
  </w:style>
  <w:style w:type="character" w:customStyle="1" w:styleId="09515FranklinGothicDemiChar">
    <w:name w:val="样式 样式 首行缩进:  0.95 厘米 行距: 1.5 倍行距 + Franklin Gothic Demi Char"/>
    <w:link w:val="09515FranklinGothicDemi"/>
    <w:qFormat/>
    <w:rPr>
      <w:rFonts w:ascii="Franklin Gothic Demi" w:eastAsia="宋体" w:hAnsi="Franklin Gothic Demi" w:cs="Times New Roman"/>
      <w:sz w:val="24"/>
    </w:rPr>
  </w:style>
  <w:style w:type="paragraph" w:customStyle="1" w:styleId="09515FranklinGothicDemi">
    <w:name w:val="样式 样式 首行缩进:  0.95 厘米 行距: 1.5 倍行距 + Franklin Gothic Demi"/>
    <w:basedOn w:val="afff3"/>
    <w:link w:val="09515FranklinGothicDemiChar"/>
    <w:qFormat/>
    <w:pPr>
      <w:tabs>
        <w:tab w:val="left" w:pos="900"/>
      </w:tabs>
      <w:ind w:left="900" w:firstLine="0"/>
    </w:pPr>
    <w:rPr>
      <w:rFonts w:ascii="Franklin Gothic Demi" w:hAnsi="Franklin Gothic Demi"/>
      <w:szCs w:val="22"/>
    </w:rPr>
  </w:style>
  <w:style w:type="character" w:customStyle="1" w:styleId="4CharChar3">
    <w:name w:val="标书标题4 Char Char"/>
    <w:link w:val="4Char8"/>
    <w:qFormat/>
    <w:locked/>
    <w:rPr>
      <w:rFonts w:ascii="宋体" w:eastAsia="方正细黑一简体" w:hAnsi="宋体" w:cs="宋体"/>
      <w:b/>
      <w:kern w:val="0"/>
      <w:sz w:val="28"/>
      <w:szCs w:val="28"/>
      <w:lang w:val="en-GB" w:eastAsia="en-US"/>
    </w:rPr>
  </w:style>
  <w:style w:type="paragraph" w:customStyle="1" w:styleId="4Char8">
    <w:name w:val="标书标题4 Char"/>
    <w:basedOn w:val="4"/>
    <w:link w:val="4CharChar3"/>
    <w:qFormat/>
    <w:pPr>
      <w:keepLines w:val="0"/>
      <w:numPr>
        <w:ilvl w:val="0"/>
        <w:numId w:val="0"/>
      </w:numPr>
      <w:tabs>
        <w:tab w:val="left" w:pos="1134"/>
        <w:tab w:val="left" w:pos="2389"/>
      </w:tabs>
      <w:snapToGrid w:val="0"/>
      <w:ind w:left="2389" w:hanging="420"/>
      <w:jc w:val="both"/>
    </w:pPr>
    <w:rPr>
      <w:rFonts w:ascii="宋体" w:eastAsia="方正细黑一简体" w:hAnsi="宋体" w:cs="宋体"/>
      <w:bCs w:val="0"/>
      <w:kern w:val="0"/>
      <w:szCs w:val="28"/>
      <w:lang w:val="en-GB" w:eastAsia="en-US"/>
    </w:rPr>
  </w:style>
  <w:style w:type="character" w:customStyle="1" w:styleId="5H512heading5Level3-ih5PIM5h51headiFr1Char">
    <w:name w:val="样式 样式 标题 5H5口口1口2heading 5Level 3 - i第四层条h5PIM 5h51headi... + Fr...1 Char"/>
    <w:link w:val="5H512heading5Level3-ih5PIM5h51headiFr1"/>
    <w:qFormat/>
    <w:rPr>
      <w:rFonts w:ascii="Franklin Gothic Demi" w:eastAsia="宋体" w:hAnsi="Franklin Gothic Demi" w:cs="Times New Roman"/>
      <w:b/>
      <w:bCs/>
      <w:kern w:val="0"/>
      <w:sz w:val="28"/>
      <w:szCs w:val="28"/>
      <w:lang w:eastAsia="en-US"/>
    </w:rPr>
  </w:style>
  <w:style w:type="paragraph" w:customStyle="1" w:styleId="5H512heading5Level3-ih5PIM5h51headiFr1">
    <w:name w:val="样式 样式 标题 5H5口口1口2heading 5Level 3 - i第四层条h5PIM 5h51headi... + Fr...1"/>
    <w:basedOn w:val="afff3"/>
    <w:link w:val="5H512heading5Level3-ih5PIM5h51headiFr1Char"/>
    <w:qFormat/>
    <w:pPr>
      <w:keepNext/>
      <w:keepLines/>
      <w:spacing w:before="100" w:beforeAutospacing="1" w:after="100" w:afterAutospacing="1"/>
      <w:ind w:firstLine="0"/>
      <w:jc w:val="left"/>
      <w:outlineLvl w:val="4"/>
    </w:pPr>
    <w:rPr>
      <w:rFonts w:ascii="Franklin Gothic Demi" w:hAnsi="Franklin Gothic Demi"/>
      <w:b/>
      <w:bCs/>
      <w:kern w:val="0"/>
      <w:sz w:val="28"/>
      <w:szCs w:val="28"/>
      <w:lang w:eastAsia="en-US"/>
    </w:rPr>
  </w:style>
  <w:style w:type="character" w:customStyle="1" w:styleId="12pt">
    <w:name w:val="正文文本 + 12 pt"/>
    <w:qFormat/>
    <w:rPr>
      <w:rFonts w:ascii="MingLiU" w:eastAsia="MingLiU" w:hAnsi="MingLiU" w:cs="MingLiU" w:hint="eastAsia"/>
      <w:color w:val="000000"/>
      <w:spacing w:val="-20"/>
      <w:w w:val="100"/>
      <w:kern w:val="0"/>
      <w:position w:val="0"/>
      <w:sz w:val="24"/>
      <w:szCs w:val="24"/>
      <w:u w:val="none"/>
      <w:shd w:val="clear" w:color="auto" w:fill="FFFFFF"/>
      <w:lang w:val="zh-CN" w:eastAsia="en-US"/>
    </w:rPr>
  </w:style>
  <w:style w:type="character" w:customStyle="1" w:styleId="msoins0">
    <w:name w:val="msoins"/>
    <w:basedOn w:val="afff4"/>
    <w:qFormat/>
  </w:style>
  <w:style w:type="character" w:customStyle="1" w:styleId="postbody">
    <w:name w:val="postbody"/>
    <w:basedOn w:val="afffffffd"/>
    <w:qFormat/>
    <w:rPr>
      <w:rFonts w:ascii="宋体" w:eastAsia="方正细黑一简体" w:hAnsi="宋体" w:cs="宋体" w:hint="eastAsia"/>
      <w:kern w:val="0"/>
      <w:sz w:val="24"/>
      <w:szCs w:val="21"/>
      <w:lang w:eastAsia="en-US"/>
    </w:rPr>
  </w:style>
  <w:style w:type="character" w:customStyle="1" w:styleId="CharCharff6">
    <w:name w:val="图片名称 Char Char"/>
    <w:link w:val="affffffffffffffffffffffffff2"/>
    <w:qFormat/>
    <w:rPr>
      <w:rFonts w:ascii="Arial" w:eastAsia="黑体" w:hAnsi="Arial" w:cs="宋体"/>
      <w:b/>
      <w:bCs/>
      <w:kern w:val="0"/>
      <w:sz w:val="24"/>
      <w:szCs w:val="21"/>
      <w:lang w:eastAsia="en-US"/>
    </w:rPr>
  </w:style>
  <w:style w:type="paragraph" w:customStyle="1" w:styleId="affffffffffffffffffffffffff2">
    <w:name w:val="图片名称"/>
    <w:basedOn w:val="afff3"/>
    <w:link w:val="CharCharff6"/>
    <w:qFormat/>
    <w:pPr>
      <w:widowControl/>
      <w:spacing w:before="120" w:after="240" w:line="240" w:lineRule="auto"/>
      <w:ind w:firstLine="0"/>
      <w:jc w:val="center"/>
    </w:pPr>
    <w:rPr>
      <w:rFonts w:eastAsia="黑体" w:cs="宋体"/>
      <w:b/>
      <w:bCs/>
      <w:kern w:val="0"/>
      <w:szCs w:val="21"/>
      <w:lang w:eastAsia="en-US"/>
    </w:rPr>
  </w:style>
  <w:style w:type="character" w:customStyle="1" w:styleId="hh2">
    <w:name w:val="hh2"/>
    <w:basedOn w:val="afffffffd"/>
    <w:qFormat/>
    <w:rPr>
      <w:rFonts w:ascii="宋体" w:eastAsia="方正细黑一简体" w:hAnsi="宋体" w:cs="宋体" w:hint="eastAsia"/>
      <w:kern w:val="0"/>
      <w:sz w:val="24"/>
      <w:szCs w:val="21"/>
      <w:lang w:eastAsia="en-US"/>
    </w:rPr>
  </w:style>
  <w:style w:type="character" w:customStyle="1" w:styleId="z-">
    <w:name w:val="z-窗体底端 字符"/>
    <w:qFormat/>
    <w:rPr>
      <w:rFonts w:ascii="Arial" w:eastAsia="宋体" w:hAnsi="Arial" w:cs="Times New Roman" w:hint="eastAsia"/>
      <w:vanish/>
      <w:kern w:val="0"/>
      <w:sz w:val="16"/>
      <w:szCs w:val="16"/>
      <w:lang w:val="zh-CN" w:eastAsia="en-US"/>
    </w:rPr>
  </w:style>
  <w:style w:type="character" w:customStyle="1" w:styleId="CharChar1CharChar0">
    <w:name w:val="方案正文 Char Char1 Char Char"/>
    <w:qFormat/>
    <w:rPr>
      <w:rFonts w:ascii="Arial" w:eastAsia="宋体" w:hAnsi="Arial" w:cs="Times New Roman" w:hint="eastAsia"/>
      <w:kern w:val="0"/>
      <w:sz w:val="24"/>
      <w:szCs w:val="21"/>
      <w:lang w:eastAsia="en-US"/>
    </w:rPr>
  </w:style>
  <w:style w:type="character" w:customStyle="1" w:styleId="zhengwen">
    <w:name w:val="zhengwen"/>
    <w:basedOn w:val="afffffffd"/>
    <w:qFormat/>
    <w:rPr>
      <w:rFonts w:ascii="宋体" w:eastAsia="方正细黑一简体" w:hAnsi="宋体" w:cs="宋体" w:hint="eastAsia"/>
      <w:kern w:val="0"/>
      <w:sz w:val="24"/>
      <w:szCs w:val="21"/>
      <w:lang w:eastAsia="en-US"/>
    </w:rPr>
  </w:style>
  <w:style w:type="character" w:customStyle="1" w:styleId="linktype">
    <w:name w:val="linktype"/>
    <w:basedOn w:val="afffffffd"/>
    <w:qFormat/>
    <w:rPr>
      <w:rFonts w:ascii="宋体" w:eastAsia="方正细黑一简体" w:hAnsi="宋体" w:cs="宋体" w:hint="eastAsia"/>
      <w:kern w:val="0"/>
      <w:sz w:val="24"/>
      <w:szCs w:val="21"/>
      <w:lang w:eastAsia="en-US"/>
    </w:rPr>
  </w:style>
  <w:style w:type="character" w:customStyle="1" w:styleId="TableTextCharChar">
    <w:name w:val="Table Text Char Char"/>
    <w:qFormat/>
    <w:locked/>
    <w:rPr>
      <w:rFonts w:ascii="Arial" w:eastAsia="Times New Roman" w:hAnsi="Arial" w:cs="宋体" w:hint="eastAsia"/>
      <w:kern w:val="0"/>
      <w:sz w:val="18"/>
      <w:szCs w:val="21"/>
      <w:lang w:eastAsia="en-US"/>
    </w:rPr>
  </w:style>
  <w:style w:type="character" w:customStyle="1" w:styleId="HeaderDoNotUseCharChar">
    <w:name w:val="Header (Do Not Use) Char Char"/>
    <w:qFormat/>
    <w:rPr>
      <w:rFonts w:ascii="Calibri" w:eastAsia="宋体" w:hAnsi="Calibri" w:cs="宋体" w:hint="eastAsia"/>
      <w:kern w:val="0"/>
      <w:sz w:val="18"/>
      <w:szCs w:val="18"/>
      <w:lang w:eastAsia="en-US" w:bidi="en-US"/>
    </w:rPr>
  </w:style>
  <w:style w:type="character" w:customStyle="1" w:styleId="WW8Num7z0">
    <w:name w:val="WW8Num7z0"/>
    <w:qFormat/>
    <w:rPr>
      <w:rFonts w:ascii="宋体" w:eastAsia="方正细黑一简体" w:hAnsi="宋体" w:cs="宋体" w:hint="eastAsia"/>
      <w:kern w:val="0"/>
      <w:sz w:val="28"/>
      <w:szCs w:val="21"/>
      <w:lang w:eastAsia="en-US"/>
    </w:rPr>
  </w:style>
  <w:style w:type="character" w:customStyle="1" w:styleId="WW8Num23z0">
    <w:name w:val="WW8Num23z0"/>
    <w:qFormat/>
    <w:rPr>
      <w:rFonts w:ascii="Wingdings" w:eastAsia="方正细黑一简体" w:hAnsi="Wingdings" w:cs="宋体" w:hint="eastAsia"/>
      <w:kern w:val="0"/>
      <w:sz w:val="24"/>
      <w:szCs w:val="21"/>
      <w:lang w:eastAsia="en-US"/>
    </w:rPr>
  </w:style>
  <w:style w:type="character" w:customStyle="1" w:styleId="CharChar192">
    <w:name w:val="Char Char192"/>
    <w:qFormat/>
    <w:rPr>
      <w:rFonts w:ascii="宋体" w:eastAsia="宋体" w:hAnsi="宋体" w:cs="宋体" w:hint="eastAsia"/>
      <w:kern w:val="2"/>
      <w:sz w:val="18"/>
      <w:szCs w:val="18"/>
      <w:lang w:val="en-US" w:eastAsia="zh-CN" w:bidi="ar-SA"/>
    </w:rPr>
  </w:style>
  <w:style w:type="character" w:customStyle="1" w:styleId="YCharChar0">
    <w:name w:val="Y_图表文字 Char Char"/>
    <w:link w:val="Y4"/>
    <w:qFormat/>
    <w:rPr>
      <w:rFonts w:ascii="宋体" w:eastAsia="方正细黑一简体" w:hAnsi="宋体" w:cs="宋体"/>
      <w:kern w:val="0"/>
      <w:sz w:val="24"/>
      <w:szCs w:val="21"/>
      <w:lang w:eastAsia="en-US"/>
    </w:rPr>
  </w:style>
  <w:style w:type="paragraph" w:customStyle="1" w:styleId="Y4">
    <w:name w:val="Y_图表文字"/>
    <w:basedOn w:val="afff3"/>
    <w:link w:val="YCharChar0"/>
    <w:qFormat/>
    <w:pPr>
      <w:spacing w:line="300" w:lineRule="auto"/>
      <w:ind w:firstLine="0"/>
    </w:pPr>
    <w:rPr>
      <w:rFonts w:ascii="宋体" w:eastAsia="方正细黑一简体" w:hAnsi="宋体" w:cs="宋体"/>
      <w:kern w:val="0"/>
      <w:szCs w:val="21"/>
      <w:lang w:eastAsia="en-US"/>
    </w:rPr>
  </w:style>
  <w:style w:type="character" w:customStyle="1" w:styleId="style41">
    <w:name w:val="style41"/>
    <w:qFormat/>
    <w:rPr>
      <w:rFonts w:ascii="宋体" w:eastAsia="方正细黑一简体" w:hAnsi="宋体" w:cs="宋体" w:hint="eastAsia"/>
      <w:kern w:val="0"/>
      <w:sz w:val="21"/>
      <w:szCs w:val="21"/>
      <w:lang w:eastAsia="en-US"/>
    </w:rPr>
  </w:style>
  <w:style w:type="character" w:customStyle="1" w:styleId="Charffffffff8">
    <w:name w:val="插图标注（绿盟科技） Char"/>
    <w:link w:val="affffffffffffffffffffffffff3"/>
    <w:qFormat/>
    <w:rPr>
      <w:rFonts w:ascii="Arial" w:hAnsi="Arial"/>
      <w:szCs w:val="21"/>
    </w:rPr>
  </w:style>
  <w:style w:type="paragraph" w:customStyle="1" w:styleId="affffffffffffffffffffffffff3">
    <w:name w:val="插图标注（绿盟科技）"/>
    <w:next w:val="afffffffffffff1"/>
    <w:link w:val="Charffffffff8"/>
    <w:qFormat/>
    <w:pPr>
      <w:spacing w:after="156"/>
      <w:jc w:val="center"/>
    </w:pPr>
    <w:rPr>
      <w:rFonts w:ascii="Arial" w:hAnsi="Arial"/>
      <w:kern w:val="2"/>
      <w:sz w:val="21"/>
      <w:szCs w:val="21"/>
    </w:rPr>
  </w:style>
  <w:style w:type="character" w:customStyle="1" w:styleId="GW-5Char">
    <w:name w:val="GW-标题5 Char"/>
    <w:qFormat/>
    <w:rPr>
      <w:rFonts w:ascii="仿宋_GB2312" w:eastAsia="仿宋_GB2312" w:hAnsi="Cambria" w:cs="宋体" w:hint="eastAsia"/>
      <w:b/>
      <w:bCs/>
      <w:kern w:val="0"/>
      <w:sz w:val="24"/>
      <w:szCs w:val="21"/>
      <w:lang w:eastAsia="en-US"/>
    </w:rPr>
  </w:style>
  <w:style w:type="character" w:customStyle="1" w:styleId="LegalLevel111Char1">
    <w:name w:val="Legal Level 1.1.1. Char1"/>
    <w:semiHidden/>
    <w:qFormat/>
    <w:rPr>
      <w:rFonts w:ascii="Cambria" w:eastAsia="宋体" w:hAnsi="Cambria" w:cs="Times New Roman" w:hint="eastAsia"/>
      <w:kern w:val="2"/>
      <w:sz w:val="24"/>
      <w:szCs w:val="24"/>
      <w:lang w:eastAsia="en-US"/>
    </w:rPr>
  </w:style>
  <w:style w:type="character" w:customStyle="1" w:styleId="11Char0">
    <w:name w:val="数据图11 Char"/>
    <w:qFormat/>
    <w:rPr>
      <w:rFonts w:ascii="宋体" w:eastAsia="宋体" w:hAnsi="Calibri" w:cs="Times New Roman" w:hint="eastAsia"/>
      <w:kern w:val="0"/>
      <w:sz w:val="24"/>
      <w:szCs w:val="21"/>
      <w:lang w:eastAsia="en-US"/>
    </w:rPr>
  </w:style>
  <w:style w:type="character" w:customStyle="1" w:styleId="Charffffffff9">
    <w:name w:val="表格内容 Char"/>
    <w:qFormat/>
    <w:rPr>
      <w:rFonts w:ascii="Verdana" w:eastAsia="宋体" w:hAnsi="Verdana" w:cs="Times New Roman" w:hint="eastAsia"/>
      <w:kern w:val="0"/>
      <w:sz w:val="24"/>
      <w:szCs w:val="20"/>
      <w:lang w:eastAsia="en-US"/>
    </w:rPr>
  </w:style>
  <w:style w:type="character" w:customStyle="1" w:styleId="GW-1Char">
    <w:name w:val="GW-标题1 Char"/>
    <w:qFormat/>
    <w:rPr>
      <w:rFonts w:ascii="Calibri" w:eastAsia="宋体" w:hAnsi="Calibri" w:cs="Times New Roman" w:hint="eastAsia"/>
      <w:b/>
      <w:color w:val="1F497D"/>
      <w:kern w:val="2"/>
      <w:sz w:val="48"/>
      <w:szCs w:val="36"/>
      <w:lang w:eastAsia="en-US"/>
    </w:rPr>
  </w:style>
  <w:style w:type="character" w:customStyle="1" w:styleId="Char82">
    <w:name w:val="Char82"/>
    <w:qFormat/>
    <w:rPr>
      <w:rFonts w:ascii="Arial" w:eastAsia="宋体" w:hAnsi="Arial" w:cs="宋体" w:hint="eastAsia"/>
      <w:kern w:val="2"/>
      <w:sz w:val="24"/>
      <w:szCs w:val="21"/>
      <w:lang w:val="en-US" w:eastAsia="zh-CN"/>
    </w:rPr>
  </w:style>
  <w:style w:type="character" w:customStyle="1" w:styleId="GB231210">
    <w:name w:val="样式 (西文) 仿宋_GB23121"/>
    <w:qFormat/>
    <w:rPr>
      <w:rFonts w:ascii="Arial" w:eastAsia="宋体" w:hAnsi="Arial" w:cs="宋体" w:hint="eastAsia"/>
      <w:kern w:val="0"/>
      <w:sz w:val="28"/>
      <w:szCs w:val="28"/>
      <w:lang w:eastAsia="en-US"/>
    </w:rPr>
  </w:style>
  <w:style w:type="character" w:customStyle="1" w:styleId="CharChar121">
    <w:name w:val="Char Char121"/>
    <w:qFormat/>
    <w:rPr>
      <w:rFonts w:ascii="Arial" w:eastAsia="黑体" w:hAnsi="Arial" w:cs="宋体" w:hint="eastAsia"/>
      <w:b/>
      <w:bCs/>
      <w:kern w:val="2"/>
      <w:sz w:val="28"/>
      <w:szCs w:val="28"/>
      <w:lang w:val="en-US" w:eastAsia="zh-CN" w:bidi="ar-SA"/>
    </w:rPr>
  </w:style>
  <w:style w:type="character" w:customStyle="1" w:styleId="3H33CharCharCharCharLevel3Headh3l3CTHeadin1Char">
    <w:name w:val="样式 标题 3H3标题 3 Char Char Char CharLevel 3 Headh3l3CTHeadin...1 Char"/>
    <w:link w:val="3H33CharCharCharCharLevel3Headh3l3CTHeadin1"/>
    <w:qFormat/>
    <w:rPr>
      <w:rFonts w:ascii="Arial" w:eastAsia="仿宋_GB2312" w:hAnsi="Arial" w:cs="Times New Roman"/>
      <w:b/>
      <w:color w:val="000000"/>
      <w:kern w:val="0"/>
      <w:sz w:val="24"/>
      <w:szCs w:val="32"/>
      <w:lang w:eastAsia="en-US"/>
    </w:rPr>
  </w:style>
  <w:style w:type="paragraph" w:customStyle="1" w:styleId="3H33CharCharCharCharLevel3Headh3l3CTHeadin1">
    <w:name w:val="样式 标题 3H3标题 3 Char Char Char CharLevel 3 Headh3l3CTHeadin...1"/>
    <w:basedOn w:val="30"/>
    <w:link w:val="3H33CharCharCharCharLevel3Headh3l3CTHeadin1Char"/>
    <w:qFormat/>
    <w:pPr>
      <w:keepNext/>
      <w:numPr>
        <w:ilvl w:val="0"/>
        <w:numId w:val="0"/>
      </w:numPr>
      <w:tabs>
        <w:tab w:val="left" w:pos="720"/>
        <w:tab w:val="left" w:pos="1800"/>
      </w:tabs>
      <w:spacing w:before="120" w:after="60" w:line="240" w:lineRule="auto"/>
      <w:ind w:firstLineChars="118" w:firstLine="283"/>
    </w:pPr>
    <w:rPr>
      <w:rFonts w:eastAsia="仿宋_GB2312" w:cs="Times New Roman"/>
      <w:bCs w:val="0"/>
      <w:color w:val="000000"/>
      <w:kern w:val="0"/>
      <w:sz w:val="24"/>
      <w:szCs w:val="32"/>
      <w:lang w:eastAsia="en-US"/>
    </w:rPr>
  </w:style>
  <w:style w:type="character" w:customStyle="1" w:styleId="Char51">
    <w:name w:val="Char51"/>
    <w:qFormat/>
    <w:rPr>
      <w:rFonts w:ascii="Arial" w:eastAsia="黑体" w:hAnsi="Arial" w:cs="Arial" w:hint="default"/>
      <w:b/>
      <w:kern w:val="2"/>
      <w:sz w:val="32"/>
      <w:szCs w:val="21"/>
      <w:lang w:val="en-US" w:eastAsia="zh-CN" w:bidi="ar-SA"/>
    </w:rPr>
  </w:style>
  <w:style w:type="character" w:customStyle="1" w:styleId="2Charfe">
    <w:name w:val="正文2 Char"/>
    <w:qFormat/>
    <w:rPr>
      <w:rFonts w:ascii="Times New Roman" w:eastAsia="宋体" w:hAnsi="Times New Roman" w:cs="Times New Roman"/>
      <w:color w:val="000000"/>
      <w:szCs w:val="24"/>
    </w:rPr>
  </w:style>
  <w:style w:type="character" w:customStyle="1" w:styleId="11f7">
    <w:name w:val="标题 1 字符1"/>
    <w:qFormat/>
    <w:rPr>
      <w:rFonts w:ascii="Arial" w:eastAsia="黑体" w:hAnsi="Arial" w:cs="宋体" w:hint="eastAsia"/>
      <w:b/>
      <w:bCs/>
      <w:kern w:val="44"/>
      <w:sz w:val="32"/>
      <w:szCs w:val="32"/>
      <w:lang w:eastAsia="en-US"/>
    </w:rPr>
  </w:style>
  <w:style w:type="character" w:customStyle="1" w:styleId="215CharChar">
    <w:name w:val="样式 首行缩进:  2 字符 行距: 1.5 倍行距 Char Char"/>
    <w:qFormat/>
    <w:rPr>
      <w:rFonts w:ascii="Times New Roman" w:eastAsia="宋体" w:hAnsi="Times New Roman" w:cs="Times New Roman" w:hint="eastAsia"/>
      <w:kern w:val="0"/>
      <w:sz w:val="24"/>
      <w:szCs w:val="20"/>
      <w:lang w:eastAsia="en-US"/>
    </w:rPr>
  </w:style>
  <w:style w:type="character" w:customStyle="1" w:styleId="Charffffffffa">
    <w:name w:val="封面副题 Char"/>
    <w:link w:val="affffffffffffffffffffffffff4"/>
    <w:qFormat/>
    <w:rPr>
      <w:rFonts w:ascii="Times New Roman" w:eastAsia="宋体" w:hAnsi="Times New Roman" w:cs="Times New Roman"/>
      <w:kern w:val="0"/>
      <w:sz w:val="36"/>
      <w:szCs w:val="36"/>
      <w:lang w:eastAsia="en-US"/>
    </w:rPr>
  </w:style>
  <w:style w:type="paragraph" w:customStyle="1" w:styleId="affffffffffffffffffffffffff4">
    <w:name w:val="封面副题"/>
    <w:basedOn w:val="afff3"/>
    <w:link w:val="Charffffffffa"/>
    <w:qFormat/>
    <w:pPr>
      <w:tabs>
        <w:tab w:val="left" w:pos="2160"/>
      </w:tabs>
      <w:spacing w:line="240" w:lineRule="auto"/>
      <w:ind w:left="2160" w:rightChars="100" w:right="210" w:hanging="368"/>
    </w:pPr>
    <w:rPr>
      <w:rFonts w:ascii="Times New Roman" w:hAnsi="Times New Roman"/>
      <w:kern w:val="0"/>
      <w:sz w:val="36"/>
      <w:szCs w:val="36"/>
      <w:lang w:eastAsia="en-US"/>
    </w:rPr>
  </w:style>
  <w:style w:type="character" w:customStyle="1" w:styleId="CharChar40">
    <w:name w:val="Char Char4"/>
    <w:link w:val="Char130"/>
    <w:qFormat/>
    <w:rPr>
      <w:rFonts w:ascii="Tahoma" w:eastAsia="宋体" w:hAnsi="Tahoma" w:cs="Times New Roman"/>
      <w:kern w:val="0"/>
      <w:sz w:val="24"/>
      <w:szCs w:val="20"/>
      <w:lang w:eastAsia="en-US"/>
    </w:rPr>
  </w:style>
  <w:style w:type="paragraph" w:customStyle="1" w:styleId="Char130">
    <w:name w:val="Char13"/>
    <w:basedOn w:val="afff3"/>
    <w:link w:val="CharChar40"/>
    <w:qFormat/>
    <w:pPr>
      <w:ind w:firstLine="0"/>
    </w:pPr>
    <w:rPr>
      <w:rFonts w:ascii="Tahoma" w:hAnsi="Tahoma"/>
      <w:kern w:val="0"/>
      <w:szCs w:val="20"/>
      <w:lang w:eastAsia="en-US"/>
    </w:rPr>
  </w:style>
  <w:style w:type="character" w:customStyle="1" w:styleId="Charff2">
    <w:name w:val="项目 Char"/>
    <w:link w:val="afffffffffffb"/>
    <w:qFormat/>
    <w:rPr>
      <w:rFonts w:ascii="宋体" w:eastAsia="宋体" w:hAnsi="Tms Rmn" w:cs="Times New Roman"/>
      <w:color w:val="000000"/>
      <w:kern w:val="0"/>
      <w:sz w:val="24"/>
      <w:szCs w:val="20"/>
    </w:rPr>
  </w:style>
  <w:style w:type="character" w:customStyle="1" w:styleId="tw4winExternal">
    <w:name w:val="tw4winExternal"/>
    <w:qFormat/>
    <w:rPr>
      <w:rFonts w:ascii="Courier New" w:eastAsia="方正细黑一简体" w:hAnsi="Courier New" w:cs="宋体" w:hint="eastAsia"/>
      <w:color w:val="808080"/>
      <w:kern w:val="0"/>
      <w:sz w:val="24"/>
      <w:szCs w:val="21"/>
      <w:lang w:eastAsia="en-US"/>
    </w:rPr>
  </w:style>
  <w:style w:type="character" w:customStyle="1" w:styleId="GW-1CharCharChar">
    <w:name w:val="GW-标题1 Char Char Char"/>
    <w:qFormat/>
    <w:rPr>
      <w:rFonts w:ascii="宋体" w:eastAsia="黑体" w:hAnsi="宋体" w:cs="宋体" w:hint="eastAsia"/>
      <w:bCs/>
      <w:kern w:val="2"/>
      <w:sz w:val="48"/>
      <w:szCs w:val="28"/>
      <w:lang w:eastAsia="en-US"/>
    </w:rPr>
  </w:style>
  <w:style w:type="character" w:customStyle="1" w:styleId="228">
    <w:name w:val="标题 22"/>
    <w:qFormat/>
    <w:rPr>
      <w:rFonts w:ascii="黑体" w:eastAsia="黑体" w:hAnsi="黑体" w:cs="宋体" w:hint="eastAsia"/>
      <w:b/>
      <w:bCs/>
      <w:kern w:val="2"/>
      <w:sz w:val="32"/>
      <w:szCs w:val="32"/>
      <w:lang w:val="zh-CN" w:eastAsia="zh-CN" w:bidi="ar-SA"/>
    </w:rPr>
  </w:style>
  <w:style w:type="character" w:customStyle="1" w:styleId="Charffffffffb">
    <w:name w:val="安全方面第一章 Char"/>
    <w:link w:val="affffffffffffffffffffffffff5"/>
    <w:qFormat/>
    <w:rPr>
      <w:rFonts w:ascii="Arial" w:eastAsia="微软雅黑" w:hAnsi="Arial" w:cs="Times New Roman"/>
      <w:b/>
      <w:bCs/>
      <w:kern w:val="44"/>
      <w:sz w:val="36"/>
      <w:szCs w:val="44"/>
      <w:lang w:eastAsia="en-US"/>
    </w:rPr>
  </w:style>
  <w:style w:type="paragraph" w:customStyle="1" w:styleId="affffffffffffffffffffffffff5">
    <w:name w:val="安全方面第一章"/>
    <w:basedOn w:val="10"/>
    <w:next w:val="06"/>
    <w:link w:val="Charffffffffb"/>
    <w:qFormat/>
    <w:pPr>
      <w:pageBreakBefore/>
      <w:widowControl/>
      <w:numPr>
        <w:numId w:val="0"/>
      </w:numPr>
      <w:pBdr>
        <w:top w:val="thickThinSmallGap" w:sz="24" w:space="1" w:color="808080"/>
        <w:left w:val="thickThinSmallGap" w:sz="24" w:space="4" w:color="808080"/>
        <w:bottom w:val="thickThinSmallGap" w:sz="24" w:space="0" w:color="808080"/>
        <w:right w:val="thickThinSmallGap" w:sz="24" w:space="4" w:color="808080"/>
      </w:pBdr>
      <w:tabs>
        <w:tab w:val="left" w:pos="1800"/>
      </w:tabs>
      <w:spacing w:beforeLines="100" w:before="240" w:afterLines="100" w:after="240"/>
      <w:jc w:val="left"/>
    </w:pPr>
    <w:rPr>
      <w:rFonts w:eastAsia="微软雅黑"/>
      <w:b/>
      <w:kern w:val="44"/>
      <w:sz w:val="36"/>
      <w:lang w:eastAsia="en-US"/>
    </w:rPr>
  </w:style>
  <w:style w:type="character" w:customStyle="1" w:styleId="5Char30">
    <w:name w:val="标题 5 Char3"/>
    <w:qFormat/>
    <w:locked/>
    <w:rPr>
      <w:rFonts w:ascii="仿宋_GB2312" w:eastAsia="仿宋_GB2312" w:hAnsi="宋体" w:cs="宋体" w:hint="eastAsia"/>
      <w:b/>
      <w:bCs/>
      <w:kern w:val="0"/>
      <w:sz w:val="28"/>
      <w:szCs w:val="28"/>
      <w:lang w:eastAsia="en-US"/>
    </w:rPr>
  </w:style>
  <w:style w:type="character" w:customStyle="1" w:styleId="Charffffffffc">
    <w:name w:val="无缩进正文 Char"/>
    <w:qFormat/>
    <w:locked/>
    <w:rPr>
      <w:rFonts w:ascii="Calibri" w:eastAsia="微软雅黑" w:hAnsi="Calibri" w:cs="Times New Roman" w:hint="eastAsia"/>
      <w:kern w:val="0"/>
      <w:sz w:val="24"/>
      <w:szCs w:val="21"/>
      <w:lang w:eastAsia="en-US"/>
    </w:rPr>
  </w:style>
  <w:style w:type="character" w:customStyle="1" w:styleId="YChar6">
    <w:name w:val="Y_列项◆（三级） Char"/>
    <w:qFormat/>
    <w:rPr>
      <w:rFonts w:ascii="宋体"/>
      <w:sz w:val="24"/>
      <w:szCs w:val="21"/>
    </w:rPr>
  </w:style>
  <w:style w:type="character" w:customStyle="1" w:styleId="fontxx3">
    <w:name w:val="font_xx3"/>
    <w:semiHidden/>
    <w:qFormat/>
    <w:rPr>
      <w:rFonts w:ascii="宋体" w:eastAsia="Arial" w:hAnsi="宋体" w:cs="宋体" w:hint="eastAsia"/>
      <w:b/>
      <w:bCs/>
      <w:color w:val="DF0000"/>
      <w:kern w:val="2"/>
      <w:sz w:val="18"/>
      <w:szCs w:val="18"/>
      <w:lang w:val="en-US" w:eastAsia="zh-CN" w:bidi="ar-SA"/>
    </w:rPr>
  </w:style>
  <w:style w:type="character" w:customStyle="1" w:styleId="layer11">
    <w:name w:val="layer11"/>
    <w:qFormat/>
    <w:rPr>
      <w:rFonts w:ascii="ˎ̥" w:eastAsia="宋体" w:hAnsi="ˎ̥" w:cs="宋体" w:hint="default"/>
      <w:b/>
      <w:bCs/>
      <w:color w:val="000000"/>
      <w:kern w:val="2"/>
      <w:sz w:val="18"/>
      <w:szCs w:val="18"/>
      <w:lang w:val="en-US" w:eastAsia="zh-CN" w:bidi="ar-SA"/>
    </w:rPr>
  </w:style>
  <w:style w:type="character" w:customStyle="1" w:styleId="0110-07Char">
    <w:name w:val="样式0110-07正文 Char"/>
    <w:link w:val="0110-07"/>
    <w:qFormat/>
    <w:rPr>
      <w:rFonts w:ascii="宋体" w:eastAsia="方正细黑一简体" w:hAnsi="宋体" w:cs="宋体"/>
      <w:kern w:val="0"/>
      <w:sz w:val="24"/>
      <w:szCs w:val="21"/>
      <w:lang w:eastAsia="en-US"/>
    </w:rPr>
  </w:style>
  <w:style w:type="paragraph" w:customStyle="1" w:styleId="0110-07">
    <w:name w:val="样式0110-07正文"/>
    <w:basedOn w:val="afff3"/>
    <w:link w:val="0110-07Char"/>
    <w:qFormat/>
    <w:pPr>
      <w:widowControl/>
      <w:ind w:firstLineChars="200" w:firstLine="200"/>
      <w:jc w:val="left"/>
    </w:pPr>
    <w:rPr>
      <w:rFonts w:ascii="宋体" w:eastAsia="方正细黑一简体" w:hAnsi="宋体" w:cs="宋体"/>
      <w:kern w:val="0"/>
      <w:szCs w:val="21"/>
      <w:lang w:eastAsia="en-US"/>
    </w:rPr>
  </w:style>
  <w:style w:type="character" w:customStyle="1" w:styleId="Numberedlist23CharChar">
    <w:name w:val="Numbered list 2.3 Char Char"/>
    <w:qFormat/>
    <w:locked/>
    <w:rPr>
      <w:rFonts w:ascii="宋体" w:eastAsia="宋体" w:hAnsi="宋体"/>
      <w:b/>
      <w:kern w:val="2"/>
      <w:sz w:val="28"/>
      <w:szCs w:val="22"/>
      <w:lang w:val="en-GB"/>
    </w:rPr>
  </w:style>
  <w:style w:type="character" w:customStyle="1" w:styleId="ftprice1">
    <w:name w:val="ft_price1"/>
    <w:qFormat/>
    <w:rPr>
      <w:rFonts w:ascii="宋体" w:eastAsia="方正细黑一简体" w:hAnsi="宋体" w:cs="宋体" w:hint="eastAsia"/>
      <w:b/>
      <w:bCs/>
      <w:color w:val="C50000"/>
      <w:kern w:val="0"/>
      <w:sz w:val="24"/>
      <w:szCs w:val="21"/>
      <w:lang w:eastAsia="en-US"/>
    </w:rPr>
  </w:style>
  <w:style w:type="character" w:customStyle="1" w:styleId="affffffffffffffffffffffffff6">
    <w:name w:val="主标题"/>
    <w:qFormat/>
    <w:rPr>
      <w:rFonts w:ascii="Times New Roman" w:eastAsia="宋体" w:hAnsi="Times New Roman" w:cs="宋体" w:hint="eastAsia"/>
      <w:b/>
      <w:kern w:val="0"/>
      <w:sz w:val="32"/>
      <w:szCs w:val="21"/>
      <w:lang w:eastAsia="en-US"/>
    </w:rPr>
  </w:style>
  <w:style w:type="character" w:customStyle="1" w:styleId="Charffffffffd">
    <w:name w:val="样式 题注 + 黑体 Char"/>
    <w:link w:val="affffffffffffffffffffffffff7"/>
    <w:qFormat/>
    <w:rPr>
      <w:rFonts w:ascii="黑体" w:eastAsia="宋体" w:hAnsi="黑体" w:cs="仿宋_GB2312"/>
      <w:kern w:val="0"/>
      <w:sz w:val="24"/>
      <w:lang w:eastAsia="en-US"/>
    </w:rPr>
  </w:style>
  <w:style w:type="paragraph" w:customStyle="1" w:styleId="affffffffffffffffffffffffff7">
    <w:name w:val="样式 题注 + 黑体"/>
    <w:basedOn w:val="4f6"/>
    <w:link w:val="Charffffffffd"/>
    <w:qFormat/>
    <w:pPr>
      <w:adjustRightInd/>
      <w:spacing w:before="152" w:after="160" w:line="360" w:lineRule="auto"/>
      <w:textAlignment w:val="auto"/>
    </w:pPr>
    <w:rPr>
      <w:rFonts w:ascii="黑体" w:eastAsia="宋体" w:hAnsi="黑体"/>
      <w:szCs w:val="22"/>
      <w:lang w:eastAsia="en-US"/>
    </w:rPr>
  </w:style>
  <w:style w:type="character" w:customStyle="1" w:styleId="3CharChar5">
    <w:name w:val="正文文字 3 Char Char"/>
    <w:qFormat/>
    <w:rPr>
      <w:rFonts w:ascii="宋体" w:eastAsia="方正细黑一简体" w:hAnsi="宋体" w:cs="宋体" w:hint="eastAsia"/>
      <w:kern w:val="2"/>
      <w:sz w:val="16"/>
      <w:szCs w:val="16"/>
      <w:lang w:eastAsia="en-US"/>
    </w:rPr>
  </w:style>
  <w:style w:type="character" w:customStyle="1" w:styleId="solutioncontent1">
    <w:name w:val="solutioncontent1"/>
    <w:qFormat/>
    <w:rPr>
      <w:rFonts w:ascii="宋体" w:eastAsia="方正细黑一简体" w:hAnsi="宋体" w:cs="宋体" w:hint="eastAsia"/>
      <w:color w:val="333333"/>
      <w:kern w:val="0"/>
      <w:sz w:val="15"/>
      <w:szCs w:val="15"/>
      <w:lang w:eastAsia="en-US"/>
    </w:rPr>
  </w:style>
  <w:style w:type="character" w:customStyle="1" w:styleId="3T">
    <w:name w:val="3T 字符"/>
    <w:qFormat/>
    <w:rPr>
      <w:rFonts w:ascii="仿宋_GB2312" w:eastAsia="仿宋_GB2312" w:hAnsi="黑体" w:cs="Times New Roman"/>
      <w:b/>
      <w:kern w:val="2"/>
      <w:sz w:val="28"/>
      <w:szCs w:val="28"/>
    </w:rPr>
  </w:style>
  <w:style w:type="character" w:customStyle="1" w:styleId="title2">
    <w:name w:val="title2"/>
    <w:qFormat/>
    <w:rPr>
      <w:rFonts w:ascii="Verdana" w:eastAsia="仿宋_GB2312" w:hAnsi="Verdana" w:cs="宋体" w:hint="eastAsia"/>
      <w:kern w:val="0"/>
      <w:sz w:val="24"/>
      <w:szCs w:val="21"/>
      <w:lang w:val="en-US" w:eastAsia="en-US" w:bidi="ar-SA"/>
    </w:rPr>
  </w:style>
  <w:style w:type="character" w:customStyle="1" w:styleId="hwyangChar">
    <w:name w:val="hwyang Char"/>
    <w:qFormat/>
    <w:rPr>
      <w:rFonts w:ascii="仿宋_GB2312" w:eastAsia="仿宋_GB2312" w:hAnsi="Verdana" w:cs="Times New Roman" w:hint="eastAsia"/>
      <w:kern w:val="0"/>
      <w:sz w:val="28"/>
      <w:szCs w:val="28"/>
      <w:lang w:eastAsia="en-US"/>
    </w:rPr>
  </w:style>
  <w:style w:type="character" w:customStyle="1" w:styleId="affffffffffffffffffffffffff8">
    <w:name w:val="样式 宋体江苏电力"/>
    <w:qFormat/>
    <w:rPr>
      <w:rFonts w:ascii="宋体" w:eastAsia="宋体" w:hAnsi="宋体" w:cs="宋体" w:hint="eastAsia"/>
      <w:kern w:val="0"/>
      <w:sz w:val="24"/>
      <w:szCs w:val="21"/>
      <w:lang w:eastAsia="en-US"/>
    </w:rPr>
  </w:style>
  <w:style w:type="character" w:customStyle="1" w:styleId="2fffff4">
    <w:name w:val="不明显强调2"/>
    <w:qFormat/>
    <w:rPr>
      <w:rFonts w:ascii="宋体" w:eastAsia="方正细黑一简体" w:hAnsi="宋体" w:cs="宋体" w:hint="eastAsia"/>
      <w:i/>
      <w:iCs/>
      <w:color w:val="808080"/>
      <w:kern w:val="0"/>
      <w:sz w:val="24"/>
      <w:szCs w:val="21"/>
      <w:lang w:eastAsia="en-US"/>
    </w:rPr>
  </w:style>
  <w:style w:type="character" w:customStyle="1" w:styleId="Charffffffffe">
    <w:name w:val="中原网正文 Char"/>
    <w:qFormat/>
    <w:rPr>
      <w:rFonts w:ascii="宋体" w:eastAsia="宋体" w:hAnsi="宋体" w:cs="Times New Roman" w:hint="eastAsia"/>
      <w:kern w:val="0"/>
      <w:sz w:val="24"/>
      <w:szCs w:val="24"/>
      <w:lang w:eastAsia="en-US"/>
    </w:rPr>
  </w:style>
  <w:style w:type="character" w:customStyle="1" w:styleId="CharChar132">
    <w:name w:val="Char Char132"/>
    <w:qFormat/>
    <w:rPr>
      <w:rFonts w:ascii="宋体" w:eastAsia="宋体" w:hAnsi="宋体" w:cs="宋体" w:hint="eastAsia"/>
      <w:b/>
      <w:bCs/>
      <w:kern w:val="2"/>
      <w:sz w:val="32"/>
      <w:szCs w:val="32"/>
      <w:lang w:val="en-US" w:eastAsia="zh-CN" w:bidi="ar-SA"/>
    </w:rPr>
  </w:style>
  <w:style w:type="character" w:customStyle="1" w:styleId="CharCharCharChar5">
    <w:name w:val="批注框文本 Char Char Char Char"/>
    <w:link w:val="CharCharff7"/>
    <w:qFormat/>
    <w:rPr>
      <w:rFonts w:ascii="Arial" w:eastAsia="方正细黑一简体" w:hAnsi="Arial" w:cs="宋体"/>
      <w:kern w:val="0"/>
      <w:sz w:val="18"/>
      <w:szCs w:val="18"/>
      <w:lang w:eastAsia="en-US"/>
    </w:rPr>
  </w:style>
  <w:style w:type="paragraph" w:customStyle="1" w:styleId="CharCharff7">
    <w:name w:val="批注框文本 Char Char"/>
    <w:basedOn w:val="afff3"/>
    <w:link w:val="CharCharCharChar5"/>
    <w:qFormat/>
    <w:pPr>
      <w:widowControl/>
      <w:ind w:firstLine="0"/>
      <w:jc w:val="left"/>
    </w:pPr>
    <w:rPr>
      <w:rFonts w:eastAsia="方正细黑一简体" w:cs="宋体"/>
      <w:kern w:val="0"/>
      <w:sz w:val="18"/>
      <w:szCs w:val="18"/>
      <w:lang w:eastAsia="en-US"/>
    </w:rPr>
  </w:style>
  <w:style w:type="character" w:customStyle="1" w:styleId="affff">
    <w:name w:val="列表编号 字符"/>
    <w:link w:val="afffe"/>
    <w:qFormat/>
  </w:style>
  <w:style w:type="character" w:customStyle="1" w:styleId="Charfffffffff">
    <w:name w:val="_列表 Char"/>
    <w:qFormat/>
    <w:rPr>
      <w:rFonts w:ascii="Times New Roman" w:eastAsia="宋体" w:hAnsi="Times New Roman" w:cs="Times New Roman" w:hint="eastAsia"/>
      <w:kern w:val="0"/>
      <w:sz w:val="24"/>
      <w:szCs w:val="24"/>
      <w:lang w:eastAsia="en-US"/>
    </w:rPr>
  </w:style>
  <w:style w:type="character" w:customStyle="1" w:styleId="Char100">
    <w:name w:val="Char10"/>
    <w:qFormat/>
    <w:rPr>
      <w:rFonts w:ascii="Arial" w:eastAsia="黑体" w:hAnsi="Arial" w:cs="宋体" w:hint="eastAsia"/>
      <w:kern w:val="2"/>
      <w:sz w:val="21"/>
      <w:szCs w:val="21"/>
      <w:lang w:val="en-US" w:eastAsia="zh-CN"/>
    </w:rPr>
  </w:style>
  <w:style w:type="character" w:customStyle="1" w:styleId="fontstyle21">
    <w:name w:val="fontstyle21"/>
    <w:qFormat/>
    <w:rPr>
      <w:rFonts w:ascii="ArialMT" w:eastAsia="方正细黑一简体" w:hAnsi="ArialMT" w:cs="宋体" w:hint="default"/>
      <w:color w:val="000000"/>
      <w:kern w:val="0"/>
      <w:sz w:val="22"/>
      <w:szCs w:val="22"/>
      <w:lang w:eastAsia="en-US"/>
    </w:rPr>
  </w:style>
  <w:style w:type="character" w:customStyle="1" w:styleId="Charfffffffff0">
    <w:name w:val="正文！！ Char"/>
    <w:link w:val="affffffffffffffffffffffffff9"/>
    <w:qFormat/>
    <w:rPr>
      <w:rFonts w:ascii="Calibri" w:eastAsia="宋体" w:hAnsi="Calibri" w:cs="Times New Roman"/>
      <w:kern w:val="0"/>
      <w:sz w:val="24"/>
      <w:szCs w:val="30"/>
      <w:lang w:eastAsia="en-US"/>
    </w:rPr>
  </w:style>
  <w:style w:type="paragraph" w:customStyle="1" w:styleId="affffffffffffffffffffffffff9">
    <w:name w:val="正文！！"/>
    <w:basedOn w:val="afff3"/>
    <w:link w:val="Charfffffffff0"/>
    <w:qFormat/>
    <w:pPr>
      <w:widowControl/>
      <w:ind w:firstLineChars="200" w:firstLine="480"/>
      <w:jc w:val="left"/>
    </w:pPr>
    <w:rPr>
      <w:rFonts w:ascii="Calibri" w:hAnsi="Calibri"/>
      <w:kern w:val="0"/>
      <w:szCs w:val="30"/>
      <w:lang w:eastAsia="en-US"/>
    </w:rPr>
  </w:style>
  <w:style w:type="character" w:customStyle="1" w:styleId="4H4h4heading4bulletblbbsect1234RefHeading1Char">
    <w:name w:val="样式 标题 4H4h4heading 4bulletblbbsect 1.2.3.4Ref Heading 1... Char"/>
    <w:qFormat/>
    <w:rPr>
      <w:rFonts w:ascii="Times New Roman" w:eastAsia="仿宋_GB2312" w:hAnsi="Times New Roman" w:cs="宋体" w:hint="eastAsia"/>
      <w:b/>
      <w:iCs/>
      <w:kern w:val="0"/>
      <w:sz w:val="24"/>
      <w:szCs w:val="24"/>
      <w:lang w:eastAsia="en-US" w:bidi="en-US"/>
    </w:rPr>
  </w:style>
  <w:style w:type="character" w:customStyle="1" w:styleId="0110-02Char">
    <w:name w:val="样式0110-02 Char"/>
    <w:link w:val="0110-02"/>
    <w:qFormat/>
    <w:rPr>
      <w:rFonts w:ascii="Arial" w:eastAsia="方正细黑一简体" w:hAnsi="Arial" w:cs="宋体"/>
      <w:b/>
      <w:kern w:val="0"/>
      <w:sz w:val="32"/>
      <w:szCs w:val="21"/>
      <w:lang w:eastAsia="en-US"/>
    </w:rPr>
  </w:style>
  <w:style w:type="paragraph" w:customStyle="1" w:styleId="0110-02">
    <w:name w:val="样式0110-02"/>
    <w:basedOn w:val="2"/>
    <w:link w:val="0110-02Char"/>
    <w:qFormat/>
    <w:pPr>
      <w:keepNext/>
      <w:widowControl/>
      <w:numPr>
        <w:ilvl w:val="0"/>
        <w:numId w:val="0"/>
      </w:numPr>
      <w:tabs>
        <w:tab w:val="left" w:pos="576"/>
        <w:tab w:val="left" w:pos="851"/>
        <w:tab w:val="left" w:pos="1800"/>
      </w:tabs>
      <w:adjustRightInd/>
      <w:spacing w:beforeLines="100" w:before="0" w:after="260" w:line="413" w:lineRule="auto"/>
      <w:textAlignment w:val="auto"/>
    </w:pPr>
    <w:rPr>
      <w:rFonts w:eastAsia="方正细黑一简体" w:cs="宋体"/>
      <w:b/>
      <w:bCs w:val="0"/>
      <w:sz w:val="32"/>
      <w:szCs w:val="21"/>
      <w:lang w:eastAsia="en-US"/>
    </w:rPr>
  </w:style>
  <w:style w:type="character" w:customStyle="1" w:styleId="D4Char">
    <w:name w:val="D标题4 Char"/>
    <w:link w:val="D4"/>
    <w:qFormat/>
    <w:rPr>
      <w:rFonts w:ascii="Arial" w:eastAsia="宋体" w:hAnsi="Arial" w:cs="Times New Roman"/>
      <w:b/>
      <w:bCs/>
      <w:sz w:val="28"/>
      <w:szCs w:val="28"/>
    </w:rPr>
  </w:style>
  <w:style w:type="paragraph" w:customStyle="1" w:styleId="D4">
    <w:name w:val="D标题4"/>
    <w:basedOn w:val="4"/>
    <w:next w:val="afff3"/>
    <w:link w:val="D4Char"/>
    <w:qFormat/>
    <w:pPr>
      <w:keepNext/>
      <w:numPr>
        <w:ilvl w:val="0"/>
        <w:numId w:val="0"/>
      </w:numPr>
      <w:spacing w:before="280" w:after="290" w:line="377" w:lineRule="auto"/>
      <w:ind w:firstLineChars="200" w:firstLine="200"/>
      <w:jc w:val="both"/>
    </w:pPr>
    <w:rPr>
      <w:rFonts w:cs="Times New Roman"/>
      <w:szCs w:val="28"/>
    </w:rPr>
  </w:style>
  <w:style w:type="character" w:customStyle="1" w:styleId="YChar7">
    <w:name w:val="Y_图表文字 Char"/>
    <w:qFormat/>
    <w:rPr>
      <w:rFonts w:ascii="宋体" w:eastAsia="方正细黑一简体" w:hAnsi="Calibri" w:cs="宋体" w:hint="eastAsia"/>
      <w:kern w:val="0"/>
      <w:sz w:val="21"/>
      <w:szCs w:val="21"/>
      <w:lang w:eastAsia="en-US"/>
    </w:rPr>
  </w:style>
  <w:style w:type="character" w:customStyle="1" w:styleId="word1">
    <w:name w:val="word1"/>
    <w:qFormat/>
    <w:rPr>
      <w:rFonts w:ascii="宋体" w:eastAsia="方正细黑一简体" w:hAnsi="宋体" w:cs="宋体" w:hint="eastAsia"/>
      <w:spacing w:val="360"/>
      <w:kern w:val="0"/>
      <w:sz w:val="21"/>
      <w:szCs w:val="21"/>
      <w:lang w:eastAsia="en-US"/>
    </w:rPr>
  </w:style>
  <w:style w:type="character" w:customStyle="1" w:styleId="BChar">
    <w:name w:val="项目B Char"/>
    <w:link w:val="B0"/>
    <w:qFormat/>
    <w:rPr>
      <w:rFonts w:ascii="微软雅黑" w:eastAsia="宋体" w:hAnsi="微软雅黑" w:cs="宋体"/>
      <w:sz w:val="24"/>
      <w:szCs w:val="21"/>
    </w:rPr>
  </w:style>
  <w:style w:type="paragraph" w:customStyle="1" w:styleId="B0">
    <w:name w:val="项目B"/>
    <w:basedOn w:val="afff3"/>
    <w:link w:val="BChar"/>
    <w:qFormat/>
    <w:pPr>
      <w:widowControl/>
      <w:spacing w:beforeLines="50"/>
      <w:ind w:left="980" w:firstLine="0"/>
      <w:jc w:val="left"/>
    </w:pPr>
    <w:rPr>
      <w:rFonts w:ascii="微软雅黑" w:hAnsi="微软雅黑" w:cs="宋体"/>
      <w:szCs w:val="21"/>
    </w:rPr>
  </w:style>
  <w:style w:type="character" w:customStyle="1" w:styleId="CharCharChar6">
    <w:name w:val="项目符号 加粗 一级 Char Char Char"/>
    <w:link w:val="CharCharff8"/>
    <w:qFormat/>
    <w:locked/>
    <w:rPr>
      <w:rFonts w:ascii="宋体" w:eastAsia="方正细黑一简体" w:hAnsi="宋体" w:cs="宋体"/>
      <w:b/>
      <w:bCs/>
      <w:kern w:val="0"/>
      <w:sz w:val="24"/>
      <w:lang w:eastAsia="en-US"/>
    </w:rPr>
  </w:style>
  <w:style w:type="paragraph" w:customStyle="1" w:styleId="CharCharff8">
    <w:name w:val="项目符号 加粗 一级 Char Char"/>
    <w:basedOn w:val="afff3"/>
    <w:link w:val="CharCharChar6"/>
    <w:qFormat/>
    <w:pPr>
      <w:tabs>
        <w:tab w:val="left" w:pos="900"/>
      </w:tabs>
      <w:spacing w:before="120" w:after="120" w:line="400" w:lineRule="exact"/>
      <w:ind w:left="900" w:hanging="420"/>
    </w:pPr>
    <w:rPr>
      <w:rFonts w:ascii="宋体" w:eastAsia="方正细黑一简体" w:hAnsi="宋体" w:cs="宋体"/>
      <w:b/>
      <w:bCs/>
      <w:kern w:val="0"/>
      <w:szCs w:val="22"/>
      <w:lang w:eastAsia="en-US"/>
    </w:rPr>
  </w:style>
  <w:style w:type="character" w:customStyle="1" w:styleId="22Char2">
    <w:name w:val="样式 样式 首行缩进:  2 字符 + 首行缩进:  2 字符 Char"/>
    <w:link w:val="229"/>
    <w:qFormat/>
    <w:rPr>
      <w:rFonts w:ascii="Times New Roman" w:eastAsia="宋体" w:hAnsi="Times New Roman" w:cs="Times New Roman"/>
      <w:kern w:val="0"/>
      <w:sz w:val="24"/>
      <w:lang w:eastAsia="en-US"/>
    </w:rPr>
  </w:style>
  <w:style w:type="paragraph" w:customStyle="1" w:styleId="229">
    <w:name w:val="样式 样式 首行缩进:  2 字符 + 首行缩进:  2 字符"/>
    <w:basedOn w:val="afff3"/>
    <w:link w:val="22Char2"/>
    <w:qFormat/>
    <w:pPr>
      <w:spacing w:line="240" w:lineRule="auto"/>
      <w:ind w:firstLine="0"/>
    </w:pPr>
    <w:rPr>
      <w:rFonts w:ascii="Times New Roman" w:hAnsi="Times New Roman"/>
      <w:kern w:val="0"/>
      <w:szCs w:val="22"/>
      <w:lang w:eastAsia="en-US"/>
    </w:rPr>
  </w:style>
  <w:style w:type="character" w:customStyle="1" w:styleId="9Char2">
    <w:name w:val="标题 9 Char2"/>
    <w:qFormat/>
    <w:rPr>
      <w:rFonts w:ascii="Cambria" w:eastAsia="宋体" w:hAnsi="Cambria" w:cs="Times New Roman" w:hint="eastAsia"/>
      <w:kern w:val="2"/>
      <w:sz w:val="21"/>
      <w:szCs w:val="21"/>
      <w:lang w:eastAsia="en-US"/>
    </w:rPr>
  </w:style>
  <w:style w:type="character" w:customStyle="1" w:styleId="Charfffffffff1">
    <w:name w:val="自定义样式 正文 Char"/>
    <w:link w:val="affffffffffffffffffffffffffa"/>
    <w:qFormat/>
    <w:rPr>
      <w:rFonts w:ascii="Arial" w:eastAsia="仿宋_GB2312" w:hAnsi="Arial" w:cs="Times New Roman"/>
      <w:bCs/>
      <w:kern w:val="0"/>
      <w:sz w:val="24"/>
      <w:szCs w:val="21"/>
      <w:lang w:eastAsia="en-US"/>
    </w:rPr>
  </w:style>
  <w:style w:type="paragraph" w:customStyle="1" w:styleId="affffffffffffffffffffffffffa">
    <w:name w:val="自定义样式 正文"/>
    <w:basedOn w:val="afff3"/>
    <w:link w:val="Charfffffffff1"/>
    <w:qFormat/>
    <w:pPr>
      <w:adjustRightInd w:val="0"/>
      <w:ind w:firstLineChars="200" w:firstLine="480"/>
      <w:textAlignment w:val="baseline"/>
    </w:pPr>
    <w:rPr>
      <w:rFonts w:eastAsia="仿宋_GB2312"/>
      <w:bCs/>
      <w:kern w:val="0"/>
      <w:szCs w:val="21"/>
      <w:lang w:eastAsia="en-US"/>
    </w:rPr>
  </w:style>
  <w:style w:type="character" w:customStyle="1" w:styleId="likemsg">
    <w:name w:val="like_msg"/>
    <w:basedOn w:val="afffffffd"/>
    <w:qFormat/>
    <w:rPr>
      <w:rFonts w:ascii="宋体" w:eastAsia="方正细黑一简体" w:hAnsi="宋体" w:cs="宋体" w:hint="eastAsia"/>
      <w:kern w:val="0"/>
      <w:sz w:val="24"/>
      <w:szCs w:val="21"/>
      <w:lang w:eastAsia="en-US"/>
    </w:rPr>
  </w:style>
  <w:style w:type="character" w:customStyle="1" w:styleId="09515Char">
    <w:name w:val="样式 首行缩进:  0.95 厘米 行距: 1.5 倍行距 Char"/>
    <w:link w:val="09515"/>
    <w:qFormat/>
    <w:rPr>
      <w:rFonts w:ascii="Arial" w:eastAsia="宋体" w:hAnsi="Arial" w:cs="Times New Roman"/>
      <w:kern w:val="0"/>
      <w:sz w:val="24"/>
      <w:szCs w:val="20"/>
      <w:lang w:eastAsia="en-US"/>
    </w:rPr>
  </w:style>
  <w:style w:type="paragraph" w:customStyle="1" w:styleId="09515">
    <w:name w:val="样式 首行缩进:  0.95 厘米 行距: 1.5 倍行距"/>
    <w:basedOn w:val="afff3"/>
    <w:link w:val="09515Char"/>
    <w:qFormat/>
    <w:pPr>
      <w:ind w:firstLine="537"/>
    </w:pPr>
    <w:rPr>
      <w:kern w:val="0"/>
      <w:szCs w:val="20"/>
      <w:lang w:eastAsia="en-US"/>
    </w:rPr>
  </w:style>
  <w:style w:type="character" w:customStyle="1" w:styleId="2CharChar30">
    <w:name w:val="样式 样式 首行缩进:  2 字符 Char + 黑色 Char3"/>
    <w:qFormat/>
    <w:rPr>
      <w:rFonts w:ascii="宋体" w:eastAsia="宋体" w:hAnsi="宋体" w:cs="宋体" w:hint="eastAsia"/>
      <w:color w:val="000000"/>
      <w:kern w:val="2"/>
      <w:sz w:val="21"/>
      <w:szCs w:val="21"/>
      <w:lang w:val="en-US" w:eastAsia="zh-CN" w:bidi="ar-SA"/>
    </w:rPr>
  </w:style>
  <w:style w:type="character" w:customStyle="1" w:styleId="llChar">
    <w:name w:val="正文ll Char"/>
    <w:link w:val="ll"/>
    <w:qFormat/>
    <w:locked/>
    <w:rPr>
      <w:rFonts w:ascii="宋体" w:eastAsia="方正细黑一简体" w:hAnsi="宋体" w:cs="黑体"/>
      <w:kern w:val="0"/>
      <w:sz w:val="28"/>
      <w:lang w:eastAsia="en-US"/>
    </w:rPr>
  </w:style>
  <w:style w:type="paragraph" w:customStyle="1" w:styleId="ll">
    <w:name w:val="正文ll"/>
    <w:basedOn w:val="afff3"/>
    <w:link w:val="llChar"/>
    <w:qFormat/>
    <w:pPr>
      <w:adjustRightInd w:val="0"/>
      <w:snapToGrid w:val="0"/>
      <w:ind w:firstLine="480"/>
    </w:pPr>
    <w:rPr>
      <w:rFonts w:ascii="宋体" w:eastAsia="方正细黑一简体" w:hAnsi="宋体" w:cs="黑体"/>
      <w:kern w:val="0"/>
      <w:sz w:val="28"/>
      <w:szCs w:val="22"/>
      <w:lang w:eastAsia="en-US"/>
    </w:rPr>
  </w:style>
  <w:style w:type="character" w:customStyle="1" w:styleId="422">
    <w:name w:val="标题 #4 (2)_"/>
    <w:link w:val="423"/>
    <w:qFormat/>
    <w:rPr>
      <w:rFonts w:ascii="宋体" w:eastAsia="方正细黑一简体" w:hAnsi="宋体" w:cs="宋体"/>
      <w:kern w:val="0"/>
      <w:sz w:val="32"/>
      <w:szCs w:val="32"/>
      <w:shd w:val="clear" w:color="auto" w:fill="FFFFFF"/>
      <w:lang w:eastAsia="en-US"/>
    </w:rPr>
  </w:style>
  <w:style w:type="paragraph" w:customStyle="1" w:styleId="423">
    <w:name w:val="标题 #4 (2)"/>
    <w:basedOn w:val="afff3"/>
    <w:link w:val="422"/>
    <w:qFormat/>
    <w:pPr>
      <w:shd w:val="clear" w:color="auto" w:fill="FFFFFF"/>
      <w:spacing w:after="600" w:line="0" w:lineRule="atLeast"/>
      <w:ind w:firstLine="0"/>
      <w:jc w:val="left"/>
      <w:outlineLvl w:val="3"/>
    </w:pPr>
    <w:rPr>
      <w:rFonts w:ascii="宋体" w:eastAsia="方正细黑一简体" w:hAnsi="宋体" w:cs="宋体"/>
      <w:kern w:val="0"/>
      <w:sz w:val="32"/>
      <w:szCs w:val="32"/>
      <w:lang w:eastAsia="en-US"/>
    </w:rPr>
  </w:style>
  <w:style w:type="character" w:customStyle="1" w:styleId="YChar8">
    <w:name w:val="Y_正文图标题 Char"/>
    <w:link w:val="Y5"/>
    <w:qFormat/>
    <w:rPr>
      <w:rFonts w:ascii="黑体" w:eastAsia="黑体" w:hAnsi="Calibri" w:cs="Times New Roman"/>
      <w:kern w:val="0"/>
      <w:sz w:val="24"/>
      <w:szCs w:val="21"/>
      <w:lang w:eastAsia="en-US"/>
    </w:rPr>
  </w:style>
  <w:style w:type="paragraph" w:customStyle="1" w:styleId="Y5">
    <w:name w:val="Y_正文图标题"/>
    <w:next w:val="Y1"/>
    <w:link w:val="YChar8"/>
    <w:qFormat/>
    <w:pPr>
      <w:tabs>
        <w:tab w:val="left" w:pos="425"/>
      </w:tabs>
      <w:spacing w:line="300" w:lineRule="auto"/>
      <w:ind w:left="425" w:hanging="425"/>
      <w:jc w:val="center"/>
    </w:pPr>
    <w:rPr>
      <w:rFonts w:ascii="黑体" w:eastAsia="黑体" w:hAnsi="Calibri" w:cs="Times New Roman"/>
      <w:sz w:val="24"/>
      <w:szCs w:val="21"/>
      <w:lang w:eastAsia="en-US"/>
    </w:rPr>
  </w:style>
  <w:style w:type="character" w:customStyle="1" w:styleId="GB23123">
    <w:name w:val="样式 (中文) 仿宋_GB2312 四号"/>
    <w:qFormat/>
    <w:rPr>
      <w:rFonts w:ascii="宋体" w:eastAsia="仿宋_GB2312" w:hAnsi="宋体" w:cs="宋体" w:hint="eastAsia"/>
      <w:kern w:val="0"/>
      <w:sz w:val="24"/>
      <w:szCs w:val="21"/>
      <w:lang w:eastAsia="en-US"/>
    </w:rPr>
  </w:style>
  <w:style w:type="character" w:customStyle="1" w:styleId="VRTS-BodyTextChar">
    <w:name w:val="_VRTS-Body Text Char"/>
    <w:link w:val="VRTS-BodyText"/>
    <w:qFormat/>
    <w:rPr>
      <w:rFonts w:ascii="Arial" w:eastAsia="宋体" w:hAnsi="Arial" w:cs="Times New Roman"/>
      <w:kern w:val="0"/>
      <w:sz w:val="20"/>
      <w:lang w:eastAsia="en-US"/>
    </w:rPr>
  </w:style>
  <w:style w:type="paragraph" w:customStyle="1" w:styleId="VRTS-BodyText">
    <w:name w:val="_VRTS-Body Text"/>
    <w:basedOn w:val="afff3"/>
    <w:link w:val="VRTS-BodyTextChar"/>
    <w:qFormat/>
    <w:pPr>
      <w:widowControl/>
      <w:spacing w:line="240" w:lineRule="auto"/>
      <w:ind w:firstLine="0"/>
      <w:jc w:val="left"/>
    </w:pPr>
    <w:rPr>
      <w:kern w:val="0"/>
      <w:sz w:val="20"/>
      <w:szCs w:val="22"/>
      <w:lang w:eastAsia="en-US"/>
    </w:rPr>
  </w:style>
  <w:style w:type="character" w:customStyle="1" w:styleId="2CharChar6">
    <w:name w:val="样式 正文缩进 + 首行缩进:  2 字符 Char Char"/>
    <w:qFormat/>
    <w:rPr>
      <w:rFonts w:ascii="宋体" w:eastAsia="方正细黑一简体" w:hAnsi="宋体" w:cs="宋体" w:hint="eastAsia"/>
      <w:kern w:val="0"/>
      <w:sz w:val="24"/>
      <w:szCs w:val="21"/>
      <w:lang w:eastAsia="en-US"/>
    </w:rPr>
  </w:style>
  <w:style w:type="character" w:customStyle="1" w:styleId="MMTopic1Char">
    <w:name w:val="MM Topic 1 Char"/>
    <w:qFormat/>
    <w:rPr>
      <w:rFonts w:ascii="宋体" w:eastAsia="方正细黑一简体" w:hAnsi="宋体" w:cs="宋体" w:hint="eastAsia"/>
      <w:b/>
      <w:bCs/>
      <w:kern w:val="44"/>
      <w:sz w:val="44"/>
      <w:szCs w:val="44"/>
      <w:lang w:eastAsia="en-US"/>
    </w:rPr>
  </w:style>
  <w:style w:type="character" w:customStyle="1" w:styleId="Country">
    <w:name w:val="Country"/>
    <w:qFormat/>
    <w:rPr>
      <w:rFonts w:ascii="Arial" w:eastAsia="方正细黑一简体" w:hAnsi="Arial" w:cs="宋体" w:hint="eastAsia"/>
      <w:i/>
      <w:outline/>
      <w:color w:val="000000"/>
      <w:kern w:val="0"/>
      <w:sz w:val="22"/>
      <w:szCs w:val="21"/>
      <w:u w:val="double"/>
      <w:lang w:eastAsia="en-US"/>
      <w14:textOutline w14:w="9525" w14:cap="flat" w14:cmpd="sng" w14:algn="ctr">
        <w14:solidFill>
          <w14:srgbClr w14:val="000000"/>
        </w14:solidFill>
        <w14:prstDash w14:val="solid"/>
        <w14:round/>
      </w14:textOutline>
      <w14:textFill>
        <w14:noFill/>
      </w14:textFill>
    </w:rPr>
  </w:style>
  <w:style w:type="character" w:customStyle="1" w:styleId="2-1Char">
    <w:name w:val="2-1 Char"/>
    <w:qFormat/>
    <w:rPr>
      <w:rFonts w:ascii="黑体" w:eastAsia="黑体" w:hAnsi="黑体" w:cs="Times New Roman" w:hint="eastAsia"/>
      <w:b/>
      <w:kern w:val="0"/>
      <w:sz w:val="24"/>
      <w:szCs w:val="24"/>
      <w:lang w:eastAsia="en-US"/>
    </w:rPr>
  </w:style>
  <w:style w:type="character" w:customStyle="1" w:styleId="word">
    <w:name w:val="word"/>
    <w:qFormat/>
    <w:rPr>
      <w:rFonts w:ascii="宋体" w:eastAsia="方正细黑一简体" w:hAnsi="宋体" w:cs="Times New Roman" w:hint="eastAsia"/>
      <w:kern w:val="0"/>
      <w:sz w:val="24"/>
      <w:szCs w:val="21"/>
      <w:lang w:eastAsia="en-US"/>
    </w:rPr>
  </w:style>
  <w:style w:type="character" w:customStyle="1" w:styleId="0Char2">
    <w:name w:val="0正文加粗 Char"/>
    <w:qFormat/>
    <w:rPr>
      <w:rFonts w:ascii="Times New Roman" w:eastAsia="华文中宋" w:hAnsi="Times New Roman" w:cs="Times New Roman" w:hint="eastAsia"/>
      <w:color w:val="000000"/>
      <w:kern w:val="0"/>
      <w:sz w:val="24"/>
      <w:szCs w:val="24"/>
      <w:lang w:eastAsia="en-US"/>
    </w:rPr>
  </w:style>
  <w:style w:type="character" w:customStyle="1" w:styleId="Charfffffffff2">
    <w:name w:val="可研加粗 Char"/>
    <w:semiHidden/>
    <w:qFormat/>
    <w:rPr>
      <w:rFonts w:ascii="Tahoma" w:eastAsia="仿宋_GB2312" w:hAnsi="Tahoma" w:cs="宋体" w:hint="eastAsia"/>
      <w:b/>
      <w:kern w:val="2"/>
      <w:sz w:val="24"/>
      <w:szCs w:val="24"/>
      <w:lang w:val="en-US" w:eastAsia="zh-CN" w:bidi="ar-SA"/>
    </w:rPr>
  </w:style>
  <w:style w:type="character" w:customStyle="1" w:styleId="4-1">
    <w:name w:val="中文仿宋4-1"/>
    <w:qFormat/>
    <w:rPr>
      <w:rFonts w:ascii="宋体" w:eastAsia="仿宋_GB2312" w:hAnsi="宋体" w:cs="宋体" w:hint="eastAsia"/>
      <w:kern w:val="0"/>
      <w:sz w:val="28"/>
      <w:szCs w:val="21"/>
      <w:lang w:eastAsia="en-US"/>
    </w:rPr>
  </w:style>
  <w:style w:type="character" w:customStyle="1" w:styleId="152Char">
    <w:name w:val="样式 小四 行距: 1.5 倍行距 首行缩进:  2 字符 Char"/>
    <w:link w:val="152"/>
    <w:qFormat/>
    <w:rPr>
      <w:rFonts w:ascii="Times New Roman" w:eastAsia="宋体" w:hAnsi="Times New Roman" w:cs="宋体"/>
      <w:kern w:val="0"/>
      <w:sz w:val="24"/>
      <w:szCs w:val="20"/>
      <w:lang w:eastAsia="en-US"/>
    </w:rPr>
  </w:style>
  <w:style w:type="paragraph" w:customStyle="1" w:styleId="152">
    <w:name w:val="样式 小四 行距: 1.5 倍行距 首行缩进:  2 字符"/>
    <w:basedOn w:val="afff3"/>
    <w:link w:val="152Char"/>
    <w:qFormat/>
    <w:pPr>
      <w:widowControl/>
      <w:spacing w:line="240" w:lineRule="auto"/>
      <w:ind w:firstLineChars="200" w:firstLine="480"/>
      <w:jc w:val="left"/>
    </w:pPr>
    <w:rPr>
      <w:rFonts w:ascii="Times New Roman" w:hAnsi="Times New Roman" w:cs="宋体"/>
      <w:kern w:val="0"/>
      <w:szCs w:val="20"/>
      <w:lang w:eastAsia="en-US"/>
    </w:rPr>
  </w:style>
  <w:style w:type="character" w:customStyle="1" w:styleId="GW-4CharChar">
    <w:name w:val="GW-标题4 Char Char"/>
    <w:qFormat/>
    <w:rPr>
      <w:rFonts w:ascii="Cambria" w:eastAsia="黑体" w:hAnsi="Cambria" w:cs="Times New Roman"/>
      <w:bCs/>
      <w:iCs/>
      <w:color w:val="365F90"/>
      <w:kern w:val="2"/>
      <w:sz w:val="30"/>
      <w:szCs w:val="24"/>
      <w:lang w:eastAsia="en-US"/>
    </w:rPr>
  </w:style>
  <w:style w:type="character" w:customStyle="1" w:styleId="Char140">
    <w:name w:val="Char14"/>
    <w:qFormat/>
    <w:rPr>
      <w:rFonts w:ascii="仿宋_GB2312" w:eastAsia="宋体" w:hAnsi="黑体" w:cs="宋体" w:hint="eastAsia"/>
      <w:b/>
      <w:color w:val="000000"/>
      <w:kern w:val="2"/>
      <w:sz w:val="28"/>
      <w:szCs w:val="21"/>
      <w:lang w:val="en-US" w:eastAsia="zh-CN"/>
    </w:rPr>
  </w:style>
  <w:style w:type="character" w:customStyle="1" w:styleId="4T0">
    <w:name w:val="4T 字符"/>
    <w:link w:val="4T"/>
    <w:qFormat/>
    <w:rPr>
      <w:rFonts w:ascii="仿宋_GB2312" w:eastAsia="仿宋_GB2312" w:hAnsi="黑体" w:cs="Times New Roman"/>
      <w:b/>
      <w:sz w:val="28"/>
      <w:szCs w:val="28"/>
    </w:rPr>
  </w:style>
  <w:style w:type="character" w:customStyle="1" w:styleId="ft241">
    <w:name w:val="ft241"/>
    <w:basedOn w:val="afffffffd"/>
    <w:qFormat/>
    <w:rPr>
      <w:rFonts w:ascii="宋体" w:eastAsia="方正细黑一简体" w:hAnsi="宋体" w:cs="宋体" w:hint="eastAsia"/>
      <w:kern w:val="0"/>
      <w:sz w:val="24"/>
      <w:szCs w:val="21"/>
      <w:lang w:eastAsia="en-US"/>
    </w:rPr>
  </w:style>
  <w:style w:type="character" w:customStyle="1" w:styleId="1CharChar1">
    <w:name w:val="正文1 Char Char"/>
    <w:qFormat/>
    <w:rPr>
      <w:rFonts w:ascii="宋体" w:eastAsia="方正细黑一简体" w:hAnsi="宋体" w:cs="宋体" w:hint="eastAsia"/>
      <w:kern w:val="2"/>
      <w:sz w:val="21"/>
      <w:szCs w:val="24"/>
      <w:lang w:eastAsia="en-US"/>
    </w:rPr>
  </w:style>
  <w:style w:type="character" w:customStyle="1" w:styleId="YCharChar1">
    <w:name w:val="Y_段 Char Char"/>
    <w:qFormat/>
    <w:locked/>
    <w:rPr>
      <w:rFonts w:ascii="宋体" w:eastAsia="方正细黑一简体" w:hAnsi="Calibri" w:cs="宋体" w:hint="eastAsia"/>
      <w:kern w:val="0"/>
      <w:sz w:val="24"/>
      <w:szCs w:val="21"/>
      <w:lang w:val="en-US" w:eastAsia="zh-CN" w:bidi="ar-SA"/>
    </w:rPr>
  </w:style>
  <w:style w:type="character" w:customStyle="1" w:styleId="color07">
    <w:name w:val="color07"/>
    <w:qFormat/>
    <w:rPr>
      <w:rFonts w:ascii="宋体" w:eastAsia="Arial" w:hAnsi="宋体" w:cs="宋体" w:hint="eastAsia"/>
      <w:kern w:val="2"/>
      <w:sz w:val="24"/>
      <w:szCs w:val="24"/>
      <w:lang w:val="en-US" w:eastAsia="zh-CN" w:bidi="ar-SA"/>
    </w:rPr>
  </w:style>
  <w:style w:type="character" w:customStyle="1" w:styleId="2Charf8">
    <w:name w:val="样式 题注 + 首行缩进:  2 字符 Char"/>
    <w:link w:val="2fffff1"/>
    <w:qFormat/>
    <w:rPr>
      <w:rFonts w:ascii="仿宋_GB2312" w:eastAsia="宋体" w:hAnsi="仿宋_GB2312" w:cs="仿宋_GB2312"/>
      <w:kern w:val="0"/>
      <w:sz w:val="24"/>
      <w:szCs w:val="21"/>
      <w:lang w:eastAsia="en-US"/>
    </w:rPr>
  </w:style>
  <w:style w:type="character" w:customStyle="1" w:styleId="WW8Num9z0">
    <w:name w:val="WW8Num9z0"/>
    <w:qFormat/>
    <w:rPr>
      <w:rFonts w:ascii="Wingdings" w:eastAsia="方正细黑一简体" w:hAnsi="Wingdings" w:cs="宋体" w:hint="eastAsia"/>
      <w:kern w:val="0"/>
      <w:sz w:val="24"/>
      <w:szCs w:val="21"/>
      <w:lang w:eastAsia="en-US"/>
    </w:rPr>
  </w:style>
  <w:style w:type="character" w:customStyle="1" w:styleId="CharCharff9">
    <w:name w:val="文档结构图 Char Char"/>
    <w:link w:val="1fffffff8"/>
    <w:qFormat/>
    <w:rPr>
      <w:rFonts w:ascii="宋体" w:eastAsia="方正细黑一简体" w:hAnsi="Times New Roman" w:cs="宋体"/>
      <w:kern w:val="0"/>
      <w:sz w:val="18"/>
      <w:szCs w:val="18"/>
      <w:lang w:eastAsia="en-US"/>
    </w:rPr>
  </w:style>
  <w:style w:type="paragraph" w:customStyle="1" w:styleId="1fffffff8">
    <w:name w:val="文档结构图1"/>
    <w:basedOn w:val="afff3"/>
    <w:link w:val="CharCharff9"/>
    <w:qFormat/>
    <w:pPr>
      <w:widowControl/>
      <w:spacing w:after="160" w:line="259" w:lineRule="auto"/>
      <w:ind w:firstLine="0"/>
      <w:jc w:val="left"/>
    </w:pPr>
    <w:rPr>
      <w:rFonts w:ascii="宋体" w:eastAsia="方正细黑一简体" w:hAnsi="Times New Roman" w:cs="宋体"/>
      <w:kern w:val="0"/>
      <w:sz w:val="18"/>
      <w:szCs w:val="18"/>
      <w:lang w:eastAsia="en-US"/>
    </w:rPr>
  </w:style>
  <w:style w:type="character" w:customStyle="1" w:styleId="Charfffffffff3">
    <w:name w:val="二级标题 Char"/>
    <w:link w:val="affffffffffffffffffffffffffb"/>
    <w:qFormat/>
    <w:rPr>
      <w:rFonts w:ascii="宋体" w:eastAsia="宋体" w:hAnsi="宋体" w:cs="Times New Roman"/>
      <w:b/>
      <w:bCs/>
      <w:kern w:val="0"/>
      <w:sz w:val="24"/>
      <w:lang w:eastAsia="en-US"/>
    </w:rPr>
  </w:style>
  <w:style w:type="paragraph" w:customStyle="1" w:styleId="affffffffffffffffffffffffffb">
    <w:name w:val="二级标题"/>
    <w:basedOn w:val="2"/>
    <w:link w:val="Charfffffffff3"/>
    <w:qFormat/>
    <w:pPr>
      <w:keepNext/>
      <w:numPr>
        <w:ilvl w:val="0"/>
        <w:numId w:val="0"/>
      </w:numPr>
      <w:tabs>
        <w:tab w:val="left" w:pos="851"/>
      </w:tabs>
      <w:adjustRightInd/>
      <w:spacing w:after="0" w:line="415" w:lineRule="auto"/>
      <w:ind w:left="425" w:firstLineChars="200" w:firstLine="200"/>
      <w:jc w:val="center"/>
      <w:textAlignment w:val="auto"/>
    </w:pPr>
    <w:rPr>
      <w:rFonts w:ascii="宋体" w:eastAsia="宋体" w:hAnsi="宋体"/>
      <w:b/>
      <w:sz w:val="24"/>
      <w:szCs w:val="22"/>
      <w:lang w:eastAsia="en-US"/>
    </w:rPr>
  </w:style>
  <w:style w:type="character" w:customStyle="1" w:styleId="content021">
    <w:name w:val="content021"/>
    <w:qFormat/>
    <w:rPr>
      <w:rFonts w:ascii="仿宋_GB2312" w:eastAsia="仿宋_GB2312" w:hAnsi="宋体" w:cs="宋体" w:hint="eastAsia"/>
      <w:color w:val="444444"/>
      <w:kern w:val="0"/>
      <w:sz w:val="32"/>
      <w:szCs w:val="28"/>
      <w:lang w:eastAsia="en-US"/>
    </w:rPr>
  </w:style>
  <w:style w:type="character" w:customStyle="1" w:styleId="1Charf8">
    <w:name w:val="短句1 Char"/>
    <w:qFormat/>
    <w:rPr>
      <w:rFonts w:ascii="宋体" w:eastAsia="宋体" w:hAnsi="宋体" w:cs="宋体" w:hint="eastAsia"/>
      <w:kern w:val="0"/>
      <w:sz w:val="24"/>
      <w:szCs w:val="24"/>
      <w:lang w:val="en-US" w:eastAsia="zh-CN" w:bidi="ar-SA"/>
    </w:rPr>
  </w:style>
  <w:style w:type="character" w:customStyle="1" w:styleId="H3-1Char">
    <w:name w:val="H3-1 Char"/>
    <w:link w:val="H3-1"/>
    <w:qFormat/>
    <w:rPr>
      <w:rFonts w:ascii="黑体" w:eastAsia="黑体" w:hAnsi="黑体" w:cs="Times New Roman"/>
      <w:b/>
      <w:color w:val="000000"/>
      <w:kern w:val="0"/>
      <w:sz w:val="24"/>
      <w:szCs w:val="21"/>
      <w:lang w:eastAsia="en-US"/>
    </w:rPr>
  </w:style>
  <w:style w:type="paragraph" w:customStyle="1" w:styleId="H3-1">
    <w:name w:val="H3-1"/>
    <w:basedOn w:val="30"/>
    <w:link w:val="H3-1Char"/>
    <w:qFormat/>
    <w:pPr>
      <w:keepNext/>
      <w:widowControl/>
      <w:numPr>
        <w:ilvl w:val="0"/>
        <w:numId w:val="0"/>
      </w:numPr>
      <w:tabs>
        <w:tab w:val="left" w:pos="720"/>
        <w:tab w:val="left" w:pos="1800"/>
      </w:tabs>
      <w:spacing w:before="120" w:after="120" w:line="240" w:lineRule="auto"/>
      <w:ind w:left="426" w:right="34"/>
    </w:pPr>
    <w:rPr>
      <w:rFonts w:ascii="黑体" w:eastAsia="黑体" w:hAnsi="黑体" w:cs="Times New Roman"/>
      <w:bCs w:val="0"/>
      <w:color w:val="000000"/>
      <w:kern w:val="0"/>
      <w:sz w:val="24"/>
      <w:szCs w:val="21"/>
      <w:lang w:eastAsia="en-US"/>
    </w:rPr>
  </w:style>
  <w:style w:type="character" w:customStyle="1" w:styleId="ittext1">
    <w:name w:val="ittext1"/>
    <w:qFormat/>
    <w:rPr>
      <w:rFonts w:ascii="宋体" w:eastAsia="宋体" w:hAnsi="宋体" w:cs="宋体" w:hint="eastAsia"/>
      <w:kern w:val="0"/>
      <w:sz w:val="24"/>
      <w:szCs w:val="24"/>
      <w:lang w:val="en-US" w:eastAsia="zh-CN" w:bidi="ar-SA"/>
    </w:rPr>
  </w:style>
  <w:style w:type="character" w:customStyle="1" w:styleId="CharCharffa">
    <w:name w:val="主标题，金农 Char Char"/>
    <w:link w:val="affffffffffffffffffffffffffc"/>
    <w:qFormat/>
    <w:rPr>
      <w:rFonts w:ascii="华文中宋" w:eastAsia="华文中宋" w:hAnsi="华文中宋" w:cs="宋体"/>
      <w:b/>
      <w:kern w:val="0"/>
      <w:sz w:val="32"/>
      <w:szCs w:val="32"/>
      <w:lang w:eastAsia="en-US" w:bidi="en-US"/>
    </w:rPr>
  </w:style>
  <w:style w:type="paragraph" w:customStyle="1" w:styleId="affffffffffffffffffffffffffc">
    <w:name w:val="主标题，金农"/>
    <w:basedOn w:val="afff3"/>
    <w:link w:val="CharCharffa"/>
    <w:qFormat/>
    <w:pPr>
      <w:widowControl/>
      <w:spacing w:before="120" w:after="120"/>
      <w:ind w:firstLine="0"/>
      <w:jc w:val="center"/>
    </w:pPr>
    <w:rPr>
      <w:rFonts w:ascii="华文中宋" w:eastAsia="华文中宋" w:hAnsi="华文中宋" w:cs="宋体"/>
      <w:b/>
      <w:kern w:val="0"/>
      <w:sz w:val="32"/>
      <w:szCs w:val="32"/>
      <w:lang w:eastAsia="en-US" w:bidi="en-US"/>
    </w:rPr>
  </w:style>
  <w:style w:type="character" w:customStyle="1" w:styleId="BPbodytextCharChar">
    <w:name w:val="BP body text Char Char"/>
    <w:link w:val="BPbodytextChar"/>
    <w:qFormat/>
    <w:rPr>
      <w:rFonts w:ascii="Arial" w:eastAsia="宋体" w:hAnsi="Arial" w:cs="Times New Roman"/>
      <w:kern w:val="0"/>
      <w:sz w:val="22"/>
      <w:lang w:eastAsia="en-US"/>
    </w:rPr>
  </w:style>
  <w:style w:type="paragraph" w:customStyle="1" w:styleId="BPbodytextChar">
    <w:name w:val="BP body text Char"/>
    <w:basedOn w:val="afff3"/>
    <w:link w:val="BPbodytextCharChar"/>
    <w:qFormat/>
    <w:pPr>
      <w:widowControl/>
      <w:spacing w:before="240" w:after="240"/>
      <w:ind w:firstLine="461"/>
    </w:pPr>
    <w:rPr>
      <w:kern w:val="0"/>
      <w:sz w:val="22"/>
      <w:szCs w:val="22"/>
      <w:lang w:eastAsia="en-US"/>
    </w:rPr>
  </w:style>
  <w:style w:type="character" w:customStyle="1" w:styleId="card1">
    <w:name w:val="card1"/>
    <w:qFormat/>
    <w:rPr>
      <w:rFonts w:ascii="宋体" w:eastAsia="方正细黑一简体" w:hAnsi="宋体" w:cs="宋体" w:hint="default"/>
      <w:kern w:val="0"/>
      <w:sz w:val="14"/>
      <w:szCs w:val="14"/>
      <w:u w:val="none"/>
      <w:lang w:eastAsia="en-US"/>
    </w:rPr>
  </w:style>
  <w:style w:type="character" w:customStyle="1" w:styleId="aChar">
    <w:name w:val="a Char"/>
    <w:link w:val="affffffffffffffffffffffffffd"/>
    <w:qFormat/>
    <w:rPr>
      <w:rFonts w:ascii="仿宋_GB2312" w:eastAsia="宋体" w:hAnsi="仿宋_GB2312" w:cs="仿宋_GB2312"/>
      <w:kern w:val="0"/>
      <w:sz w:val="28"/>
      <w:szCs w:val="20"/>
      <w:lang w:eastAsia="en-US"/>
    </w:rPr>
  </w:style>
  <w:style w:type="paragraph" w:customStyle="1" w:styleId="affffffffffffffffffffffffffd">
    <w:name w:val="a"/>
    <w:basedOn w:val="4f6"/>
    <w:link w:val="aChar"/>
    <w:qFormat/>
    <w:pPr>
      <w:adjustRightInd/>
      <w:spacing w:before="152" w:after="160" w:line="360" w:lineRule="auto"/>
      <w:textAlignment w:val="auto"/>
    </w:pPr>
    <w:rPr>
      <w:rFonts w:eastAsia="宋体"/>
      <w:sz w:val="28"/>
      <w:szCs w:val="20"/>
      <w:lang w:eastAsia="en-US"/>
    </w:rPr>
  </w:style>
  <w:style w:type="character" w:customStyle="1" w:styleId="8Char0">
    <w:name w:val="缩进8字符 Char"/>
    <w:basedOn w:val="afffffffd"/>
    <w:link w:val="89"/>
    <w:qFormat/>
    <w:locked/>
    <w:rPr>
      <w:rFonts w:ascii="宋体" w:eastAsia="方正细黑一简体" w:hAnsi="宋体" w:cs="宋体"/>
      <w:kern w:val="0"/>
      <w:sz w:val="24"/>
      <w:szCs w:val="21"/>
      <w:lang w:eastAsia="en-US"/>
    </w:rPr>
  </w:style>
  <w:style w:type="paragraph" w:customStyle="1" w:styleId="89">
    <w:name w:val="缩进8字符"/>
    <w:basedOn w:val="afff3"/>
    <w:link w:val="8Char0"/>
    <w:qFormat/>
    <w:pPr>
      <w:spacing w:line="240" w:lineRule="auto"/>
      <w:ind w:leftChars="800" w:left="1440" w:firstLine="0"/>
    </w:pPr>
    <w:rPr>
      <w:rFonts w:ascii="宋体" w:eastAsia="方正细黑一简体" w:hAnsi="宋体" w:cs="宋体"/>
      <w:kern w:val="0"/>
      <w:szCs w:val="21"/>
      <w:lang w:eastAsia="en-US"/>
    </w:rPr>
  </w:style>
  <w:style w:type="character" w:customStyle="1" w:styleId="2CharChar7">
    <w:name w:val="正文文字缩进 2 Char Char"/>
    <w:qFormat/>
    <w:rPr>
      <w:rFonts w:ascii="宋体" w:eastAsia="宋体" w:hAnsi="宋体" w:cs="宋体" w:hint="eastAsia"/>
      <w:kern w:val="2"/>
      <w:sz w:val="24"/>
      <w:szCs w:val="24"/>
      <w:lang w:val="en-US" w:eastAsia="zh-CN" w:bidi="ar-SA"/>
    </w:rPr>
  </w:style>
  <w:style w:type="character" w:customStyle="1" w:styleId="CharCharCharCharCharCharCharCharCharCharCharCharCharChar0">
    <w:name w:val="正文缩进 Char Char Char Char Char Char Char Char Char Char Char Char Char Char"/>
    <w:qFormat/>
    <w:rPr>
      <w:rFonts w:ascii="宋体" w:eastAsia="仿宋_GB2312" w:hAnsi="宋体" w:cs="宋体" w:hint="eastAsia"/>
      <w:kern w:val="2"/>
      <w:sz w:val="24"/>
      <w:szCs w:val="24"/>
      <w:lang w:val="en-US" w:eastAsia="zh-CN" w:bidi="ar-SA"/>
    </w:rPr>
  </w:style>
  <w:style w:type="character" w:customStyle="1" w:styleId="3ff7">
    <w:name w:val="占位符文本3"/>
    <w:uiPriority w:val="99"/>
    <w:semiHidden/>
    <w:qFormat/>
    <w:rPr>
      <w:rFonts w:ascii="宋体" w:eastAsia="方正细黑一简体" w:hAnsi="宋体" w:cs="宋体" w:hint="eastAsia"/>
      <w:color w:val="808080"/>
      <w:kern w:val="0"/>
      <w:sz w:val="24"/>
      <w:szCs w:val="21"/>
      <w:lang w:eastAsia="en-US"/>
    </w:rPr>
  </w:style>
  <w:style w:type="character" w:customStyle="1" w:styleId="CharChar181">
    <w:name w:val="Char Char181"/>
    <w:qFormat/>
    <w:rPr>
      <w:rFonts w:ascii="Arial" w:eastAsia="宋体" w:hAnsi="Arial" w:cs="宋体" w:hint="eastAsia"/>
      <w:snapToGrid w:val="0"/>
      <w:kern w:val="2"/>
      <w:sz w:val="18"/>
      <w:szCs w:val="21"/>
      <w:lang w:val="en-US" w:eastAsia="zh-CN"/>
    </w:rPr>
  </w:style>
  <w:style w:type="character" w:customStyle="1" w:styleId="Char32">
    <w:name w:val="日期 Char3"/>
    <w:qFormat/>
    <w:rPr>
      <w:rFonts w:ascii="宋体" w:eastAsia="方正细黑一简体" w:hAnsi="宋体" w:cs="宋体" w:hint="eastAsia"/>
      <w:kern w:val="0"/>
      <w:sz w:val="24"/>
      <w:szCs w:val="21"/>
      <w:lang w:eastAsia="en-US"/>
    </w:rPr>
  </w:style>
  <w:style w:type="character" w:customStyle="1" w:styleId="f121">
    <w:name w:val="f121"/>
    <w:semiHidden/>
    <w:qFormat/>
    <w:rPr>
      <w:rFonts w:ascii="宋体" w:eastAsia="Arial" w:hAnsi="宋体" w:cs="宋体" w:hint="eastAsia"/>
      <w:kern w:val="2"/>
      <w:sz w:val="18"/>
      <w:szCs w:val="18"/>
      <w:u w:val="none"/>
      <w:lang w:val="en-US" w:eastAsia="zh-CN" w:bidi="ar-SA"/>
    </w:rPr>
  </w:style>
  <w:style w:type="character" w:customStyle="1" w:styleId="CharCharffb">
    <w:name w:val="段 Char Char"/>
    <w:qFormat/>
    <w:rPr>
      <w:rFonts w:ascii="宋体" w:eastAsia="方正细黑一简体" w:hAnsi="宋体" w:cs="宋体" w:hint="eastAsia"/>
      <w:kern w:val="0"/>
      <w:sz w:val="24"/>
      <w:szCs w:val="21"/>
      <w:lang w:eastAsia="en-US"/>
    </w:rPr>
  </w:style>
  <w:style w:type="character" w:customStyle="1" w:styleId="4Char20">
    <w:name w:val="标题 4 Char2"/>
    <w:qFormat/>
    <w:rPr>
      <w:rFonts w:ascii="Cambria" w:eastAsia="宋体" w:hAnsi="Cambria" w:cs="Times New Roman" w:hint="eastAsia"/>
      <w:b/>
      <w:bCs/>
      <w:kern w:val="0"/>
      <w:sz w:val="28"/>
      <w:szCs w:val="28"/>
      <w:lang w:eastAsia="en-US"/>
    </w:rPr>
  </w:style>
  <w:style w:type="character" w:customStyle="1" w:styleId="ttag">
    <w:name w:val="t_tag"/>
    <w:basedOn w:val="afffffffd"/>
    <w:qFormat/>
    <w:rPr>
      <w:rFonts w:ascii="宋体" w:eastAsia="方正细黑一简体" w:hAnsi="宋体" w:cs="宋体" w:hint="eastAsia"/>
      <w:kern w:val="0"/>
      <w:sz w:val="24"/>
      <w:szCs w:val="21"/>
      <w:lang w:eastAsia="en-US"/>
    </w:rPr>
  </w:style>
  <w:style w:type="character" w:customStyle="1" w:styleId="t011">
    <w:name w:val="t011"/>
    <w:qFormat/>
    <w:rPr>
      <w:rFonts w:ascii="宋体" w:eastAsia="方正细黑一简体" w:hAnsi="宋体" w:cs="宋体" w:hint="eastAsia"/>
      <w:color w:val="000000"/>
      <w:spacing w:val="408"/>
      <w:kern w:val="0"/>
      <w:sz w:val="18"/>
      <w:szCs w:val="18"/>
      <w:lang w:eastAsia="en-US"/>
    </w:rPr>
  </w:style>
  <w:style w:type="character" w:customStyle="1" w:styleId="YChar0">
    <w:name w:val="Y_章标题 Char"/>
    <w:link w:val="Y0"/>
    <w:qFormat/>
    <w:rPr>
      <w:rFonts w:ascii="黑体" w:eastAsia="黑体" w:hAnsi="Calibri" w:cs="Times New Roman"/>
      <w:kern w:val="0"/>
      <w:sz w:val="24"/>
      <w:szCs w:val="21"/>
      <w:lang w:eastAsia="en-US"/>
    </w:rPr>
  </w:style>
  <w:style w:type="character" w:customStyle="1" w:styleId="Char62">
    <w:name w:val="Char62"/>
    <w:qFormat/>
    <w:rPr>
      <w:rFonts w:ascii="宋体" w:eastAsia="宋体" w:hAnsi="宋体" w:cs="宋体" w:hint="eastAsia"/>
      <w:b/>
      <w:kern w:val="44"/>
      <w:sz w:val="44"/>
      <w:szCs w:val="21"/>
      <w:lang w:val="en-US" w:eastAsia="zh-CN" w:bidi="ar-SA"/>
    </w:rPr>
  </w:style>
  <w:style w:type="character" w:customStyle="1" w:styleId="1Charf9">
    <w:name w:val="图1 Char"/>
    <w:qFormat/>
    <w:rPr>
      <w:rFonts w:ascii="Calibri" w:eastAsia="宋体" w:hAnsi="Calibri" w:cs="Times New Roman"/>
      <w:kern w:val="0"/>
      <w:sz w:val="24"/>
      <w:szCs w:val="32"/>
      <w:lang w:eastAsia="en-US"/>
    </w:rPr>
  </w:style>
  <w:style w:type="character" w:customStyle="1" w:styleId="WW8Num1z0">
    <w:name w:val="WW8Num1z0"/>
    <w:qFormat/>
    <w:rPr>
      <w:rFonts w:ascii="Wingdings" w:eastAsia="方正细黑一简体" w:hAnsi="Wingdings" w:cs="宋体" w:hint="eastAsia"/>
      <w:kern w:val="0"/>
      <w:sz w:val="24"/>
      <w:szCs w:val="21"/>
      <w:lang w:eastAsia="en-US"/>
    </w:rPr>
  </w:style>
  <w:style w:type="character" w:customStyle="1" w:styleId="Charfffffffff4">
    <w:name w:val="标题三 Char"/>
    <w:link w:val="affffffffffffffffffffffffffe"/>
    <w:qFormat/>
    <w:rPr>
      <w:rFonts w:ascii="Arial" w:eastAsia="黑体" w:hAnsi="Arial" w:cs="Times New Roman"/>
      <w:b/>
      <w:bCs/>
      <w:kern w:val="0"/>
      <w:sz w:val="28"/>
      <w:szCs w:val="32"/>
      <w:lang w:eastAsia="en-US"/>
    </w:rPr>
  </w:style>
  <w:style w:type="paragraph" w:customStyle="1" w:styleId="affffffffffffffffffffffffffe">
    <w:name w:val="标题三"/>
    <w:basedOn w:val="2"/>
    <w:link w:val="Charfffffffff4"/>
    <w:qFormat/>
    <w:pPr>
      <w:keepNext/>
      <w:widowControl/>
      <w:numPr>
        <w:ilvl w:val="0"/>
        <w:numId w:val="0"/>
      </w:numPr>
      <w:tabs>
        <w:tab w:val="left" w:pos="1080"/>
      </w:tabs>
      <w:adjustRightInd/>
      <w:spacing w:before="0" w:after="0"/>
      <w:textAlignment w:val="auto"/>
      <w:outlineLvl w:val="2"/>
    </w:pPr>
    <w:rPr>
      <w:b/>
      <w:szCs w:val="32"/>
      <w:lang w:eastAsia="en-US"/>
    </w:rPr>
  </w:style>
  <w:style w:type="character" w:customStyle="1" w:styleId="5Char4">
    <w:name w:val="吴鑫 5级 Char"/>
    <w:link w:val="5f4"/>
    <w:qFormat/>
    <w:rPr>
      <w:rFonts w:ascii="Calibri" w:eastAsia="宋体" w:hAnsi="Calibri" w:cs="Times New Roman"/>
      <w:b/>
      <w:bCs/>
      <w:iCs/>
      <w:kern w:val="0"/>
      <w:sz w:val="24"/>
      <w:szCs w:val="21"/>
      <w:lang w:eastAsia="en-US"/>
    </w:rPr>
  </w:style>
  <w:style w:type="paragraph" w:customStyle="1" w:styleId="5f4">
    <w:name w:val="吴鑫 5级"/>
    <w:basedOn w:val="92"/>
    <w:link w:val="5Char4"/>
    <w:qFormat/>
    <w:pPr>
      <w:keepNext/>
      <w:keepLines/>
      <w:pageBreakBefore w:val="0"/>
      <w:numPr>
        <w:ilvl w:val="4"/>
      </w:numPr>
      <w:tabs>
        <w:tab w:val="left" w:pos="576"/>
        <w:tab w:val="left" w:pos="851"/>
        <w:tab w:val="left" w:pos="1800"/>
      </w:tabs>
      <w:spacing w:before="0" w:line="415" w:lineRule="auto"/>
      <w:ind w:hangingChars="520" w:hanging="520"/>
      <w:jc w:val="left"/>
      <w:outlineLvl w:val="4"/>
    </w:pPr>
    <w:rPr>
      <w:rFonts w:ascii="Calibri" w:hAnsi="Calibri" w:cs="Times New Roman"/>
      <w:iCs/>
      <w:kern w:val="0"/>
      <w:sz w:val="24"/>
      <w:szCs w:val="21"/>
      <w:lang w:eastAsia="en-US"/>
    </w:rPr>
  </w:style>
  <w:style w:type="character" w:customStyle="1" w:styleId="2Charff">
    <w:name w:val="正文缩进2字 Char"/>
    <w:link w:val="2fffff5"/>
    <w:qFormat/>
    <w:rPr>
      <w:rFonts w:ascii="宋体" w:eastAsia="宋体" w:hAnsi="宋体" w:cs="Times New Roman"/>
      <w:kern w:val="0"/>
      <w:sz w:val="24"/>
      <w:lang w:eastAsia="en-US"/>
    </w:rPr>
  </w:style>
  <w:style w:type="paragraph" w:customStyle="1" w:styleId="2fffff5">
    <w:name w:val="正文缩进2字"/>
    <w:basedOn w:val="afff3"/>
    <w:link w:val="2Charff"/>
    <w:qFormat/>
    <w:pPr>
      <w:tabs>
        <w:tab w:val="center" w:pos="4320"/>
        <w:tab w:val="right" w:pos="8640"/>
      </w:tabs>
      <w:ind w:firstLine="432"/>
      <w:jc w:val="left"/>
    </w:pPr>
    <w:rPr>
      <w:rFonts w:ascii="宋体" w:hAnsi="宋体"/>
      <w:kern w:val="0"/>
      <w:szCs w:val="22"/>
      <w:lang w:eastAsia="en-US"/>
    </w:rPr>
  </w:style>
  <w:style w:type="character" w:customStyle="1" w:styleId="HTMLChar10">
    <w:name w:val="HTML 地址 Char1"/>
    <w:uiPriority w:val="99"/>
    <w:qFormat/>
    <w:rPr>
      <w:rFonts w:ascii="宋体" w:eastAsia="方正细黑一简体" w:hAnsi="宋体" w:cs="宋体" w:hint="eastAsia"/>
      <w:i/>
      <w:iCs/>
      <w:kern w:val="0"/>
      <w:sz w:val="24"/>
      <w:szCs w:val="21"/>
      <w:lang w:eastAsia="en-US"/>
    </w:rPr>
  </w:style>
  <w:style w:type="character" w:customStyle="1" w:styleId="-Char5">
    <w:name w:val="白-正文图？ Char"/>
    <w:link w:val="-fe"/>
    <w:qFormat/>
    <w:rPr>
      <w:rFonts w:ascii="Calibri" w:eastAsia="宋体" w:hAnsi="Calibri" w:cs="Times New Roman"/>
      <w:kern w:val="0"/>
      <w:sz w:val="30"/>
      <w:szCs w:val="30"/>
      <w:lang w:eastAsia="en-US"/>
    </w:rPr>
  </w:style>
  <w:style w:type="paragraph" w:customStyle="1" w:styleId="-fe">
    <w:name w:val="白-正文图？"/>
    <w:basedOn w:val="afffffffff5"/>
    <w:link w:val="-Char5"/>
    <w:qFormat/>
    <w:pPr>
      <w:snapToGrid/>
      <w:spacing w:before="0" w:after="0"/>
      <w:ind w:firstLineChars="200" w:firstLine="560"/>
      <w:jc w:val="both"/>
    </w:pPr>
    <w:rPr>
      <w:rFonts w:ascii="Calibri" w:hAnsi="Calibri"/>
      <w:sz w:val="30"/>
      <w:szCs w:val="30"/>
      <w:lang w:eastAsia="en-US"/>
    </w:rPr>
  </w:style>
  <w:style w:type="character" w:customStyle="1" w:styleId="oblogtext">
    <w:name w:val="oblog_text"/>
    <w:basedOn w:val="afffffffd"/>
    <w:qFormat/>
    <w:rPr>
      <w:rFonts w:ascii="宋体" w:eastAsia="方正细黑一简体" w:hAnsi="宋体" w:cs="宋体" w:hint="eastAsia"/>
      <w:kern w:val="0"/>
      <w:sz w:val="24"/>
      <w:szCs w:val="21"/>
      <w:lang w:eastAsia="en-US"/>
    </w:rPr>
  </w:style>
  <w:style w:type="character" w:customStyle="1" w:styleId="Charfffffffff5">
    <w:name w:val="样式 小四 Char"/>
    <w:qFormat/>
    <w:rPr>
      <w:rFonts w:ascii="Times New Roman" w:eastAsia="宋体" w:hAnsi="Times New Roman" w:cs="Times New Roman" w:hint="eastAsia"/>
      <w:kern w:val="0"/>
      <w:sz w:val="24"/>
      <w:szCs w:val="20"/>
      <w:lang w:eastAsia="en-US"/>
    </w:rPr>
  </w:style>
  <w:style w:type="character" w:customStyle="1" w:styleId="2Charff0">
    <w:name w:val="样式 中软正文 + 首行缩进:  2 字符 Char"/>
    <w:link w:val="2fffff6"/>
    <w:qFormat/>
    <w:rPr>
      <w:rFonts w:ascii="Times New Roman" w:eastAsia="宋体" w:hAnsi="Times New Roman" w:cs="Times New Roman"/>
      <w:kern w:val="0"/>
      <w:sz w:val="24"/>
      <w:szCs w:val="21"/>
      <w:lang w:eastAsia="en-US"/>
    </w:rPr>
  </w:style>
  <w:style w:type="paragraph" w:customStyle="1" w:styleId="2fffff6">
    <w:name w:val="样式 中软正文 + 首行缩进:  2 字符"/>
    <w:basedOn w:val="afff3"/>
    <w:link w:val="2Charff0"/>
    <w:qFormat/>
    <w:pPr>
      <w:widowControl/>
      <w:overflowPunct w:val="0"/>
      <w:autoSpaceDE w:val="0"/>
      <w:autoSpaceDN w:val="0"/>
      <w:adjustRightInd w:val="0"/>
      <w:spacing w:before="120"/>
      <w:ind w:firstLine="420"/>
      <w:textAlignment w:val="baseline"/>
    </w:pPr>
    <w:rPr>
      <w:rFonts w:ascii="Times New Roman" w:hAnsi="Times New Roman"/>
      <w:kern w:val="0"/>
      <w:szCs w:val="21"/>
      <w:lang w:eastAsia="en-US"/>
    </w:rPr>
  </w:style>
  <w:style w:type="character" w:customStyle="1" w:styleId="BEATextCharChar">
    <w:name w:val="BEA Text Char Char"/>
    <w:qFormat/>
    <w:rPr>
      <w:rFonts w:ascii="Verdana" w:eastAsia="方正细黑一简体" w:hAnsi="Verdana" w:cs="宋体" w:hint="eastAsia"/>
      <w:kern w:val="0"/>
      <w:sz w:val="24"/>
      <w:szCs w:val="24"/>
      <w:lang w:eastAsia="en-US"/>
    </w:rPr>
  </w:style>
  <w:style w:type="character" w:customStyle="1" w:styleId="BodyText2Char">
    <w:name w:val="Body Text2 Char"/>
    <w:semiHidden/>
    <w:qFormat/>
    <w:locked/>
    <w:rPr>
      <w:rFonts w:ascii="仿宋_GB2312" w:eastAsia="仿宋_GB2312" w:hAnsi="宋体" w:cs="宋体" w:hint="eastAsia"/>
      <w:kern w:val="0"/>
      <w:sz w:val="28"/>
      <w:szCs w:val="21"/>
      <w:lang w:eastAsia="en-US"/>
    </w:rPr>
  </w:style>
  <w:style w:type="character" w:customStyle="1" w:styleId="px12none">
    <w:name w:val="px12none"/>
    <w:basedOn w:val="afffffffd"/>
    <w:qFormat/>
    <w:rPr>
      <w:rFonts w:ascii="宋体" w:eastAsia="方正细黑一简体" w:hAnsi="宋体" w:cs="宋体" w:hint="eastAsia"/>
      <w:kern w:val="0"/>
      <w:sz w:val="24"/>
      <w:szCs w:val="21"/>
      <w:lang w:eastAsia="en-US"/>
    </w:rPr>
  </w:style>
  <w:style w:type="character" w:customStyle="1" w:styleId="225Char">
    <w:name w:val="样式 首行缩进:  2.25 字符 Char"/>
    <w:link w:val="2250"/>
    <w:qFormat/>
    <w:rPr>
      <w:rFonts w:ascii="宋体" w:eastAsia="宋体" w:hAnsi="宋体" w:cs="Times New Roman"/>
      <w:kern w:val="0"/>
      <w:sz w:val="24"/>
      <w:szCs w:val="20"/>
      <w:lang w:eastAsia="en-US"/>
    </w:rPr>
  </w:style>
  <w:style w:type="character" w:customStyle="1" w:styleId="Char33">
    <w:name w:val="标题 Char3"/>
    <w:uiPriority w:val="10"/>
    <w:qFormat/>
    <w:rPr>
      <w:rFonts w:ascii="Calibri Light" w:eastAsia="方正细黑一简体" w:hAnsi="Calibri Light" w:cs="Times New Roman" w:hint="default"/>
      <w:b/>
      <w:bCs/>
      <w:kern w:val="0"/>
      <w:sz w:val="32"/>
      <w:szCs w:val="32"/>
      <w:lang w:eastAsia="en-US"/>
    </w:rPr>
  </w:style>
  <w:style w:type="character" w:customStyle="1" w:styleId="GB231211">
    <w:name w:val="样式 仿宋_GB2312 四号1"/>
    <w:qFormat/>
    <w:rPr>
      <w:rFonts w:ascii="仿宋_GB2312" w:eastAsia="仿宋_GB2312" w:hAnsi="仿宋_GB2312" w:cs="宋体" w:hint="eastAsia"/>
      <w:kern w:val="0"/>
      <w:sz w:val="24"/>
      <w:szCs w:val="21"/>
      <w:lang w:eastAsia="en-US"/>
    </w:rPr>
  </w:style>
  <w:style w:type="character" w:customStyle="1" w:styleId="2Charff1">
    <w:name w:val="题注2 Char"/>
    <w:qFormat/>
    <w:rPr>
      <w:rFonts w:ascii="仿宋_GB2312" w:eastAsia="黑体" w:hAnsi="仿宋_GB2312" w:cs="仿宋_GB2312" w:hint="eastAsia"/>
      <w:kern w:val="0"/>
      <w:sz w:val="24"/>
      <w:szCs w:val="20"/>
      <w:lang w:eastAsia="en-US"/>
    </w:rPr>
  </w:style>
  <w:style w:type="character" w:customStyle="1" w:styleId="TCharChar0">
    <w:name w:val="T正文箭头 Char Char"/>
    <w:link w:val="T0"/>
    <w:qFormat/>
    <w:rPr>
      <w:rFonts w:ascii="宋体" w:eastAsia="方正细黑一简体" w:hAnsi="宋体" w:cs="宋体"/>
      <w:kern w:val="0"/>
      <w:sz w:val="24"/>
      <w:szCs w:val="21"/>
      <w:lang w:eastAsia="en-US"/>
    </w:rPr>
  </w:style>
  <w:style w:type="paragraph" w:customStyle="1" w:styleId="T0">
    <w:name w:val="T正文箭头"/>
    <w:basedOn w:val="afff3"/>
    <w:link w:val="TCharChar0"/>
    <w:qFormat/>
    <w:pPr>
      <w:widowControl/>
      <w:tabs>
        <w:tab w:val="left" w:pos="840"/>
      </w:tabs>
      <w:snapToGrid w:val="0"/>
      <w:spacing w:beforeLines="50"/>
      <w:ind w:left="840" w:rightChars="100" w:right="100" w:hanging="420"/>
      <w:jc w:val="left"/>
    </w:pPr>
    <w:rPr>
      <w:rFonts w:ascii="宋体" w:eastAsia="方正细黑一简体" w:hAnsi="宋体" w:cs="宋体"/>
      <w:kern w:val="0"/>
      <w:szCs w:val="21"/>
      <w:lang w:eastAsia="en-US"/>
    </w:rPr>
  </w:style>
  <w:style w:type="character" w:customStyle="1" w:styleId="style11">
    <w:name w:val="style11"/>
    <w:qFormat/>
    <w:rPr>
      <w:rFonts w:ascii="宋体" w:eastAsia="方正细黑一简体" w:hAnsi="宋体" w:cs="宋体" w:hint="eastAsia"/>
      <w:b/>
      <w:bCs/>
      <w:color w:val="FFFFFF"/>
      <w:kern w:val="0"/>
      <w:sz w:val="24"/>
      <w:szCs w:val="21"/>
      <w:lang w:eastAsia="en-US"/>
    </w:rPr>
  </w:style>
  <w:style w:type="character" w:customStyle="1" w:styleId="afffffffffffffffffffffffffff">
    <w:name w:val="非成比例文字"/>
    <w:qFormat/>
    <w:rPr>
      <w:rFonts w:ascii="Cumberland" w:eastAsia="方正宋体" w:hAnsi="Cumberland" w:cs="方正宋体" w:hint="default"/>
      <w:kern w:val="0"/>
      <w:sz w:val="24"/>
      <w:szCs w:val="21"/>
      <w:lang w:eastAsia="en-US"/>
    </w:rPr>
  </w:style>
  <w:style w:type="character" w:customStyle="1" w:styleId="1Charf4">
    <w:name w:val="正文 1 Char"/>
    <w:link w:val="1fffffff2"/>
    <w:qFormat/>
    <w:rPr>
      <w:rFonts w:ascii="Garamond" w:eastAsia="宋体" w:hAnsi="Garamond" w:cs="Times New Roman"/>
      <w:kern w:val="0"/>
      <w:sz w:val="24"/>
      <w:szCs w:val="20"/>
      <w:lang w:eastAsia="en-US"/>
    </w:rPr>
  </w:style>
  <w:style w:type="character" w:customStyle="1" w:styleId="style21">
    <w:name w:val="style21"/>
    <w:qFormat/>
    <w:rPr>
      <w:rFonts w:ascii="宋体" w:eastAsia="方正细黑一简体" w:hAnsi="宋体" w:cs="宋体" w:hint="eastAsia"/>
      <w:kern w:val="0"/>
      <w:sz w:val="21"/>
      <w:szCs w:val="21"/>
      <w:lang w:eastAsia="en-US"/>
    </w:rPr>
  </w:style>
  <w:style w:type="character" w:customStyle="1" w:styleId="p10">
    <w:name w:val="p1"/>
    <w:qFormat/>
    <w:rPr>
      <w:rFonts w:ascii="宋体" w:eastAsia="方正细黑一简体" w:hAnsi="宋体" w:cs="宋体" w:hint="eastAsia"/>
      <w:spacing w:val="408"/>
      <w:kern w:val="0"/>
      <w:sz w:val="20"/>
      <w:szCs w:val="20"/>
      <w:lang w:eastAsia="en-US"/>
    </w:rPr>
  </w:style>
  <w:style w:type="character" w:customStyle="1" w:styleId="Charfffffffff6">
    <w:name w:val="表格文字 居中 Char"/>
    <w:link w:val="afffffffffffffffffffffffffff0"/>
    <w:qFormat/>
    <w:rPr>
      <w:rFonts w:ascii="Arial" w:eastAsia="宋体" w:hAnsi="Arial" w:cs="Times New Roman"/>
      <w:kern w:val="0"/>
      <w:sz w:val="20"/>
      <w:szCs w:val="20"/>
      <w:lang w:eastAsia="en-US"/>
    </w:rPr>
  </w:style>
  <w:style w:type="paragraph" w:customStyle="1" w:styleId="afffffffffffffffffffffffffff0">
    <w:name w:val="表格文字 居中"/>
    <w:basedOn w:val="afff3"/>
    <w:link w:val="Charfffffffff6"/>
    <w:qFormat/>
    <w:pPr>
      <w:spacing w:line="240" w:lineRule="auto"/>
      <w:ind w:firstLine="0"/>
      <w:jc w:val="center"/>
    </w:pPr>
    <w:rPr>
      <w:kern w:val="0"/>
      <w:sz w:val="20"/>
      <w:szCs w:val="20"/>
      <w:lang w:eastAsia="en-US"/>
    </w:rPr>
  </w:style>
  <w:style w:type="character" w:customStyle="1" w:styleId="style81">
    <w:name w:val="style81"/>
    <w:qFormat/>
    <w:rPr>
      <w:rFonts w:ascii="宋体" w:eastAsia="方正细黑一简体" w:hAnsi="宋体" w:cs="宋体" w:hint="eastAsia"/>
      <w:color w:val="003399"/>
      <w:kern w:val="0"/>
      <w:sz w:val="24"/>
      <w:szCs w:val="21"/>
      <w:lang w:eastAsia="en-US"/>
    </w:rPr>
  </w:style>
  <w:style w:type="character" w:customStyle="1" w:styleId="2--2Char">
    <w:name w:val="样式2--白皮书正文2 Char"/>
    <w:qFormat/>
    <w:rPr>
      <w:rFonts w:ascii="Calibri" w:eastAsia="宋体" w:hAnsi="Calibri" w:cs="Times New Roman"/>
      <w:kern w:val="0"/>
      <w:sz w:val="30"/>
      <w:szCs w:val="30"/>
      <w:lang w:eastAsia="en-US"/>
    </w:rPr>
  </w:style>
  <w:style w:type="character" w:customStyle="1" w:styleId="Charfffffffff7">
    <w:name w:val="标准表格 Char"/>
    <w:link w:val="afffffffffffffffffffffffffff1"/>
    <w:qFormat/>
    <w:rPr>
      <w:rFonts w:ascii="Times New Roman" w:eastAsia="宋体" w:hAnsi="Times New Roman" w:cs="Times New Roman"/>
      <w:kern w:val="0"/>
      <w:sz w:val="24"/>
      <w:szCs w:val="20"/>
      <w:lang w:eastAsia="en-US"/>
    </w:rPr>
  </w:style>
  <w:style w:type="paragraph" w:customStyle="1" w:styleId="afffffffffffffffffffffffffff1">
    <w:name w:val="标准表格"/>
    <w:basedOn w:val="afffffffffffffffffffffffff8"/>
    <w:link w:val="Charfffffffff7"/>
    <w:qFormat/>
    <w:pPr>
      <w:spacing w:before="60" w:after="60" w:line="240" w:lineRule="auto"/>
      <w:ind w:firstLineChars="0" w:firstLine="0"/>
      <w:jc w:val="center"/>
    </w:pPr>
  </w:style>
  <w:style w:type="character" w:customStyle="1" w:styleId="l15">
    <w:name w:val="l15"/>
    <w:basedOn w:val="afffffffd"/>
    <w:qFormat/>
    <w:rPr>
      <w:rFonts w:ascii="宋体" w:eastAsia="方正细黑一简体" w:hAnsi="宋体" w:cs="宋体" w:hint="eastAsia"/>
      <w:kern w:val="0"/>
      <w:sz w:val="24"/>
      <w:szCs w:val="21"/>
      <w:lang w:eastAsia="en-US"/>
    </w:rPr>
  </w:style>
  <w:style w:type="character" w:customStyle="1" w:styleId="9Char">
    <w:name w:val="样式9 Char"/>
    <w:link w:val="92"/>
    <w:qFormat/>
    <w:rPr>
      <w:rFonts w:ascii="宋体" w:eastAsia="宋体" w:hAnsi="宋体" w:cs="Arial"/>
      <w:b/>
      <w:bCs/>
      <w:sz w:val="30"/>
      <w:szCs w:val="32"/>
    </w:rPr>
  </w:style>
  <w:style w:type="character" w:customStyle="1" w:styleId="Char101">
    <w:name w:val="Char101"/>
    <w:qFormat/>
    <w:rPr>
      <w:rFonts w:ascii="Arial" w:eastAsia="黑体" w:hAnsi="Arial" w:cs="Arial" w:hint="default"/>
      <w:kern w:val="2"/>
      <w:sz w:val="21"/>
      <w:szCs w:val="21"/>
      <w:lang w:val="en-US" w:eastAsia="zh-CN"/>
    </w:rPr>
  </w:style>
  <w:style w:type="character" w:customStyle="1" w:styleId="CharChar112">
    <w:name w:val="Char Char112"/>
    <w:qFormat/>
    <w:rPr>
      <w:rFonts w:ascii="宋体" w:eastAsia="宋体" w:hAnsi="宋体" w:cs="宋体" w:hint="eastAsia"/>
      <w:kern w:val="2"/>
      <w:sz w:val="18"/>
      <w:szCs w:val="18"/>
      <w:lang w:val="en-US" w:eastAsia="zh-CN" w:bidi="ar-SA"/>
    </w:rPr>
  </w:style>
  <w:style w:type="character" w:customStyle="1" w:styleId="2CharCharCharChar0">
    <w:name w:val="样式 正文缩进正文（首行缩进两字） + 加粗2 Char Char Char Char"/>
    <w:qFormat/>
    <w:rPr>
      <w:rFonts w:ascii="Verdana" w:eastAsia="宋体" w:hAnsi="Verdana" w:cs="Times New Roman" w:hint="eastAsia"/>
      <w:b/>
      <w:bCs/>
      <w:kern w:val="0"/>
      <w:sz w:val="24"/>
      <w:szCs w:val="21"/>
      <w:lang w:eastAsia="en-US"/>
    </w:rPr>
  </w:style>
  <w:style w:type="character" w:customStyle="1" w:styleId="Charfffff6">
    <w:name w:val="_正文段落 Char"/>
    <w:link w:val="affffffffffffffffffffffe"/>
    <w:qFormat/>
    <w:rPr>
      <w:rFonts w:ascii="Times New Roman" w:eastAsia="宋体" w:hAnsi="Times New Roman" w:cs="Times New Roman"/>
      <w:kern w:val="0"/>
      <w:sz w:val="24"/>
      <w:lang w:eastAsia="en-US"/>
    </w:rPr>
  </w:style>
  <w:style w:type="character" w:customStyle="1" w:styleId="2-TChar">
    <w:name w:val="2-T Char"/>
    <w:qFormat/>
    <w:rPr>
      <w:rFonts w:eastAsia="华文宋体"/>
      <w:b/>
      <w:bCs/>
      <w:kern w:val="44"/>
      <w:sz w:val="28"/>
      <w:szCs w:val="44"/>
    </w:rPr>
  </w:style>
  <w:style w:type="character" w:customStyle="1" w:styleId="2Charff2">
    <w:name w:val="_标题2 Char"/>
    <w:link w:val="2fffff7"/>
    <w:qFormat/>
    <w:rPr>
      <w:rFonts w:ascii="Arial" w:eastAsia="黑体" w:hAnsi="Arial" w:cs="Times New Roman"/>
      <w:bCs/>
      <w:kern w:val="0"/>
      <w:sz w:val="32"/>
      <w:szCs w:val="32"/>
      <w:lang w:eastAsia="en-US"/>
    </w:rPr>
  </w:style>
  <w:style w:type="paragraph" w:customStyle="1" w:styleId="2fffff7">
    <w:name w:val="_标题2"/>
    <w:basedOn w:val="2"/>
    <w:next w:val="affffffffffffffffffffffe"/>
    <w:link w:val="2Charff2"/>
    <w:qFormat/>
    <w:pPr>
      <w:keepNext/>
      <w:numPr>
        <w:ilvl w:val="0"/>
        <w:numId w:val="0"/>
      </w:numPr>
      <w:tabs>
        <w:tab w:val="left" w:pos="576"/>
        <w:tab w:val="left" w:pos="851"/>
        <w:tab w:val="left" w:pos="1800"/>
      </w:tabs>
      <w:adjustRightInd/>
      <w:spacing w:before="260" w:after="260" w:line="416" w:lineRule="auto"/>
      <w:ind w:left="1418" w:hanging="1418"/>
      <w:jc w:val="both"/>
      <w:textAlignment w:val="auto"/>
    </w:pPr>
    <w:rPr>
      <w:sz w:val="32"/>
      <w:szCs w:val="32"/>
      <w:lang w:eastAsia="en-US"/>
    </w:rPr>
  </w:style>
  <w:style w:type="character" w:customStyle="1" w:styleId="0Char3">
    <w:name w:val="0表格正文 Char"/>
    <w:qFormat/>
    <w:rPr>
      <w:rFonts w:ascii="Times New Roman" w:eastAsia="宋体" w:hAnsi="Times New Roman" w:cs="Times New Roman" w:hint="eastAsia"/>
      <w:color w:val="943634"/>
      <w:kern w:val="0"/>
      <w:sz w:val="24"/>
      <w:szCs w:val="24"/>
      <w:lang w:eastAsia="en-US"/>
    </w:rPr>
  </w:style>
  <w:style w:type="character" w:customStyle="1" w:styleId="pig1">
    <w:name w:val="pig1"/>
    <w:qFormat/>
    <w:rPr>
      <w:rFonts w:ascii="宋体" w:eastAsia="宋体" w:hAnsi="宋体" w:cs="宋体" w:hint="eastAsia"/>
      <w:b/>
      <w:bCs/>
      <w:color w:val="FF6600"/>
      <w:kern w:val="0"/>
      <w:sz w:val="24"/>
      <w:szCs w:val="24"/>
      <w:lang w:eastAsia="en-US"/>
    </w:rPr>
  </w:style>
  <w:style w:type="character" w:customStyle="1" w:styleId="GW-3CharCharChar">
    <w:name w:val="GW-标题3 Char Char Char"/>
    <w:qFormat/>
    <w:rPr>
      <w:rFonts w:ascii="方正细黑一简体" w:eastAsia="黑体" w:hAnsi="方正细黑一简体" w:cs="宋体" w:hint="eastAsia"/>
      <w:kern w:val="2"/>
      <w:sz w:val="32"/>
      <w:szCs w:val="24"/>
      <w:lang w:eastAsia="en-US"/>
    </w:rPr>
  </w:style>
  <w:style w:type="character" w:customStyle="1" w:styleId="Charffb">
    <w:name w:val="规范正文 Char"/>
    <w:link w:val="afffffffffffffff4"/>
    <w:qFormat/>
    <w:locked/>
    <w:rPr>
      <w:rFonts w:ascii="Times New Roman" w:eastAsia="宋体" w:hAnsi="Times New Roman" w:cs="Times New Roman"/>
      <w:kern w:val="0"/>
      <w:sz w:val="24"/>
      <w:szCs w:val="20"/>
    </w:rPr>
  </w:style>
  <w:style w:type="character" w:customStyle="1" w:styleId="-Char6">
    <w:name w:val="标题-文章主标题 Char"/>
    <w:qFormat/>
    <w:rPr>
      <w:rFonts w:ascii="Helvetica" w:eastAsia="楷体_GB2312" w:hAnsi="Helvetica" w:cs="Arial" w:hint="eastAsia"/>
      <w:b/>
      <w:bCs/>
      <w:kern w:val="2"/>
      <w:sz w:val="44"/>
      <w:szCs w:val="32"/>
      <w:lang w:val="en-US" w:eastAsia="zh-CN" w:bidi="ar-SA"/>
    </w:rPr>
  </w:style>
  <w:style w:type="character" w:customStyle="1" w:styleId="GW-Char">
    <w:name w:val="GW-正文 Char"/>
    <w:qFormat/>
    <w:rPr>
      <w:rFonts w:ascii="Times New Roman" w:eastAsia="方正细黑一简体" w:hAnsi="Times New Roman" w:cs="宋体" w:hint="eastAsia"/>
      <w:kern w:val="2"/>
      <w:sz w:val="24"/>
      <w:szCs w:val="24"/>
      <w:lang w:eastAsia="en-US"/>
    </w:rPr>
  </w:style>
  <w:style w:type="character" w:customStyle="1" w:styleId="31Char">
    <w:name w:val="样式 标题 3 + 蓝色1 Char"/>
    <w:link w:val="314"/>
    <w:qFormat/>
    <w:rPr>
      <w:rFonts w:ascii="Times New Roman" w:eastAsia="宋体" w:hAnsi="Times New Roman" w:cs="Times New Roman"/>
      <w:b/>
      <w:bCs/>
      <w:color w:val="0000FF"/>
      <w:kern w:val="0"/>
      <w:sz w:val="32"/>
      <w:szCs w:val="32"/>
      <w:lang w:eastAsia="en-US"/>
    </w:rPr>
  </w:style>
  <w:style w:type="paragraph" w:customStyle="1" w:styleId="314">
    <w:name w:val="样式 标题 3 + 蓝色1"/>
    <w:basedOn w:val="30"/>
    <w:link w:val="31Char"/>
    <w:qFormat/>
    <w:pPr>
      <w:keepNext/>
      <w:numPr>
        <w:ilvl w:val="0"/>
        <w:numId w:val="0"/>
      </w:numPr>
      <w:tabs>
        <w:tab w:val="left" w:pos="425"/>
        <w:tab w:val="left" w:pos="720"/>
        <w:tab w:val="left" w:pos="1800"/>
      </w:tabs>
      <w:spacing w:before="260" w:after="260" w:line="415" w:lineRule="auto"/>
      <w:ind w:left="425" w:hanging="425"/>
    </w:pPr>
    <w:rPr>
      <w:rFonts w:ascii="Times New Roman" w:hAnsi="Times New Roman" w:cs="Times New Roman"/>
      <w:color w:val="0000FF"/>
      <w:kern w:val="0"/>
      <w:sz w:val="32"/>
      <w:szCs w:val="32"/>
      <w:lang w:eastAsia="en-US"/>
    </w:rPr>
  </w:style>
  <w:style w:type="character" w:customStyle="1" w:styleId="PIM9CharChar">
    <w:name w:val="PIM 9 Char Char"/>
    <w:qFormat/>
    <w:rPr>
      <w:rFonts w:ascii="Arial" w:eastAsia="黑体" w:hAnsi="Arial" w:cs="宋体" w:hint="eastAsia"/>
      <w:kern w:val="2"/>
      <w:sz w:val="24"/>
      <w:szCs w:val="21"/>
      <w:lang w:val="en-US" w:eastAsia="zh-CN" w:bidi="ar-SA"/>
    </w:rPr>
  </w:style>
  <w:style w:type="character" w:customStyle="1" w:styleId="Charfffffffff8">
    <w:name w:val="正文加粗 Char"/>
    <w:link w:val="afffffffffffffffffffffffffff2"/>
    <w:qFormat/>
    <w:rPr>
      <w:rFonts w:ascii="Times New Roman" w:eastAsia="方正细黑一简体" w:hAnsi="Times New Roman" w:cs="Arial"/>
      <w:b/>
      <w:bCs/>
      <w:kern w:val="0"/>
      <w:sz w:val="24"/>
      <w:lang w:eastAsia="en-US"/>
    </w:rPr>
  </w:style>
  <w:style w:type="paragraph" w:customStyle="1" w:styleId="afffffffffffffffffffffffffff2">
    <w:name w:val="正文加粗"/>
    <w:basedOn w:val="1f8"/>
    <w:next w:val="1f8"/>
    <w:link w:val="Charfffffffff8"/>
    <w:qFormat/>
    <w:pPr>
      <w:spacing w:after="0"/>
      <w:contextualSpacing w:val="0"/>
    </w:pPr>
    <w:rPr>
      <w:rFonts w:ascii="Times New Roman" w:eastAsia="方正细黑一简体" w:hAnsi="Times New Roman" w:cs="Arial"/>
      <w:b/>
      <w:bCs/>
      <w:color w:val="auto"/>
      <w:kern w:val="0"/>
      <w:lang w:val="en-US" w:eastAsia="en-US"/>
    </w:rPr>
  </w:style>
  <w:style w:type="character" w:customStyle="1" w:styleId="ItemListChar1">
    <w:name w:val="Item List Char1"/>
    <w:qFormat/>
    <w:rPr>
      <w:rFonts w:ascii="Arial" w:eastAsia="方正细黑一简体" w:hAnsi="Arial" w:cs="宋体" w:hint="eastAsia"/>
      <w:kern w:val="0"/>
      <w:sz w:val="21"/>
      <w:szCs w:val="21"/>
      <w:lang w:eastAsia="en-US"/>
    </w:rPr>
  </w:style>
  <w:style w:type="character" w:customStyle="1" w:styleId="afffffffffffffffffffffffffff3">
    <w:name w:val="个人答复风格"/>
    <w:qFormat/>
    <w:rPr>
      <w:rFonts w:ascii="Arial" w:eastAsia="宋体" w:hAnsi="Arial" w:cs="Arial" w:hint="eastAsia"/>
      <w:color w:val="auto"/>
      <w:kern w:val="0"/>
      <w:sz w:val="20"/>
      <w:szCs w:val="21"/>
      <w:lang w:eastAsia="en-US"/>
    </w:rPr>
  </w:style>
  <w:style w:type="character" w:customStyle="1" w:styleId="CGEY-BodyTextCharChar">
    <w:name w:val="CGEY - Body Text Char Char"/>
    <w:qFormat/>
    <w:rPr>
      <w:rFonts w:ascii="宋体" w:eastAsia="宋体" w:hAnsi="宋体" w:cs="宋体" w:hint="eastAsia"/>
      <w:kern w:val="0"/>
      <w:sz w:val="22"/>
      <w:szCs w:val="21"/>
      <w:lang w:val="en-US" w:eastAsia="en-US" w:bidi="ar-SA"/>
    </w:rPr>
  </w:style>
  <w:style w:type="character" w:customStyle="1" w:styleId="WW8Num6z0">
    <w:name w:val="WW8Num6z0"/>
    <w:qFormat/>
    <w:rPr>
      <w:rFonts w:ascii="Wingdings" w:eastAsia="方正细黑一简体" w:hAnsi="Wingdings" w:cs="宋体" w:hint="eastAsia"/>
      <w:kern w:val="0"/>
      <w:sz w:val="24"/>
      <w:szCs w:val="21"/>
      <w:lang w:eastAsia="en-US"/>
    </w:rPr>
  </w:style>
  <w:style w:type="character" w:customStyle="1" w:styleId="Heading3Char">
    <w:name w:val="Heading 3 Char"/>
    <w:qFormat/>
    <w:rPr>
      <w:rFonts w:ascii="宋体" w:eastAsia="宋体" w:hAnsi="宋体" w:cs="宋体" w:hint="eastAsia"/>
      <w:b/>
      <w:bCs/>
      <w:kern w:val="2"/>
      <w:sz w:val="32"/>
      <w:szCs w:val="32"/>
      <w:lang w:val="en-US" w:eastAsia="zh-CN" w:bidi="ar-SA"/>
    </w:rPr>
  </w:style>
  <w:style w:type="character" w:customStyle="1" w:styleId="Charfffffffff9">
    <w:name w:val="表格标题 Char"/>
    <w:qFormat/>
    <w:rPr>
      <w:rFonts w:ascii="Times New Roman" w:eastAsia="宋体" w:hAnsi="Times New Roman" w:cs="Times New Roman" w:hint="eastAsia"/>
      <w:b/>
      <w:kern w:val="21"/>
      <w:sz w:val="24"/>
      <w:szCs w:val="21"/>
      <w:lang w:eastAsia="en-US"/>
    </w:rPr>
  </w:style>
  <w:style w:type="character" w:customStyle="1" w:styleId="ItemListCharChar">
    <w:name w:val="Item List Char Char"/>
    <w:qFormat/>
    <w:rPr>
      <w:rFonts w:ascii="宋体" w:eastAsia="方正细黑一简体" w:hAnsi="宋体" w:cs="宋体" w:hint="eastAsia"/>
      <w:kern w:val="0"/>
      <w:sz w:val="24"/>
      <w:szCs w:val="21"/>
      <w:lang w:eastAsia="en-US"/>
    </w:rPr>
  </w:style>
  <w:style w:type="character" w:customStyle="1" w:styleId="3Chare">
    <w:name w:val="标准标题3 Char"/>
    <w:qFormat/>
    <w:rPr>
      <w:rFonts w:ascii="Times New Roman" w:eastAsia="楷体_GB2312" w:hAnsi="Times New Roman" w:cs="Times New Roman" w:hint="eastAsia"/>
      <w:b/>
      <w:bCs/>
      <w:spacing w:val="20"/>
      <w:kern w:val="0"/>
      <w:sz w:val="28"/>
      <w:szCs w:val="20"/>
      <w:lang w:eastAsia="en-US"/>
    </w:rPr>
  </w:style>
  <w:style w:type="character" w:customStyle="1" w:styleId="CharCharffc">
    <w:name w:val="文本正文 Char Char"/>
    <w:qFormat/>
    <w:rPr>
      <w:rFonts w:ascii="Times New Roman" w:eastAsia="宋体" w:hAnsi="Times New Roman" w:cs="Times New Roman" w:hint="eastAsia"/>
      <w:kern w:val="0"/>
      <w:sz w:val="24"/>
      <w:szCs w:val="20"/>
      <w:lang w:eastAsia="en-US"/>
    </w:rPr>
  </w:style>
  <w:style w:type="character" w:customStyle="1" w:styleId="afffffffffffffffffffffffffff4">
    <w:name w:val="目录（贵州）"/>
    <w:qFormat/>
    <w:rPr>
      <w:rFonts w:ascii="Times New Roman" w:eastAsia="宋体" w:hAnsi="Times New Roman" w:cs="宋体" w:hint="eastAsia"/>
      <w:b/>
      <w:kern w:val="0"/>
      <w:sz w:val="32"/>
      <w:szCs w:val="21"/>
      <w:lang w:eastAsia="en-US"/>
    </w:rPr>
  </w:style>
  <w:style w:type="character" w:customStyle="1" w:styleId="CharChar8">
    <w:name w:val="表格标题 Char Char"/>
    <w:link w:val="affffffffffffff3"/>
    <w:qFormat/>
    <w:rPr>
      <w:rFonts w:ascii="Times New Roman" w:eastAsia="宋体" w:hAnsi="Times New Roman" w:cs="Times New Roman"/>
      <w:b/>
      <w:kern w:val="0"/>
      <w:sz w:val="24"/>
      <w:szCs w:val="20"/>
    </w:rPr>
  </w:style>
  <w:style w:type="character" w:customStyle="1" w:styleId="CharChar110">
    <w:name w:val="Char Char11"/>
    <w:qFormat/>
    <w:rPr>
      <w:rFonts w:ascii="宋体" w:eastAsia="宋体" w:hAnsi="宋体" w:cs="宋体" w:hint="eastAsia"/>
      <w:kern w:val="2"/>
      <w:sz w:val="18"/>
      <w:szCs w:val="18"/>
      <w:lang w:val="en-US" w:eastAsia="zh-CN" w:bidi="ar-SA"/>
    </w:rPr>
  </w:style>
  <w:style w:type="character" w:customStyle="1" w:styleId="Bodytext1">
    <w:name w:val="Body text + 黑体"/>
    <w:qFormat/>
    <w:rPr>
      <w:rFonts w:ascii="黑体" w:eastAsia="黑体" w:hAnsi="黑体" w:cs="黑体" w:hint="eastAsia"/>
      <w:spacing w:val="0"/>
      <w:kern w:val="0"/>
      <w:sz w:val="22"/>
      <w:szCs w:val="22"/>
      <w:shd w:val="clear" w:color="auto" w:fill="FFFFFF"/>
      <w:lang w:eastAsia="en-US"/>
    </w:rPr>
  </w:style>
  <w:style w:type="character" w:customStyle="1" w:styleId="highlight1">
    <w:name w:val="highlight1"/>
    <w:qFormat/>
    <w:rPr>
      <w:rFonts w:ascii="宋体" w:eastAsia="方正细黑一简体" w:hAnsi="宋体" w:cs="宋体" w:hint="eastAsia"/>
      <w:kern w:val="0"/>
      <w:sz w:val="21"/>
      <w:szCs w:val="21"/>
      <w:lang w:eastAsia="en-US"/>
    </w:rPr>
  </w:style>
  <w:style w:type="character" w:customStyle="1" w:styleId="10point1">
    <w:name w:val="10point1"/>
    <w:qFormat/>
    <w:rPr>
      <w:rFonts w:ascii="宋体" w:eastAsia="方正细黑一简体" w:hAnsi="宋体" w:cs="宋体" w:hint="eastAsia"/>
      <w:kern w:val="0"/>
      <w:sz w:val="20"/>
      <w:szCs w:val="20"/>
      <w:lang w:eastAsia="en-US"/>
    </w:rPr>
  </w:style>
  <w:style w:type="character" w:customStyle="1" w:styleId="pfont11">
    <w:name w:val="pfont11"/>
    <w:qFormat/>
    <w:rPr>
      <w:rFonts w:ascii="Tahoma" w:eastAsia="宋体" w:hAnsi="Tahoma" w:cs="宋体" w:hint="eastAsia"/>
      <w:kern w:val="2"/>
      <w:sz w:val="18"/>
      <w:szCs w:val="18"/>
      <w:lang w:val="en-US" w:eastAsia="zh-CN" w:bidi="ar-SA"/>
    </w:rPr>
  </w:style>
  <w:style w:type="character" w:customStyle="1" w:styleId="2fffff8">
    <w:name w:val="批注文字 字符2"/>
    <w:qFormat/>
    <w:rPr>
      <w:rFonts w:ascii="Times New Roman" w:eastAsia="仿宋_GB2312" w:hAnsi="Times New Roman" w:cs="Times New Roman" w:hint="default"/>
      <w:sz w:val="28"/>
    </w:rPr>
  </w:style>
  <w:style w:type="character" w:customStyle="1" w:styleId="1fffffff9">
    <w:name w:val="正文首行缩进 字符1"/>
    <w:uiPriority w:val="99"/>
    <w:qFormat/>
    <w:rPr>
      <w:rFonts w:ascii="Times New Roman" w:eastAsia="仿宋_GB2312" w:hAnsi="Times New Roman" w:cs="Times New Roman" w:hint="default"/>
      <w:kern w:val="0"/>
      <w:sz w:val="28"/>
      <w:szCs w:val="21"/>
      <w:lang w:eastAsia="en-US"/>
    </w:rPr>
  </w:style>
  <w:style w:type="character" w:customStyle="1" w:styleId="1fffffffa">
    <w:name w:val="正文文本首行缩进 字符1"/>
    <w:uiPriority w:val="99"/>
    <w:qFormat/>
    <w:rPr>
      <w:rFonts w:ascii="Times New Roman" w:eastAsia="仿宋_GB2312" w:hAnsi="Times New Roman" w:cs="Times New Roman" w:hint="default"/>
      <w:sz w:val="28"/>
    </w:rPr>
  </w:style>
  <w:style w:type="character" w:customStyle="1" w:styleId="1fffffffb">
    <w:name w:val="称呼 字符1"/>
    <w:uiPriority w:val="99"/>
    <w:qFormat/>
    <w:rPr>
      <w:rFonts w:ascii="Times New Roman" w:eastAsia="仿宋_GB2312" w:hAnsi="Times New Roman" w:cs="Times New Roman" w:hint="default"/>
      <w:sz w:val="28"/>
    </w:rPr>
  </w:style>
  <w:style w:type="character" w:customStyle="1" w:styleId="1fffffffc">
    <w:name w:val="标题 字符1"/>
    <w:uiPriority w:val="10"/>
    <w:qFormat/>
    <w:rPr>
      <w:rFonts w:ascii="等线 Light" w:eastAsia="等线 Light" w:hAnsi="等线 Light" w:cs="Times New Roman" w:hint="eastAsia"/>
      <w:b/>
      <w:sz w:val="32"/>
      <w:szCs w:val="32"/>
    </w:rPr>
  </w:style>
  <w:style w:type="character" w:customStyle="1" w:styleId="21e">
    <w:name w:val="正文文本 2 字符1"/>
    <w:qFormat/>
    <w:rPr>
      <w:rFonts w:ascii="Times New Roman" w:eastAsia="仿宋_GB2312" w:hAnsi="Times New Roman" w:cs="Times New Roman" w:hint="default"/>
      <w:sz w:val="28"/>
    </w:rPr>
  </w:style>
  <w:style w:type="character" w:customStyle="1" w:styleId="1fffffffd">
    <w:name w:val="批注主题 字符1"/>
    <w:uiPriority w:val="99"/>
    <w:qFormat/>
    <w:rPr>
      <w:rFonts w:ascii="Times New Roman" w:eastAsia="仿宋_GB2312" w:hAnsi="Times New Roman" w:cs="Times New Roman" w:hint="default"/>
      <w:b/>
      <w:kern w:val="0"/>
      <w:sz w:val="28"/>
      <w:szCs w:val="21"/>
      <w:lang w:eastAsia="en-US"/>
    </w:rPr>
  </w:style>
  <w:style w:type="character" w:customStyle="1" w:styleId="1fffffffe">
    <w:name w:val="脚注文本 字符1"/>
    <w:qFormat/>
    <w:rPr>
      <w:rFonts w:ascii="Times New Roman" w:eastAsia="仿宋_GB2312" w:hAnsi="Times New Roman" w:cs="Times New Roman" w:hint="default"/>
      <w:sz w:val="18"/>
      <w:szCs w:val="18"/>
    </w:rPr>
  </w:style>
  <w:style w:type="character" w:customStyle="1" w:styleId="1ffffffff">
    <w:name w:val="签名 字符1"/>
    <w:uiPriority w:val="99"/>
    <w:qFormat/>
    <w:rPr>
      <w:rFonts w:ascii="Times New Roman" w:eastAsia="仿宋_GB2312" w:hAnsi="Times New Roman" w:cs="Times New Roman" w:hint="default"/>
      <w:sz w:val="28"/>
    </w:rPr>
  </w:style>
  <w:style w:type="character" w:customStyle="1" w:styleId="1ffffffff0">
    <w:name w:val="尾注文本 字符1"/>
    <w:qFormat/>
    <w:rPr>
      <w:rFonts w:ascii="Times New Roman" w:eastAsia="仿宋_GB2312" w:hAnsi="Times New Roman" w:cs="Times New Roman" w:hint="default"/>
      <w:sz w:val="28"/>
    </w:rPr>
  </w:style>
  <w:style w:type="character" w:customStyle="1" w:styleId="1ffffffff1">
    <w:name w:val="注释标题 字符1"/>
    <w:uiPriority w:val="99"/>
    <w:qFormat/>
    <w:rPr>
      <w:rFonts w:ascii="Times New Roman" w:eastAsia="仿宋_GB2312" w:hAnsi="Times New Roman" w:cs="Times New Roman" w:hint="default"/>
      <w:sz w:val="28"/>
    </w:rPr>
  </w:style>
  <w:style w:type="character" w:customStyle="1" w:styleId="315">
    <w:name w:val="正文文本 3 字符1"/>
    <w:uiPriority w:val="99"/>
    <w:qFormat/>
    <w:rPr>
      <w:rFonts w:ascii="Times New Roman" w:eastAsia="仿宋_GB2312" w:hAnsi="Times New Roman" w:cs="Times New Roman" w:hint="default"/>
      <w:sz w:val="16"/>
      <w:szCs w:val="16"/>
    </w:rPr>
  </w:style>
  <w:style w:type="character" w:customStyle="1" w:styleId="HTML11">
    <w:name w:val="HTML 地址 字符1"/>
    <w:qFormat/>
    <w:rPr>
      <w:rFonts w:ascii="Times New Roman" w:eastAsia="仿宋_GB2312" w:hAnsi="Times New Roman" w:cs="Times New Roman" w:hint="default"/>
      <w:i/>
      <w:sz w:val="28"/>
    </w:rPr>
  </w:style>
  <w:style w:type="character" w:customStyle="1" w:styleId="1ffffffff2">
    <w:name w:val="副标题 字符1"/>
    <w:uiPriority w:val="11"/>
    <w:qFormat/>
    <w:rPr>
      <w:b/>
      <w:kern w:val="28"/>
      <w:sz w:val="32"/>
      <w:szCs w:val="32"/>
    </w:rPr>
  </w:style>
  <w:style w:type="character" w:customStyle="1" w:styleId="316">
    <w:name w:val="正文文本缩进 3 字符1"/>
    <w:uiPriority w:val="99"/>
    <w:qFormat/>
    <w:rPr>
      <w:rFonts w:ascii="Times New Roman" w:eastAsia="仿宋_GB2312" w:hAnsi="Times New Roman" w:cs="Times New Roman" w:hint="default"/>
      <w:sz w:val="16"/>
      <w:szCs w:val="16"/>
    </w:rPr>
  </w:style>
  <w:style w:type="character" w:customStyle="1" w:styleId="1ffffffff3">
    <w:name w:val="日期 字符1"/>
    <w:uiPriority w:val="99"/>
    <w:qFormat/>
    <w:rPr>
      <w:rFonts w:ascii="Times New Roman" w:eastAsia="仿宋_GB2312" w:hAnsi="Times New Roman" w:cs="Times New Roman" w:hint="default"/>
      <w:sz w:val="28"/>
    </w:rPr>
  </w:style>
  <w:style w:type="character" w:customStyle="1" w:styleId="1ffffffff4">
    <w:name w:val="结束语 字符1"/>
    <w:uiPriority w:val="99"/>
    <w:qFormat/>
    <w:rPr>
      <w:rFonts w:ascii="Times New Roman" w:eastAsia="仿宋_GB2312" w:hAnsi="Times New Roman" w:cs="Times New Roman" w:hint="default"/>
      <w:sz w:val="28"/>
    </w:rPr>
  </w:style>
  <w:style w:type="character" w:customStyle="1" w:styleId="1ffffffff5">
    <w:name w:val="宏文本 字符1"/>
    <w:qFormat/>
    <w:rPr>
      <w:rFonts w:ascii="Courier New" w:eastAsia="宋体" w:hAnsi="Courier New" w:cs="Courier New" w:hint="default"/>
      <w:sz w:val="24"/>
      <w:szCs w:val="24"/>
    </w:rPr>
  </w:style>
  <w:style w:type="character" w:customStyle="1" w:styleId="1ffffffff6">
    <w:name w:val="纯文本 字符1"/>
    <w:qFormat/>
    <w:rPr>
      <w:rFonts w:ascii="等线" w:eastAsia="等线" w:hAnsi="Courier New" w:cs="Courier New" w:hint="eastAsia"/>
      <w:sz w:val="28"/>
    </w:rPr>
  </w:style>
  <w:style w:type="character" w:customStyle="1" w:styleId="1ffffffff7">
    <w:name w:val="电子邮件签名 字符1"/>
    <w:uiPriority w:val="99"/>
    <w:qFormat/>
    <w:rPr>
      <w:rFonts w:ascii="Times New Roman" w:eastAsia="仿宋_GB2312" w:hAnsi="Times New Roman" w:cs="Times New Roman" w:hint="default"/>
      <w:sz w:val="28"/>
    </w:rPr>
  </w:style>
  <w:style w:type="character" w:customStyle="1" w:styleId="21f">
    <w:name w:val="正文文本缩进 2 字符1"/>
    <w:uiPriority w:val="99"/>
    <w:qFormat/>
    <w:rPr>
      <w:rFonts w:ascii="Times New Roman" w:eastAsia="仿宋_GB2312" w:hAnsi="Times New Roman" w:cs="Times New Roman" w:hint="default"/>
      <w:sz w:val="28"/>
    </w:rPr>
  </w:style>
  <w:style w:type="character" w:customStyle="1" w:styleId="1ffffffff8">
    <w:name w:val="文档结构图 字符1"/>
    <w:uiPriority w:val="99"/>
    <w:qFormat/>
    <w:rPr>
      <w:rFonts w:ascii="Microsoft YaHei UI" w:eastAsia="Microsoft YaHei UI" w:hAnsi="Times New Roman" w:cs="Times New Roman" w:hint="eastAsia"/>
      <w:sz w:val="18"/>
      <w:szCs w:val="18"/>
    </w:rPr>
  </w:style>
  <w:style w:type="character" w:customStyle="1" w:styleId="1ffffffff9">
    <w:name w:val="批注框文本 字符1"/>
    <w:uiPriority w:val="99"/>
    <w:qFormat/>
    <w:rPr>
      <w:rFonts w:ascii="Times New Roman" w:eastAsia="仿宋_GB2312" w:hAnsi="Times New Roman" w:cs="Times New Roman" w:hint="default"/>
      <w:sz w:val="18"/>
      <w:szCs w:val="18"/>
    </w:rPr>
  </w:style>
  <w:style w:type="character" w:customStyle="1" w:styleId="21f0">
    <w:name w:val="正文文本首行缩进 2 字符1"/>
    <w:qFormat/>
    <w:rPr>
      <w:rFonts w:ascii="Times New Roman" w:eastAsia="仿宋_GB2312" w:hAnsi="Times New Roman" w:cs="Times New Roman" w:hint="default"/>
      <w:sz w:val="28"/>
    </w:rPr>
  </w:style>
  <w:style w:type="character" w:customStyle="1" w:styleId="1ffffffffa">
    <w:name w:val="正文文本缩进 字符1"/>
    <w:uiPriority w:val="99"/>
    <w:qFormat/>
    <w:rPr>
      <w:rFonts w:ascii="Times New Roman" w:eastAsia="仿宋_GB2312" w:hAnsi="Times New Roman" w:cs="Times New Roman" w:hint="default"/>
      <w:sz w:val="28"/>
    </w:rPr>
  </w:style>
  <w:style w:type="character" w:customStyle="1" w:styleId="1ffffffffb">
    <w:name w:val="信息标题 字符1"/>
    <w:uiPriority w:val="99"/>
    <w:qFormat/>
    <w:rPr>
      <w:rFonts w:ascii="等线 Light" w:eastAsia="等线 Light" w:hAnsi="等线 Light" w:cs="Times New Roman" w:hint="eastAsia"/>
      <w:sz w:val="24"/>
      <w:szCs w:val="24"/>
      <w:shd w:val="pct20" w:color="auto" w:fill="auto"/>
    </w:rPr>
  </w:style>
  <w:style w:type="character" w:customStyle="1" w:styleId="HTML20">
    <w:name w:val="HTML 预设格式 字符2"/>
    <w:qFormat/>
    <w:rPr>
      <w:rFonts w:ascii="Courier New" w:eastAsia="仿宋_GB2312" w:hAnsi="Courier New" w:cs="Courier New" w:hint="default"/>
      <w:sz w:val="20"/>
      <w:szCs w:val="20"/>
    </w:rPr>
  </w:style>
  <w:style w:type="character" w:customStyle="1" w:styleId="2fffff9">
    <w:name w:val="明显引用 字符2"/>
    <w:qFormat/>
    <w:rPr>
      <w:rFonts w:ascii="Times New Roman" w:eastAsia="仿宋_GB2312" w:hAnsi="Times New Roman" w:cs="Times New Roman" w:hint="default"/>
      <w:i/>
      <w:color w:val="4472C4"/>
      <w:sz w:val="28"/>
    </w:rPr>
  </w:style>
  <w:style w:type="character" w:customStyle="1" w:styleId="2fffffa">
    <w:name w:val="引用 字符2"/>
    <w:qFormat/>
    <w:rPr>
      <w:rFonts w:ascii="Times New Roman" w:eastAsia="仿宋_GB2312" w:hAnsi="Times New Roman" w:cs="Times New Roman" w:hint="default"/>
      <w:i/>
      <w:color w:val="404040"/>
      <w:sz w:val="28"/>
    </w:rPr>
  </w:style>
  <w:style w:type="paragraph" w:customStyle="1" w:styleId="0110-01">
    <w:name w:val="样式0110-01"/>
    <w:basedOn w:val="10"/>
    <w:qFormat/>
    <w:pPr>
      <w:pageBreakBefore/>
      <w:widowControl/>
      <w:numPr>
        <w:numId w:val="0"/>
      </w:numPr>
      <w:tabs>
        <w:tab w:val="left" w:pos="1800"/>
      </w:tabs>
      <w:spacing w:beforeLines="100" w:before="240" w:after="330" w:line="576" w:lineRule="auto"/>
      <w:jc w:val="left"/>
    </w:pPr>
    <w:rPr>
      <w:rFonts w:ascii="宋体"/>
      <w:b/>
      <w:bCs w:val="0"/>
      <w:kern w:val="44"/>
      <w:sz w:val="44"/>
      <w:szCs w:val="20"/>
    </w:rPr>
  </w:style>
  <w:style w:type="paragraph" w:customStyle="1" w:styleId="HPTableTitle">
    <w:name w:val="HP_Table_Title"/>
    <w:basedOn w:val="afff3"/>
    <w:next w:val="afff3"/>
    <w:qFormat/>
    <w:pPr>
      <w:keepNext/>
      <w:keepLines/>
      <w:widowControl/>
      <w:tabs>
        <w:tab w:val="left" w:pos="0"/>
        <w:tab w:val="left" w:pos="567"/>
      </w:tabs>
      <w:adjustRightInd w:val="0"/>
      <w:spacing w:before="240" w:after="60"/>
      <w:ind w:firstLine="567"/>
    </w:pPr>
    <w:rPr>
      <w:rFonts w:ascii="Futura Bk" w:hAnsi="Futura Bk"/>
      <w:b/>
      <w:kern w:val="0"/>
      <w:sz w:val="18"/>
      <w:szCs w:val="20"/>
      <w:lang w:val="en-GB"/>
    </w:rPr>
  </w:style>
  <w:style w:type="paragraph" w:customStyle="1" w:styleId="3ff8">
    <w:name w:val="和为标题3"/>
    <w:basedOn w:val="afff3"/>
    <w:qFormat/>
    <w:pPr>
      <w:suppressAutoHyphens/>
      <w:ind w:firstLine="0"/>
    </w:pPr>
    <w:rPr>
      <w:rFonts w:ascii="Times New Roman" w:hAnsi="Times New Roman"/>
      <w:kern w:val="1"/>
      <w:sz w:val="28"/>
      <w:lang w:eastAsia="ar-SA"/>
    </w:rPr>
  </w:style>
  <w:style w:type="character" w:customStyle="1" w:styleId="Char2f0">
    <w:name w:val="签名 Char2"/>
    <w:basedOn w:val="afff4"/>
    <w:uiPriority w:val="99"/>
    <w:semiHidden/>
    <w:qFormat/>
    <w:rPr>
      <w:rFonts w:ascii="Arial" w:eastAsia="宋体" w:hAnsi="Arial" w:cs="Times New Roman"/>
      <w:sz w:val="24"/>
      <w:szCs w:val="24"/>
    </w:rPr>
  </w:style>
  <w:style w:type="character" w:customStyle="1" w:styleId="2fffffb">
    <w:name w:val="签名 字符2"/>
    <w:basedOn w:val="afff4"/>
    <w:semiHidden/>
    <w:qFormat/>
    <w:rPr>
      <w:rFonts w:ascii="Arial" w:eastAsia="宋体" w:hAnsi="Arial" w:cs="Times New Roman"/>
      <w:sz w:val="24"/>
    </w:rPr>
  </w:style>
  <w:style w:type="character" w:customStyle="1" w:styleId="1ffffffffc">
    <w:name w:val="簽名 字元1"/>
    <w:basedOn w:val="afff4"/>
    <w:uiPriority w:val="99"/>
    <w:semiHidden/>
    <w:qFormat/>
  </w:style>
  <w:style w:type="paragraph" w:customStyle="1" w:styleId="2Char074">
    <w:name w:val="样式 样式 样式 首行缩进:  2 字符 Char + 桔黄 + 首行缩进:  0.74 厘米"/>
    <w:basedOn w:val="afff3"/>
    <w:qFormat/>
    <w:pPr>
      <w:spacing w:beforeLines="50" w:afterLines="50" w:line="400" w:lineRule="exact"/>
      <w:ind w:firstLine="420"/>
    </w:pPr>
    <w:rPr>
      <w:rFonts w:ascii="宋体" w:hAnsi="宋体" w:cs="宋体"/>
      <w:color w:val="000000"/>
      <w:kern w:val="0"/>
      <w:sz w:val="28"/>
      <w:szCs w:val="20"/>
    </w:rPr>
  </w:style>
  <w:style w:type="paragraph" w:customStyle="1" w:styleId="afffffffffffffffffffffffffff5">
    <w:name w:val="正文题目"/>
    <w:basedOn w:val="afff3"/>
    <w:qFormat/>
    <w:pPr>
      <w:widowControl/>
      <w:tabs>
        <w:tab w:val="left" w:pos="360"/>
      </w:tabs>
      <w:overflowPunct w:val="0"/>
      <w:autoSpaceDE w:val="0"/>
      <w:autoSpaceDN w:val="0"/>
      <w:adjustRightInd w:val="0"/>
      <w:spacing w:before="600" w:after="600" w:line="400" w:lineRule="exact"/>
      <w:ind w:left="360" w:hangingChars="200" w:hanging="360"/>
      <w:jc w:val="center"/>
      <w:outlineLvl w:val="0"/>
    </w:pPr>
    <w:rPr>
      <w:b/>
      <w:kern w:val="0"/>
      <w:sz w:val="36"/>
      <w:szCs w:val="20"/>
    </w:rPr>
  </w:style>
  <w:style w:type="paragraph" w:customStyle="1" w:styleId="CharCharCharCharCharChar1CharCharCharChar4">
    <w:name w:val="Char Char Char Char Char Char1 Char Char Char Char4"/>
    <w:basedOn w:val="afff3"/>
    <w:qFormat/>
    <w:pPr>
      <w:spacing w:line="240" w:lineRule="auto"/>
      <w:ind w:firstLine="0"/>
    </w:pPr>
    <w:rPr>
      <w:rFonts w:ascii="Tahoma" w:hAnsi="Tahoma"/>
      <w:szCs w:val="20"/>
    </w:rPr>
  </w:style>
  <w:style w:type="paragraph" w:customStyle="1" w:styleId="2Heading2HiddenHeading2CCBSheading22ISO1">
    <w:name w:val="样式 样式 标题 2Heading 2 HiddenHeading 2 CCBSheading 2第一章 标题 2ISO1......"/>
    <w:basedOn w:val="afff3"/>
    <w:qFormat/>
    <w:pPr>
      <w:keepNext/>
      <w:keepLines/>
      <w:numPr>
        <w:numId w:val="97"/>
      </w:numPr>
      <w:tabs>
        <w:tab w:val="clear" w:pos="927"/>
      </w:tabs>
      <w:ind w:left="1280" w:hanging="720"/>
      <w:outlineLvl w:val="1"/>
    </w:pPr>
    <w:rPr>
      <w:rFonts w:ascii="宋体" w:eastAsia="黑体" w:hAnsi="Times New Roman" w:cs="宋体"/>
      <w:snapToGrid w:val="0"/>
      <w:color w:val="000000"/>
      <w:kern w:val="0"/>
      <w:sz w:val="21"/>
      <w:szCs w:val="20"/>
    </w:rPr>
  </w:style>
  <w:style w:type="paragraph" w:customStyle="1" w:styleId="GB2312066551">
    <w:name w:val="样式 (中文) 仿宋_GB2312 黑色 左 首行缩进:  0.66 厘米 段前: 5 磅 段后: 5 磅 行距: ...1"/>
    <w:basedOn w:val="afff3"/>
    <w:qFormat/>
    <w:pPr>
      <w:adjustRightInd w:val="0"/>
      <w:spacing w:before="100" w:after="100"/>
      <w:ind w:firstLineChars="200" w:firstLine="375"/>
      <w:jc w:val="left"/>
      <w:textAlignment w:val="baseline"/>
    </w:pPr>
    <w:rPr>
      <w:rFonts w:ascii="Verdana" w:eastAsia="仿宋_GB2312" w:hAnsi="Verdana" w:cs="宋体"/>
      <w:color w:val="000000"/>
      <w:kern w:val="0"/>
      <w:szCs w:val="20"/>
    </w:rPr>
  </w:style>
  <w:style w:type="paragraph" w:customStyle="1" w:styleId="aff9">
    <w:name w:val="附件标题"/>
    <w:basedOn w:val="affffffffffff6"/>
    <w:next w:val="afff3"/>
    <w:qFormat/>
    <w:pPr>
      <w:widowControl w:val="0"/>
      <w:numPr>
        <w:numId w:val="98"/>
      </w:numPr>
      <w:tabs>
        <w:tab w:val="clear" w:pos="0"/>
      </w:tabs>
      <w:snapToGrid/>
      <w:spacing w:before="0" w:after="240" w:line="480" w:lineRule="auto"/>
      <w:ind w:left="840" w:rightChars="100" w:right="100" w:hanging="420"/>
      <w:jc w:val="left"/>
      <w:outlineLvl w:val="0"/>
    </w:pPr>
    <w:rPr>
      <w:rFonts w:ascii="仿宋_GB2312" w:eastAsia="仿宋_GB2312"/>
      <w:b w:val="0"/>
      <w:color w:val="auto"/>
      <w:spacing w:val="20"/>
      <w:kern w:val="2"/>
      <w:sz w:val="44"/>
      <w:szCs w:val="28"/>
    </w:rPr>
  </w:style>
  <w:style w:type="paragraph" w:customStyle="1" w:styleId="3ff9">
    <w:name w:val="样式 标题3，科工 + 自动设置"/>
    <w:basedOn w:val="afff3"/>
    <w:qFormat/>
    <w:pPr>
      <w:keepNext/>
      <w:keepLines/>
      <w:spacing w:before="120" w:after="120"/>
      <w:ind w:firstLine="0"/>
      <w:jc w:val="left"/>
      <w:outlineLvl w:val="2"/>
    </w:pPr>
    <w:rPr>
      <w:rFonts w:ascii="Times New Roman" w:eastAsia="楷体_GB2312" w:hAnsi="Times New Roman" w:cs="宋体"/>
      <w:b/>
      <w:bCs/>
      <w:spacing w:val="20"/>
      <w:sz w:val="28"/>
      <w:szCs w:val="20"/>
    </w:rPr>
  </w:style>
  <w:style w:type="paragraph" w:customStyle="1" w:styleId="WW-Web">
    <w:name w:val="WW-普通(Web)"/>
    <w:basedOn w:val="afff3"/>
    <w:qFormat/>
    <w:pPr>
      <w:widowControl/>
      <w:suppressAutoHyphens/>
      <w:spacing w:before="280" w:after="280" w:line="240" w:lineRule="auto"/>
      <w:ind w:firstLine="0"/>
      <w:jc w:val="left"/>
    </w:pPr>
    <w:rPr>
      <w:rFonts w:ascii="宋体" w:eastAsia="方正宋体" w:hAnsi="宋体" w:cs="宋体"/>
      <w:kern w:val="1"/>
    </w:rPr>
  </w:style>
  <w:style w:type="paragraph" w:customStyle="1" w:styleId="afffffffffffffffffffffffffff6">
    <w:name w:val="表文"/>
    <w:basedOn w:val="afff3"/>
    <w:qFormat/>
    <w:pPr>
      <w:adjustRightInd w:val="0"/>
      <w:snapToGrid w:val="0"/>
      <w:ind w:firstLine="0"/>
    </w:pPr>
    <w:rPr>
      <w:rFonts w:ascii="Tahoma" w:hAnsi="Tahoma"/>
      <w:sz w:val="28"/>
    </w:rPr>
  </w:style>
  <w:style w:type="paragraph" w:customStyle="1" w:styleId="3BOD0h3H3Heading3-oldsect123level3PIM3Leve">
    <w:name w:val="样式 标题 3BOD 0h3H3Heading 3 - oldsect1.2.3level_3PIM 3Leve..."/>
    <w:basedOn w:val="30"/>
    <w:qFormat/>
    <w:pPr>
      <w:keepNext/>
      <w:numPr>
        <w:numId w:val="99"/>
      </w:numPr>
      <w:tabs>
        <w:tab w:val="left" w:pos="360"/>
        <w:tab w:val="left" w:pos="1800"/>
      </w:tabs>
      <w:spacing w:before="100" w:afterLines="50" w:after="120" w:line="300" w:lineRule="atLeast"/>
      <w:ind w:left="720" w:hanging="720"/>
    </w:pPr>
    <w:rPr>
      <w:rFonts w:ascii="Times New Roman" w:eastAsia="楷体_GB2312" w:hAnsi="Times New Roman" w:cs="宋体"/>
      <w:spacing w:val="20"/>
      <w:szCs w:val="20"/>
    </w:rPr>
  </w:style>
  <w:style w:type="paragraph" w:customStyle="1" w:styleId="contrbulllist">
    <w:name w:val="contr_bull_list"/>
    <w:basedOn w:val="afff3"/>
    <w:qFormat/>
    <w:pPr>
      <w:widowControl/>
      <w:numPr>
        <w:numId w:val="100"/>
      </w:numPr>
      <w:tabs>
        <w:tab w:val="left" w:pos="360"/>
        <w:tab w:val="left" w:pos="1080"/>
      </w:tabs>
      <w:ind w:left="1080" w:firstLine="0"/>
      <w:jc w:val="left"/>
    </w:pPr>
    <w:rPr>
      <w:kern w:val="0"/>
      <w:lang w:val="en-GB" w:eastAsia="en-US"/>
    </w:rPr>
  </w:style>
  <w:style w:type="paragraph" w:customStyle="1" w:styleId="Normal-Table">
    <w:name w:val="Normal-Table"/>
    <w:basedOn w:val="afff3"/>
    <w:uiPriority w:val="99"/>
    <w:qFormat/>
    <w:pPr>
      <w:widowControl/>
      <w:spacing w:after="60" w:line="240" w:lineRule="auto"/>
      <w:ind w:firstLine="0"/>
      <w:jc w:val="left"/>
    </w:pPr>
    <w:rPr>
      <w:rFonts w:ascii="Times New Roman" w:eastAsia="Times New Roman" w:hAnsi="Times New Roman"/>
      <w:kern w:val="0"/>
      <w:sz w:val="18"/>
      <w:szCs w:val="20"/>
      <w:lang w:val="en-GB" w:eastAsia="en-US"/>
    </w:rPr>
  </w:style>
  <w:style w:type="paragraph" w:customStyle="1" w:styleId="1CharCharCharChar">
    <w:name w:val="[列表1] Char Char Char Char"/>
    <w:basedOn w:val="afff3"/>
    <w:qFormat/>
    <w:pPr>
      <w:numPr>
        <w:numId w:val="101"/>
      </w:numPr>
      <w:tabs>
        <w:tab w:val="clear" w:pos="1486"/>
        <w:tab w:val="left" w:pos="720"/>
      </w:tabs>
      <w:adjustRightInd w:val="0"/>
      <w:ind w:left="720" w:firstLineChars="200" w:firstLine="200"/>
      <w:textAlignment w:val="baseline"/>
    </w:pPr>
    <w:rPr>
      <w:rFonts w:ascii="宋体" w:hAnsi="宋体"/>
      <w:bCs/>
    </w:rPr>
  </w:style>
  <w:style w:type="paragraph" w:customStyle="1" w:styleId="afd">
    <w:name w:val="工作步骤"/>
    <w:basedOn w:val="afff3"/>
    <w:qFormat/>
    <w:pPr>
      <w:widowControl/>
      <w:numPr>
        <w:numId w:val="102"/>
      </w:numPr>
      <w:tabs>
        <w:tab w:val="clear" w:pos="360"/>
        <w:tab w:val="left" w:pos="0"/>
        <w:tab w:val="left" w:pos="567"/>
        <w:tab w:val="left" w:pos="1800"/>
      </w:tabs>
      <w:adjustRightInd w:val="0"/>
      <w:ind w:left="1800" w:hanging="360"/>
    </w:pPr>
    <w:rPr>
      <w:rFonts w:ascii="宋体" w:hAnsi="宋体"/>
      <w:color w:val="FF0000"/>
      <w:kern w:val="0"/>
      <w:sz w:val="22"/>
      <w:szCs w:val="20"/>
    </w:rPr>
  </w:style>
  <w:style w:type="paragraph" w:customStyle="1" w:styleId="xl234">
    <w:name w:val="xl234"/>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1ffffffffd">
    <w:name w:val="标题 1（绿盟科技）"/>
    <w:basedOn w:val="10"/>
    <w:next w:val="afffffffffffff1"/>
    <w:qFormat/>
    <w:pPr>
      <w:pageBreakBefore/>
      <w:numPr>
        <w:numId w:val="0"/>
      </w:numPr>
      <w:pBdr>
        <w:bottom w:val="single" w:sz="48" w:space="1" w:color="auto"/>
      </w:pBdr>
      <w:tabs>
        <w:tab w:val="left" w:pos="1800"/>
      </w:tabs>
      <w:spacing w:before="600" w:after="330" w:line="576" w:lineRule="auto"/>
      <w:ind w:left="907" w:hanging="907"/>
      <w:jc w:val="left"/>
    </w:pPr>
    <w:rPr>
      <w:b/>
      <w:kern w:val="44"/>
      <w:sz w:val="44"/>
      <w:szCs w:val="32"/>
    </w:rPr>
  </w:style>
  <w:style w:type="paragraph" w:customStyle="1" w:styleId="afffffffffffffffffffffffffff7">
    <w:name w:val="封面标准文稿类别"/>
    <w:uiPriority w:val="99"/>
    <w:qFormat/>
    <w:pPr>
      <w:spacing w:before="440" w:line="400" w:lineRule="exact"/>
      <w:jc w:val="center"/>
    </w:pPr>
    <w:rPr>
      <w:rFonts w:ascii="宋体" w:eastAsia="等线" w:hAnsi="等线" w:cs="等线"/>
      <w:sz w:val="24"/>
    </w:rPr>
  </w:style>
  <w:style w:type="paragraph" w:customStyle="1" w:styleId="2fffffc">
    <w:name w:val="样式 正文首行缩进 + 首行缩进:  2 字符"/>
    <w:basedOn w:val="afffffff1"/>
    <w:qFormat/>
    <w:pPr>
      <w:adjustRightInd w:val="0"/>
      <w:ind w:left="980"/>
      <w:textAlignment w:val="baseline"/>
    </w:pPr>
    <w:rPr>
      <w:rFonts w:ascii="Verdana" w:hAnsi="Verdana"/>
      <w:kern w:val="0"/>
    </w:rPr>
  </w:style>
  <w:style w:type="paragraph" w:customStyle="1" w:styleId="CM58">
    <w:name w:val="CM58"/>
    <w:basedOn w:val="Default"/>
    <w:next w:val="Default"/>
    <w:qFormat/>
    <w:pPr>
      <w:spacing w:line="466" w:lineRule="atLeast"/>
    </w:pPr>
    <w:rPr>
      <w:rFonts w:ascii="Li Super+ 2" w:eastAsia="Li Super+ 2" w:hAnsi="等线" w:cs="Li Super+ 2"/>
      <w:color w:val="auto"/>
    </w:rPr>
  </w:style>
  <w:style w:type="paragraph" w:customStyle="1" w:styleId="afffffffffffffffffffffffffff8">
    <w:name w:val="表格内容居中"/>
    <w:qFormat/>
    <w:pPr>
      <w:spacing w:line="480" w:lineRule="exact"/>
      <w:jc w:val="center"/>
    </w:pPr>
    <w:rPr>
      <w:rFonts w:ascii="Times New Roman" w:eastAsia="宋体" w:hAnsi="Times New Roman" w:cs="Times New Roman"/>
      <w:b/>
      <w:bCs/>
      <w:kern w:val="2"/>
      <w:sz w:val="24"/>
      <w:szCs w:val="24"/>
    </w:rPr>
  </w:style>
  <w:style w:type="paragraph" w:customStyle="1" w:styleId="BEAItem3">
    <w:name w:val="BEA Item 3"/>
    <w:uiPriority w:val="99"/>
    <w:qFormat/>
    <w:pPr>
      <w:spacing w:line="300" w:lineRule="auto"/>
    </w:pPr>
    <w:rPr>
      <w:rFonts w:ascii="Verdana" w:eastAsia="等线" w:hAnsi="Verdana" w:cs="等线"/>
      <w:sz w:val="24"/>
    </w:rPr>
  </w:style>
  <w:style w:type="paragraph" w:customStyle="1" w:styleId="GW-10">
    <w:name w:val="GW-无级标题1"/>
    <w:basedOn w:val="10"/>
    <w:uiPriority w:val="1"/>
    <w:qFormat/>
    <w:pPr>
      <w:pageBreakBefore/>
      <w:widowControl/>
      <w:spacing w:before="340" w:after="330"/>
    </w:pPr>
    <w:rPr>
      <w:rFonts w:ascii="仿宋_GB2312" w:hAnsi="Calibri"/>
      <w:bCs w:val="0"/>
      <w:color w:val="244061"/>
      <w:kern w:val="44"/>
      <w:sz w:val="48"/>
      <w:szCs w:val="52"/>
      <w:lang w:eastAsia="en-US"/>
    </w:rPr>
  </w:style>
  <w:style w:type="paragraph" w:customStyle="1" w:styleId="1111A-1">
    <w:name w:val="1.1.1.1A-1"/>
    <w:basedOn w:val="1111A"/>
    <w:qFormat/>
    <w:pPr>
      <w:tabs>
        <w:tab w:val="left" w:pos="1985"/>
      </w:tabs>
      <w:ind w:left="1985" w:hanging="425"/>
    </w:pPr>
  </w:style>
  <w:style w:type="paragraph" w:customStyle="1" w:styleId="1111A">
    <w:name w:val="1.1.1.1A"/>
    <w:basedOn w:val="4"/>
    <w:qFormat/>
    <w:pPr>
      <w:keepLines w:val="0"/>
      <w:numPr>
        <w:ilvl w:val="0"/>
        <w:numId w:val="0"/>
      </w:numPr>
      <w:tabs>
        <w:tab w:val="left" w:pos="1134"/>
        <w:tab w:val="left" w:pos="1843"/>
      </w:tabs>
      <w:spacing w:before="60" w:after="60"/>
      <w:ind w:left="1560" w:hanging="426"/>
      <w:jc w:val="both"/>
      <w:outlineLvl w:val="9"/>
    </w:pPr>
    <w:rPr>
      <w:rFonts w:cs="Times New Roman"/>
      <w:b w:val="0"/>
      <w:bCs w:val="0"/>
      <w:kern w:val="0"/>
      <w:sz w:val="21"/>
      <w:szCs w:val="21"/>
    </w:rPr>
  </w:style>
  <w:style w:type="paragraph" w:customStyle="1" w:styleId="2h2Level2TopicHeadingHD2Heading2HiddenHeading2">
    <w:name w:val="样式 标题 2h2Level 2 Topic HeadingHD2Heading 2 HiddenHeading 2 ..."/>
    <w:basedOn w:val="10"/>
    <w:qFormat/>
    <w:pPr>
      <w:pageBreakBefore/>
      <w:numPr>
        <w:numId w:val="0"/>
      </w:numPr>
      <w:tabs>
        <w:tab w:val="left" w:pos="1800"/>
      </w:tabs>
      <w:spacing w:before="340" w:after="330" w:line="578" w:lineRule="auto"/>
    </w:pPr>
    <w:rPr>
      <w:rFonts w:ascii="Times New Roman" w:hAnsi="Times New Roman"/>
      <w:b/>
      <w:kern w:val="44"/>
      <w:sz w:val="36"/>
      <w:szCs w:val="36"/>
    </w:rPr>
  </w:style>
  <w:style w:type="paragraph" w:customStyle="1" w:styleId="xl1812">
    <w:name w:val="xl181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kern w:val="0"/>
      <w:sz w:val="18"/>
      <w:szCs w:val="18"/>
    </w:rPr>
  </w:style>
  <w:style w:type="paragraph" w:customStyle="1" w:styleId="610">
    <w:name w:val="标题 61"/>
    <w:basedOn w:val="afff3"/>
    <w:next w:val="afff3"/>
    <w:qFormat/>
    <w:pPr>
      <w:keepNext/>
      <w:keepLines/>
      <w:widowControl/>
      <w:spacing w:before="240" w:after="64" w:line="319" w:lineRule="auto"/>
      <w:ind w:firstLine="0"/>
      <w:jc w:val="left"/>
      <w:outlineLvl w:val="5"/>
    </w:pPr>
    <w:rPr>
      <w:rFonts w:eastAsia="黑体"/>
      <w:b/>
      <w:bCs/>
      <w:kern w:val="0"/>
    </w:rPr>
  </w:style>
  <w:style w:type="paragraph" w:customStyle="1" w:styleId="CharChar171">
    <w:name w:val="Char Char171"/>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Tablebodylast">
    <w:name w:val="Table body last"/>
    <w:basedOn w:val="afff3"/>
    <w:qFormat/>
    <w:pPr>
      <w:widowControl/>
      <w:spacing w:after="134" w:line="200" w:lineRule="exact"/>
      <w:ind w:left="160" w:hanging="160"/>
      <w:jc w:val="left"/>
    </w:pPr>
    <w:rPr>
      <w:rFonts w:ascii="Times New Roman" w:hAnsi="Times New Roman"/>
      <w:kern w:val="0"/>
      <w:sz w:val="16"/>
      <w:szCs w:val="20"/>
      <w:lang w:eastAsia="en-US"/>
    </w:rPr>
  </w:style>
  <w:style w:type="paragraph" w:customStyle="1" w:styleId="afffffffffffffffffffffffffff9">
    <w:name w:val="方案正文样式"/>
    <w:basedOn w:val="afff3"/>
    <w:qFormat/>
    <w:pPr>
      <w:adjustRightInd w:val="0"/>
      <w:spacing w:before="120" w:after="120" w:line="240" w:lineRule="auto"/>
      <w:ind w:left="600" w:firstLine="0"/>
    </w:pPr>
    <w:rPr>
      <w:rFonts w:ascii="宋体" w:hAnsi="宋体"/>
      <w:color w:val="000000"/>
      <w:spacing w:val="4"/>
      <w:kern w:val="0"/>
      <w:sz w:val="21"/>
      <w:szCs w:val="20"/>
    </w:rPr>
  </w:style>
  <w:style w:type="paragraph" w:customStyle="1" w:styleId="afffffffffffffffffffffffffffa">
    <w:name w:val="矩形"/>
    <w:basedOn w:val="afff3"/>
    <w:qFormat/>
    <w:pPr>
      <w:spacing w:line="312" w:lineRule="auto"/>
      <w:ind w:firstLine="0"/>
    </w:pPr>
    <w:rPr>
      <w:rFonts w:ascii="宋体" w:hAnsi="Times New Roman"/>
      <w:sz w:val="21"/>
      <w:szCs w:val="20"/>
    </w:rPr>
  </w:style>
  <w:style w:type="paragraph" w:customStyle="1" w:styleId="StyleBEA">
    <w:name w:val="Style BEA 正文 + 宋体"/>
    <w:basedOn w:val="BEAChar"/>
    <w:next w:val="BEAChar"/>
    <w:uiPriority w:val="99"/>
    <w:qFormat/>
    <w:rPr>
      <w:rFonts w:ascii="宋体" w:hAnsi="宋体"/>
    </w:rPr>
  </w:style>
  <w:style w:type="paragraph" w:customStyle="1" w:styleId="BEAChar">
    <w:name w:val="BEA 正文 Char"/>
    <w:basedOn w:val="afff3"/>
    <w:uiPriority w:val="99"/>
    <w:qFormat/>
    <w:pPr>
      <w:widowControl/>
      <w:ind w:firstLine="454"/>
      <w:jc w:val="left"/>
    </w:pPr>
    <w:rPr>
      <w:spacing w:val="8"/>
    </w:rPr>
  </w:style>
  <w:style w:type="paragraph" w:customStyle="1" w:styleId="WW-1">
    <w:name w:val="WW-批注文字"/>
    <w:basedOn w:val="afff3"/>
    <w:qFormat/>
    <w:pPr>
      <w:suppressAutoHyphens/>
      <w:ind w:firstLine="0"/>
      <w:jc w:val="left"/>
    </w:pPr>
    <w:rPr>
      <w:rFonts w:ascii="Times New Roman" w:hAnsi="Times New Roman"/>
      <w:kern w:val="1"/>
      <w:lang w:eastAsia="ar-SA"/>
    </w:rPr>
  </w:style>
  <w:style w:type="paragraph" w:customStyle="1" w:styleId="tabletextchar0">
    <w:name w:val="tabletextchar"/>
    <w:basedOn w:val="afff3"/>
    <w:qFormat/>
    <w:pPr>
      <w:widowControl/>
      <w:spacing w:line="300" w:lineRule="atLeast"/>
      <w:ind w:firstLine="0"/>
      <w:jc w:val="left"/>
    </w:pPr>
    <w:rPr>
      <w:rFonts w:ascii="宋体" w:hAnsi="宋体" w:cs="宋体"/>
      <w:kern w:val="0"/>
      <w:sz w:val="18"/>
      <w:szCs w:val="18"/>
    </w:rPr>
  </w:style>
  <w:style w:type="paragraph" w:customStyle="1" w:styleId="infoblue0">
    <w:name w:val="infoblue"/>
    <w:basedOn w:val="afff3"/>
    <w:qFormat/>
    <w:pPr>
      <w:widowControl/>
      <w:spacing w:after="120" w:line="240" w:lineRule="atLeast"/>
      <w:ind w:firstLine="0"/>
      <w:jc w:val="left"/>
    </w:pPr>
    <w:rPr>
      <w:rFonts w:ascii="Times New Roman" w:hAnsi="Times New Roman"/>
      <w:i/>
      <w:iCs/>
      <w:color w:val="0000FF"/>
      <w:kern w:val="0"/>
      <w:sz w:val="20"/>
      <w:szCs w:val="20"/>
    </w:rPr>
  </w:style>
  <w:style w:type="paragraph" w:customStyle="1" w:styleId="07413">
    <w:name w:val="首行缩进:  0.74 厘米 行距: 多倍行距 1.3 字行"/>
    <w:basedOn w:val="afff3"/>
    <w:qFormat/>
    <w:pPr>
      <w:adjustRightInd w:val="0"/>
      <w:spacing w:line="312" w:lineRule="auto"/>
      <w:ind w:firstLineChars="200" w:firstLine="420"/>
      <w:textAlignment w:val="baseline"/>
    </w:pPr>
    <w:rPr>
      <w:rFonts w:ascii="Verdana" w:hAnsi="Verdana"/>
      <w:szCs w:val="20"/>
    </w:rPr>
  </w:style>
  <w:style w:type="paragraph" w:customStyle="1" w:styleId="3h3H3level3PIM3Level3HeadHeading3-oldsec1">
    <w:name w:val="样式 标题 3标题三h3H3level_3PIM 3Level 3 HeadHeading 3 - oldsec...1"/>
    <w:basedOn w:val="30"/>
    <w:qFormat/>
    <w:pPr>
      <w:keepNext/>
      <w:numPr>
        <w:ilvl w:val="0"/>
        <w:numId w:val="0"/>
      </w:numPr>
      <w:tabs>
        <w:tab w:val="left" w:pos="720"/>
        <w:tab w:val="left" w:pos="1800"/>
      </w:tabs>
      <w:spacing w:before="120" w:after="60" w:line="415" w:lineRule="auto"/>
      <w:ind w:left="720" w:firstLineChars="118" w:hanging="720"/>
    </w:pPr>
    <w:rPr>
      <w:rFonts w:ascii="黑体" w:eastAsia="黑体" w:hAnsi="黑体"/>
      <w:color w:val="000000"/>
      <w:sz w:val="32"/>
      <w:szCs w:val="32"/>
    </w:rPr>
  </w:style>
  <w:style w:type="paragraph" w:customStyle="1" w:styleId="font33">
    <w:name w:val="font33"/>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b">
    <w:name w:val="图表说明"/>
    <w:basedOn w:val="afff3"/>
    <w:qFormat/>
    <w:pPr>
      <w:widowControl/>
      <w:overflowPunct w:val="0"/>
      <w:autoSpaceDE w:val="0"/>
      <w:autoSpaceDN w:val="0"/>
      <w:adjustRightInd w:val="0"/>
      <w:spacing w:afterLines="20"/>
      <w:ind w:firstLine="0"/>
      <w:jc w:val="center"/>
      <w:textAlignment w:val="baseline"/>
    </w:pPr>
    <w:rPr>
      <w:rFonts w:ascii="Times New Roman" w:hAnsi="Times New Roman" w:cs="Angsana New"/>
      <w:kern w:val="0"/>
      <w:szCs w:val="20"/>
      <w:lang w:val="en-GB"/>
    </w:rPr>
  </w:style>
  <w:style w:type="paragraph" w:customStyle="1" w:styleId="130">
    <w:name w:val="普通(网站)13"/>
    <w:basedOn w:val="afff3"/>
    <w:qFormat/>
    <w:pPr>
      <w:ind w:firstLine="0"/>
    </w:pPr>
    <w:rPr>
      <w:rFonts w:ascii="Times New Roman" w:hAnsi="Times New Roman"/>
    </w:rPr>
  </w:style>
  <w:style w:type="paragraph" w:customStyle="1" w:styleId="32">
    <w:name w:val="标题3，章节第三层"/>
    <w:basedOn w:val="afff3"/>
    <w:next w:val="afff3"/>
    <w:qFormat/>
    <w:pPr>
      <w:numPr>
        <w:ilvl w:val="2"/>
        <w:numId w:val="103"/>
      </w:numPr>
      <w:tabs>
        <w:tab w:val="left" w:pos="360"/>
      </w:tabs>
      <w:adjustRightInd w:val="0"/>
      <w:snapToGrid w:val="0"/>
      <w:spacing w:before="78" w:line="300" w:lineRule="auto"/>
      <w:ind w:left="0" w:firstLine="200"/>
      <w:outlineLvl w:val="2"/>
    </w:pPr>
    <w:rPr>
      <w:rFonts w:eastAsia="华文细黑"/>
      <w:sz w:val="30"/>
    </w:rPr>
  </w:style>
  <w:style w:type="paragraph" w:customStyle="1" w:styleId="afffffffffffffffffffffffffffc">
    <w:name w:val="招标单位"/>
    <w:basedOn w:val="afff3"/>
    <w:qFormat/>
    <w:pPr>
      <w:widowControl/>
      <w:spacing w:before="1800" w:after="360" w:line="240" w:lineRule="auto"/>
      <w:ind w:firstLine="0"/>
      <w:jc w:val="center"/>
    </w:pPr>
    <w:rPr>
      <w:rFonts w:ascii="Calibri" w:eastAsia="黑体" w:hAnsi="Calibri"/>
      <w:b/>
      <w:kern w:val="0"/>
      <w:sz w:val="44"/>
      <w:szCs w:val="44"/>
      <w:lang w:eastAsia="en-US" w:bidi="en-US"/>
    </w:rPr>
  </w:style>
  <w:style w:type="paragraph" w:customStyle="1" w:styleId="afffffffffffffffffffffffffffd">
    <w:name w:val="_封面标题"/>
    <w:basedOn w:val="afffffffffffffffffffffff6"/>
    <w:qFormat/>
    <w:pPr>
      <w:spacing w:beforeLines="50" w:afterLines="50" w:line="240" w:lineRule="auto"/>
      <w:jc w:val="center"/>
    </w:pPr>
    <w:rPr>
      <w:rFonts w:eastAsia="黑体"/>
      <w:sz w:val="48"/>
    </w:rPr>
  </w:style>
  <w:style w:type="paragraph" w:customStyle="1" w:styleId="MM">
    <w:name w:val="MM"/>
    <w:basedOn w:val="afff3"/>
    <w:qFormat/>
    <w:pPr>
      <w:adjustRightInd w:val="0"/>
      <w:spacing w:before="60" w:after="60" w:line="360" w:lineRule="atLeast"/>
      <w:ind w:left="1560" w:hanging="426"/>
    </w:pPr>
    <w:rPr>
      <w:rFonts w:ascii="宋体" w:hAnsi="Times New Roman"/>
      <w:spacing w:val="5"/>
      <w:kern w:val="0"/>
    </w:rPr>
  </w:style>
  <w:style w:type="paragraph" w:customStyle="1" w:styleId="font19">
    <w:name w:val="font19"/>
    <w:basedOn w:val="afff3"/>
    <w:qFormat/>
    <w:pPr>
      <w:widowControl/>
      <w:spacing w:before="100" w:beforeAutospacing="1" w:after="100" w:afterAutospacing="1" w:line="240" w:lineRule="auto"/>
      <w:ind w:firstLine="0"/>
      <w:jc w:val="left"/>
    </w:pPr>
    <w:rPr>
      <w:rFonts w:ascii="宋体" w:hAnsi="宋体" w:cs="宋体"/>
      <w:color w:val="000000"/>
      <w:kern w:val="0"/>
      <w:sz w:val="16"/>
      <w:szCs w:val="16"/>
    </w:rPr>
  </w:style>
  <w:style w:type="paragraph" w:customStyle="1" w:styleId="CharCharCharCharCharChar">
    <w:name w:val="五号 Char Char Char Char Char Char"/>
    <w:basedOn w:val="afff3"/>
    <w:qFormat/>
    <w:pPr>
      <w:keepNext/>
      <w:keepLines/>
      <w:pageBreakBefore/>
      <w:widowControl/>
      <w:tabs>
        <w:tab w:val="left" w:pos="845"/>
      </w:tabs>
      <w:spacing w:line="240" w:lineRule="auto"/>
      <w:ind w:left="845" w:hanging="420"/>
      <w:jc w:val="left"/>
    </w:pPr>
    <w:rPr>
      <w:rFonts w:ascii="Times New Roman" w:hAnsi="Times New Roman"/>
      <w:kern w:val="0"/>
      <w:sz w:val="22"/>
    </w:rPr>
  </w:style>
  <w:style w:type="paragraph" w:customStyle="1" w:styleId="afffffffffffffffffffffffffffe">
    <w:name w:val="标准书脚_偶数页"/>
    <w:uiPriority w:val="99"/>
    <w:qFormat/>
    <w:pPr>
      <w:spacing w:before="120"/>
    </w:pPr>
    <w:rPr>
      <w:rFonts w:ascii="等线" w:eastAsia="等线" w:hAnsi="等线" w:cs="等线"/>
      <w:sz w:val="18"/>
    </w:rPr>
  </w:style>
  <w:style w:type="paragraph" w:customStyle="1" w:styleId="OK2">
    <w:name w:val="OK2"/>
    <w:basedOn w:val="afff3"/>
    <w:qFormat/>
    <w:pPr>
      <w:keepNext/>
      <w:keepLines/>
      <w:spacing w:before="260" w:after="260" w:line="416" w:lineRule="auto"/>
      <w:ind w:left="180" w:firstLine="0"/>
      <w:outlineLvl w:val="1"/>
    </w:pPr>
    <w:rPr>
      <w:b/>
      <w:bCs/>
      <w:sz w:val="30"/>
      <w:szCs w:val="32"/>
    </w:rPr>
  </w:style>
  <w:style w:type="paragraph" w:customStyle="1" w:styleId="Bullet2">
    <w:name w:val="Bullet2"/>
    <w:basedOn w:val="afff3"/>
    <w:qFormat/>
    <w:pPr>
      <w:spacing w:line="240" w:lineRule="atLeast"/>
      <w:ind w:left="1440" w:hanging="360"/>
      <w:jc w:val="left"/>
    </w:pPr>
    <w:rPr>
      <w:rFonts w:ascii="宋体" w:hAnsi="Times New Roman" w:cs="Angsana New"/>
      <w:color w:val="000080"/>
      <w:kern w:val="0"/>
      <w:sz w:val="20"/>
      <w:szCs w:val="20"/>
    </w:rPr>
  </w:style>
  <w:style w:type="paragraph" w:customStyle="1" w:styleId="affffffffffffffffffffffffffff">
    <w:name w:val="方欣大标题"/>
    <w:basedOn w:val="afff3"/>
    <w:uiPriority w:val="99"/>
    <w:qFormat/>
    <w:pPr>
      <w:widowControl/>
      <w:ind w:firstLine="0"/>
      <w:jc w:val="right"/>
    </w:pPr>
    <w:rPr>
      <w:rFonts w:ascii="黑体" w:eastAsia="黑体" w:hAnsi="Book Antiqua" w:cs="宋体"/>
      <w:kern w:val="0"/>
      <w:sz w:val="72"/>
      <w:szCs w:val="20"/>
    </w:rPr>
  </w:style>
  <w:style w:type="paragraph" w:customStyle="1" w:styleId="CharChar25">
    <w:name w:val="Char Char25"/>
    <w:basedOn w:val="affff5"/>
    <w:qFormat/>
    <w:pPr>
      <w:shd w:val="clear" w:color="auto" w:fill="000080"/>
    </w:pPr>
    <w:rPr>
      <w:rFonts w:ascii="Tahoma" w:hAnsi="Tahoma" w:cs="Times New Roman"/>
    </w:rPr>
  </w:style>
  <w:style w:type="paragraph" w:customStyle="1" w:styleId="Char90">
    <w:name w:val="Char9"/>
    <w:basedOn w:val="afff3"/>
    <w:qFormat/>
    <w:pPr>
      <w:ind w:firstLine="0"/>
    </w:pPr>
    <w:rPr>
      <w:rFonts w:ascii="Tahoma" w:hAnsi="Tahoma" w:cs="Tahoma"/>
    </w:rPr>
  </w:style>
  <w:style w:type="paragraph" w:customStyle="1" w:styleId="5f5">
    <w:name w:val="正文样式，5号楷体，行首缩进，单倍行距"/>
    <w:basedOn w:val="afff3"/>
    <w:qFormat/>
    <w:pPr>
      <w:widowControl/>
      <w:spacing w:line="240" w:lineRule="auto"/>
      <w:ind w:firstLineChars="200" w:firstLine="420"/>
      <w:jc w:val="left"/>
    </w:pPr>
    <w:rPr>
      <w:rFonts w:ascii="Times New Roman" w:eastAsia="楷体_GB2312" w:hAnsi="Times New Roman"/>
      <w:sz w:val="21"/>
      <w:szCs w:val="21"/>
    </w:rPr>
  </w:style>
  <w:style w:type="paragraph" w:customStyle="1" w:styleId="xl222">
    <w:name w:val="xl222"/>
    <w:basedOn w:val="afff3"/>
    <w:qFormat/>
    <w:pPr>
      <w:widowControl/>
      <w:pBdr>
        <w:top w:val="single" w:sz="8" w:space="0" w:color="auto"/>
        <w:bottom w:val="single" w:sz="8" w:space="0" w:color="auto"/>
      </w:pBdr>
      <w:shd w:val="clear" w:color="auto" w:fill="33CCCC"/>
      <w:spacing w:before="100" w:beforeAutospacing="1" w:after="100" w:afterAutospacing="1" w:line="240" w:lineRule="auto"/>
      <w:ind w:firstLine="0"/>
      <w:jc w:val="left"/>
    </w:pPr>
    <w:rPr>
      <w:rFonts w:ascii="宋体" w:hAnsi="宋体" w:cs="宋体"/>
      <w:b/>
      <w:bCs/>
      <w:kern w:val="0"/>
      <w:sz w:val="20"/>
      <w:szCs w:val="20"/>
    </w:rPr>
  </w:style>
  <w:style w:type="paragraph" w:customStyle="1" w:styleId="BodyREP">
    <w:name w:val="BodyREP"/>
    <w:basedOn w:val="affffe"/>
    <w:qFormat/>
    <w:pPr>
      <w:widowControl/>
      <w:tabs>
        <w:tab w:val="left" w:pos="0"/>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adjustRightInd w:val="0"/>
      <w:spacing w:after="0"/>
      <w:ind w:left="2160" w:firstLine="567"/>
    </w:pPr>
    <w:rPr>
      <w:rFonts w:ascii="Times New Roman" w:hAnsi="Times New Roman"/>
      <w:color w:val="000000"/>
      <w:kern w:val="0"/>
      <w:szCs w:val="20"/>
    </w:rPr>
  </w:style>
  <w:style w:type="paragraph" w:customStyle="1" w:styleId="xl471">
    <w:name w:val="xl471"/>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affffffffffffffffffffffffffff0">
    <w:name w:val="样式 宋体 居中"/>
    <w:basedOn w:val="afff3"/>
    <w:qFormat/>
    <w:pPr>
      <w:ind w:firstLine="0"/>
      <w:jc w:val="center"/>
    </w:pPr>
    <w:rPr>
      <w:rFonts w:ascii="宋体" w:hAnsi="宋体" w:cs="宋体"/>
      <w:sz w:val="21"/>
      <w:szCs w:val="20"/>
    </w:rPr>
  </w:style>
  <w:style w:type="paragraph" w:customStyle="1" w:styleId="xl230">
    <w:name w:val="xl230"/>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this3">
    <w:name w:val="this3"/>
    <w:basedOn w:val="4"/>
    <w:qFormat/>
    <w:pPr>
      <w:keepNext/>
      <w:numPr>
        <w:ilvl w:val="0"/>
        <w:numId w:val="0"/>
      </w:numPr>
      <w:spacing w:before="280" w:after="290" w:line="377" w:lineRule="auto"/>
      <w:ind w:left="851" w:rightChars="100" w:right="210" w:firstLineChars="200" w:hanging="851"/>
      <w:jc w:val="both"/>
    </w:pPr>
    <w:rPr>
      <w:szCs w:val="28"/>
    </w:rPr>
  </w:style>
  <w:style w:type="paragraph" w:customStyle="1" w:styleId="2fffffd">
    <w:name w:val="样式 小四 首行缩进:  2 字符"/>
    <w:basedOn w:val="afff3"/>
    <w:qFormat/>
    <w:pPr>
      <w:ind w:firstLineChars="200" w:firstLine="200"/>
    </w:pPr>
    <w:rPr>
      <w:rFonts w:eastAsia="仿宋_GB2312" w:cs="宋体"/>
      <w:sz w:val="28"/>
      <w:szCs w:val="20"/>
    </w:rPr>
  </w:style>
  <w:style w:type="paragraph" w:customStyle="1" w:styleId="CharCharCharCharCharCharCharCharCharCharCharChar1Char">
    <w:name w:val="Char Char Char Char Char Char Char Char Char Char Char Char1 Char"/>
    <w:basedOn w:val="affff5"/>
    <w:qFormat/>
    <w:pPr>
      <w:shd w:val="clear" w:color="auto" w:fill="000080"/>
    </w:pPr>
    <w:rPr>
      <w:rFonts w:ascii="Tahoma" w:hAnsi="Tahoma" w:cs="Times New Roman"/>
    </w:rPr>
  </w:style>
  <w:style w:type="paragraph" w:customStyle="1" w:styleId="mazp">
    <w:name w:val="mazp 正文"/>
    <w:basedOn w:val="afff3"/>
    <w:qFormat/>
    <w:pPr>
      <w:spacing w:line="360" w:lineRule="exact"/>
      <w:ind w:firstLineChars="200" w:firstLine="420"/>
    </w:pPr>
    <w:rPr>
      <w:color w:val="000000"/>
      <w:sz w:val="21"/>
      <w:szCs w:val="20"/>
    </w:rPr>
  </w:style>
  <w:style w:type="paragraph" w:customStyle="1" w:styleId="GB23124">
    <w:name w:val="样式 仿宋_GB2312 小四"/>
    <w:basedOn w:val="afff3"/>
    <w:next w:val="afff3"/>
    <w:qFormat/>
    <w:pPr>
      <w:spacing w:afterLines="50" w:line="420" w:lineRule="exact"/>
      <w:ind w:firstLineChars="200" w:firstLine="480"/>
    </w:pPr>
    <w:rPr>
      <w:rFonts w:ascii="宋体" w:hAnsi="Times New Roman"/>
      <w:kern w:val="24"/>
      <w:sz w:val="28"/>
    </w:rPr>
  </w:style>
  <w:style w:type="paragraph" w:customStyle="1" w:styleId="3prop3H3level3PIM33h33headingheading3Heading3">
    <w:name w:val="样式 标题 3prop3H3level_3PIM 33h33headingheading 3Heading 3..."/>
    <w:basedOn w:val="30"/>
    <w:qFormat/>
    <w:pPr>
      <w:keepNext/>
      <w:widowControl/>
      <w:numPr>
        <w:ilvl w:val="0"/>
        <w:numId w:val="0"/>
      </w:numPr>
      <w:tabs>
        <w:tab w:val="left" w:pos="0"/>
        <w:tab w:val="left" w:pos="57"/>
        <w:tab w:val="left" w:pos="567"/>
        <w:tab w:val="left" w:pos="720"/>
        <w:tab w:val="left" w:pos="1685"/>
        <w:tab w:val="left" w:pos="1800"/>
      </w:tabs>
      <w:adjustRightInd w:val="0"/>
      <w:spacing w:before="260" w:after="260" w:line="240" w:lineRule="auto"/>
      <w:ind w:left="1685" w:hanging="420"/>
    </w:pPr>
    <w:rPr>
      <w:rFonts w:ascii="黑体" w:eastAsia="黑体" w:hAnsi="黑体" w:cs="Times New Roman"/>
      <w:kern w:val="0"/>
      <w:szCs w:val="20"/>
      <w:lang w:val="en-GB"/>
    </w:rPr>
  </w:style>
  <w:style w:type="paragraph" w:customStyle="1" w:styleId="normal-chinese">
    <w:name w:val="normal-chinese"/>
    <w:basedOn w:val="afff3"/>
    <w:qFormat/>
    <w:pPr>
      <w:spacing w:before="100" w:beforeAutospacing="1" w:after="100" w:afterAutospacing="1"/>
      <w:ind w:left="216" w:right="216" w:hanging="38"/>
    </w:pPr>
    <w:rPr>
      <w:sz w:val="28"/>
    </w:rPr>
  </w:style>
  <w:style w:type="paragraph" w:customStyle="1" w:styleId="5H55l4h5SecondSubheadingdashdsdddash1ds1dd1da2">
    <w:name w:val="样式 标题 5H55l4h5Second Subheadingdashdsdddash1ds1dd1da...2"/>
    <w:basedOn w:val="51"/>
    <w:qFormat/>
    <w:pPr>
      <w:keepNext/>
      <w:tabs>
        <w:tab w:val="left" w:pos="1008"/>
        <w:tab w:val="left" w:pos="1800"/>
      </w:tabs>
      <w:spacing w:before="280" w:line="376" w:lineRule="auto"/>
      <w:ind w:left="1008" w:hanging="1008"/>
    </w:pPr>
    <w:rPr>
      <w:rFonts w:ascii="仿宋_GB2312" w:eastAsia="黑体" w:hAnsi="黑体"/>
      <w:sz w:val="24"/>
    </w:rPr>
  </w:style>
  <w:style w:type="paragraph" w:customStyle="1" w:styleId="4fc">
    <w:name w:val="贵4"/>
    <w:basedOn w:val="4fb"/>
    <w:qFormat/>
    <w:pPr>
      <w:tabs>
        <w:tab w:val="clear" w:pos="864"/>
        <w:tab w:val="left" w:pos="2160"/>
      </w:tabs>
      <w:ind w:left="2160" w:hanging="420"/>
    </w:pPr>
  </w:style>
  <w:style w:type="paragraph" w:customStyle="1" w:styleId="boldbodytext">
    <w:name w:val="boldbodytext"/>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12">
    <w:name w:val="所标-标题1"/>
    <w:basedOn w:val="10"/>
    <w:qFormat/>
    <w:pPr>
      <w:pageBreakBefore/>
      <w:numPr>
        <w:numId w:val="0"/>
      </w:numPr>
      <w:tabs>
        <w:tab w:val="left" w:pos="360"/>
      </w:tabs>
      <w:snapToGrid w:val="0"/>
      <w:spacing w:beforeLines="50" w:before="240" w:afterLines="50" w:after="240" w:line="300" w:lineRule="auto"/>
      <w:ind w:left="432" w:hanging="432"/>
    </w:pPr>
    <w:rPr>
      <w:rFonts w:ascii="宋体" w:hAnsi="宋体"/>
      <w:bCs w:val="0"/>
      <w:kern w:val="44"/>
      <w:sz w:val="24"/>
      <w:szCs w:val="24"/>
    </w:rPr>
  </w:style>
  <w:style w:type="paragraph" w:customStyle="1" w:styleId="CharCharChar1Char0">
    <w:name w:val="样式 正文缩进正文非缩进 Char Char正文非缩进 Char正文（首行缩进两字）标题1水上软件特点 Char正文..."/>
    <w:basedOn w:val="affff0"/>
    <w:qFormat/>
    <w:pPr>
      <w:snapToGrid w:val="0"/>
      <w:spacing w:before="60"/>
      <w:ind w:firstLineChars="0" w:firstLine="0"/>
    </w:pPr>
    <w:rPr>
      <w:rFonts w:ascii="宋体" w:hAnsi="宋体" w:cs="宋体"/>
      <w:b/>
      <w:bCs/>
      <w:szCs w:val="20"/>
    </w:rPr>
  </w:style>
  <w:style w:type="paragraph" w:customStyle="1" w:styleId="affffffffffffffffffffffffffff1">
    <w:name w:val="列表（符号二级）（绿盟科技）"/>
    <w:basedOn w:val="afffffffffffffffffffffd"/>
    <w:qFormat/>
    <w:pPr>
      <w:tabs>
        <w:tab w:val="left" w:pos="360"/>
      </w:tabs>
      <w:ind w:left="1260" w:hanging="576"/>
    </w:pPr>
  </w:style>
  <w:style w:type="paragraph" w:customStyle="1" w:styleId="NumberingIndent">
    <w:name w:val="Numbering Indent"/>
    <w:basedOn w:val="afff3"/>
    <w:qFormat/>
    <w:pPr>
      <w:widowControl/>
      <w:tabs>
        <w:tab w:val="left" w:pos="0"/>
      </w:tabs>
      <w:adjustRightInd w:val="0"/>
      <w:snapToGrid w:val="0"/>
      <w:spacing w:before="60" w:after="60" w:line="240" w:lineRule="auto"/>
      <w:ind w:firstLine="0"/>
    </w:pPr>
    <w:rPr>
      <w:rFonts w:ascii="Times New Roman" w:hAnsi="Times New Roman"/>
      <w:kern w:val="0"/>
      <w:sz w:val="28"/>
    </w:rPr>
  </w:style>
  <w:style w:type="paragraph" w:customStyle="1" w:styleId="xl231">
    <w:name w:val="xl23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RMTableBullet">
    <w:name w:val="RM_Table_Bullet"/>
    <w:basedOn w:val="Bulletwithtext4"/>
    <w:next w:val="afff3"/>
    <w:qFormat/>
    <w:pPr>
      <w:ind w:left="568" w:hanging="284"/>
    </w:pPr>
  </w:style>
  <w:style w:type="paragraph" w:customStyle="1" w:styleId="Bulletwithtext4">
    <w:name w:val="Bullet with text 4"/>
    <w:basedOn w:val="afff3"/>
    <w:qFormat/>
    <w:pPr>
      <w:widowControl/>
      <w:tabs>
        <w:tab w:val="left" w:pos="0"/>
        <w:tab w:val="left" w:pos="360"/>
        <w:tab w:val="left" w:pos="567"/>
      </w:tabs>
      <w:adjustRightInd w:val="0"/>
      <w:ind w:firstLine="0"/>
    </w:pPr>
    <w:rPr>
      <w:rFonts w:ascii="Futura Bk" w:hAnsi="Futura Bk"/>
      <w:kern w:val="0"/>
      <w:szCs w:val="20"/>
      <w:lang w:val="en-GB"/>
    </w:rPr>
  </w:style>
  <w:style w:type="paragraph" w:customStyle="1" w:styleId="sig2">
    <w:name w:val="sig2"/>
    <w:basedOn w:val="afff3"/>
    <w:qFormat/>
    <w:pPr>
      <w:widowControl/>
      <w:tabs>
        <w:tab w:val="left" w:pos="4680"/>
        <w:tab w:val="left" w:pos="7632"/>
      </w:tabs>
      <w:ind w:left="34" w:hangingChars="16" w:hanging="34"/>
      <w:jc w:val="left"/>
    </w:pPr>
    <w:rPr>
      <w:rFonts w:eastAsia="PMingLiU"/>
      <w:iCs/>
      <w:kern w:val="0"/>
      <w:szCs w:val="20"/>
      <w:lang w:val="en-AU" w:eastAsia="en-US"/>
    </w:rPr>
  </w:style>
  <w:style w:type="paragraph" w:customStyle="1" w:styleId="xl228">
    <w:name w:val="xl22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4h4H4H41H42H43H44H45H46H47H48H49H410H411H4211">
    <w:name w:val="样式 标题 4h4H4H41H42H43H44H45H46H47H48H49H410H411H421...1"/>
    <w:basedOn w:val="4"/>
    <w:qFormat/>
    <w:pPr>
      <w:keepNext/>
      <w:numPr>
        <w:ilvl w:val="0"/>
        <w:numId w:val="0"/>
      </w:numPr>
      <w:spacing w:before="280" w:after="290" w:line="377" w:lineRule="auto"/>
      <w:ind w:left="851" w:hanging="851"/>
      <w:jc w:val="both"/>
      <w:textAlignment w:val="baseline"/>
    </w:pPr>
    <w:rPr>
      <w:rFonts w:cs="宋体"/>
      <w:kern w:val="0"/>
      <w:szCs w:val="20"/>
    </w:rPr>
  </w:style>
  <w:style w:type="paragraph" w:customStyle="1" w:styleId="affffffffffffffffffffffffffff2">
    <w:name w:val="副题目 – 封页"/>
    <w:basedOn w:val="affffffffffffffffffffffffffff3"/>
    <w:next w:val="afff3"/>
    <w:qFormat/>
    <w:pPr>
      <w:spacing w:before="480" w:line="240" w:lineRule="auto"/>
      <w:ind w:left="1685" w:right="14" w:firstLine="418"/>
      <w:jc w:val="right"/>
    </w:pPr>
    <w:rPr>
      <w:rFonts w:ascii="黑体" w:eastAsia="黑体" w:hAnsi="Times New Roman"/>
      <w:bCs/>
      <w:spacing w:val="-20"/>
      <w:sz w:val="48"/>
    </w:rPr>
  </w:style>
  <w:style w:type="paragraph" w:customStyle="1" w:styleId="affffffffffffffffffffffffffff3">
    <w:name w:val="题目封页"/>
    <w:basedOn w:val="afff3"/>
    <w:next w:val="afff3"/>
    <w:qFormat/>
    <w:pPr>
      <w:keepNext/>
      <w:keepLines/>
      <w:widowControl/>
      <w:spacing w:before="1800" w:line="240" w:lineRule="atLeast"/>
      <w:ind w:left="1080" w:firstLine="0"/>
      <w:jc w:val="left"/>
    </w:pPr>
    <w:rPr>
      <w:b/>
      <w:spacing w:val="-48"/>
      <w:kern w:val="28"/>
      <w:sz w:val="72"/>
      <w:szCs w:val="20"/>
    </w:rPr>
  </w:style>
  <w:style w:type="paragraph" w:customStyle="1" w:styleId="CharCharCharCharCharChar15">
    <w:name w:val="Char Char Char Char Char Char15"/>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TableRight">
    <w:name w:val="Table_Right"/>
    <w:basedOn w:val="Table"/>
    <w:qFormat/>
    <w:pPr>
      <w:tabs>
        <w:tab w:val="left" w:pos="0"/>
        <w:tab w:val="left" w:pos="567"/>
      </w:tabs>
      <w:adjustRightInd w:val="0"/>
      <w:spacing w:before="40" w:after="40" w:line="360" w:lineRule="auto"/>
      <w:ind w:firstLine="567"/>
      <w:jc w:val="right"/>
    </w:pPr>
    <w:rPr>
      <w:rFonts w:ascii="Futura Bk" w:hAnsi="Futura Bk"/>
      <w:sz w:val="24"/>
      <w:lang w:val="en-GB" w:eastAsia="zh-CN"/>
    </w:rPr>
  </w:style>
  <w:style w:type="paragraph" w:customStyle="1" w:styleId="4fd">
    <w:name w:val="和为标题4"/>
    <w:basedOn w:val="afff3"/>
    <w:qFormat/>
    <w:pPr>
      <w:suppressAutoHyphens/>
      <w:ind w:firstLine="0"/>
    </w:pPr>
    <w:rPr>
      <w:rFonts w:ascii="Times New Roman" w:hAnsi="Times New Roman"/>
      <w:kern w:val="1"/>
      <w:sz w:val="28"/>
      <w:lang w:eastAsia="ar-SA"/>
    </w:rPr>
  </w:style>
  <w:style w:type="paragraph" w:customStyle="1" w:styleId="Char1CharCharCharCharCharChar5">
    <w:name w:val="Char1 Char Char Char Char Char Char5"/>
    <w:basedOn w:val="afff3"/>
    <w:qFormat/>
    <w:pPr>
      <w:ind w:firstLine="0"/>
    </w:pPr>
    <w:rPr>
      <w:rFonts w:ascii="Tahoma" w:hAnsi="Tahoma"/>
      <w:szCs w:val="20"/>
    </w:rPr>
  </w:style>
  <w:style w:type="paragraph" w:customStyle="1" w:styleId="CharChar1CharCharChar4">
    <w:name w:val="Char Char1 Char Char Char4"/>
    <w:basedOn w:val="affff5"/>
    <w:qFormat/>
    <w:pPr>
      <w:shd w:val="clear" w:color="auto" w:fill="000080"/>
      <w:spacing w:beforeLines="50" w:afterLines="50"/>
    </w:pPr>
    <w:rPr>
      <w:rFonts w:ascii="Tahoma" w:hAnsi="Tahoma" w:cs="Times New Roman"/>
      <w:kern w:val="0"/>
    </w:rPr>
  </w:style>
  <w:style w:type="paragraph" w:customStyle="1" w:styleId="affffffffffffffffffffffffffff4">
    <w:name w:val="表格抬头字体"/>
    <w:basedOn w:val="afff3"/>
    <w:qFormat/>
    <w:pPr>
      <w:spacing w:line="240" w:lineRule="auto"/>
      <w:ind w:leftChars="200" w:left="200" w:firstLine="0"/>
      <w:jc w:val="center"/>
    </w:pPr>
    <w:rPr>
      <w:rFonts w:ascii="Times" w:hAnsi="Times" w:cs="宋体"/>
      <w:b/>
      <w:sz w:val="21"/>
      <w:szCs w:val="20"/>
    </w:rPr>
  </w:style>
  <w:style w:type="paragraph" w:customStyle="1" w:styleId="CharChar1CharCharCharCharCharCharCharCharCharCharCharCharCharCharCharChar1CharCharCharCharCharCharCharCharCharCharCharChar1">
    <w:name w:val="Char Char1 Char Char Char Char Char Char Char Char Char Char Char Char Char Char Char Char1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2fffffe">
    <w:name w:val="样式 正文缩进格式 + 首行缩进:  2 字符"/>
    <w:basedOn w:val="afffffffffffffffffffffffb"/>
    <w:qFormat/>
    <w:pPr>
      <w:spacing w:line="312" w:lineRule="auto"/>
    </w:pPr>
    <w:rPr>
      <w:rFonts w:cs="宋体"/>
      <w:szCs w:val="20"/>
    </w:rPr>
  </w:style>
  <w:style w:type="paragraph" w:customStyle="1" w:styleId="CharChar2CharCharCharCharCharCharCharCharCharCharCharChar2">
    <w:name w:val="Char Char2 Char Char Char Char Char Char Char Char Char Char Char Char2"/>
    <w:basedOn w:val="afff3"/>
    <w:qFormat/>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317">
    <w:name w:val="网格表 31"/>
    <w:basedOn w:val="10"/>
    <w:next w:val="afff3"/>
    <w:qFormat/>
    <w:pPr>
      <w:pageBreakBefore/>
      <w:widowControl/>
      <w:numPr>
        <w:numId w:val="0"/>
      </w:numPr>
      <w:spacing w:before="480" w:afterLines="50" w:after="240" w:line="276" w:lineRule="auto"/>
      <w:jc w:val="left"/>
      <w:outlineLvl w:val="9"/>
    </w:pPr>
    <w:rPr>
      <w:rFonts w:ascii="Cambria" w:hAnsi="Cambria"/>
      <w:b/>
      <w:color w:val="365F91"/>
      <w:kern w:val="0"/>
      <w:sz w:val="28"/>
      <w:szCs w:val="28"/>
    </w:rPr>
  </w:style>
  <w:style w:type="paragraph" w:customStyle="1" w:styleId="CharChar2CharChar">
    <w:name w:val="Char Char2 Char Char"/>
    <w:basedOn w:val="afff3"/>
    <w:qFormat/>
    <w:pPr>
      <w:adjustRightInd w:val="0"/>
      <w:ind w:firstLineChars="170" w:firstLine="357"/>
      <w:textAlignment w:val="baseline"/>
    </w:pPr>
    <w:rPr>
      <w:rFonts w:ascii="Verdana" w:hAnsi="Verdana"/>
      <w:szCs w:val="20"/>
    </w:rPr>
  </w:style>
  <w:style w:type="paragraph" w:customStyle="1" w:styleId="CharChar22">
    <w:name w:val="Char Char22"/>
    <w:basedOn w:val="affff5"/>
    <w:qFormat/>
    <w:pPr>
      <w:shd w:val="clear" w:color="auto" w:fill="000080"/>
    </w:pPr>
    <w:rPr>
      <w:rFonts w:ascii="Tahoma" w:hAnsi="Tahoma" w:cs="Times New Roman"/>
    </w:rPr>
  </w:style>
  <w:style w:type="paragraph" w:customStyle="1" w:styleId="CharCharChar7">
    <w:name w:val="设计正文 Char Char Char"/>
    <w:basedOn w:val="afff3"/>
    <w:qFormat/>
    <w:pPr>
      <w:spacing w:line="300" w:lineRule="auto"/>
      <w:ind w:firstLine="420"/>
    </w:pPr>
    <w:rPr>
      <w:rFonts w:ascii="Times New Roman" w:eastAsia="仿宋_GB2312" w:hAnsi="Times New Roman"/>
      <w:sz w:val="28"/>
      <w:szCs w:val="28"/>
    </w:rPr>
  </w:style>
  <w:style w:type="paragraph" w:customStyle="1" w:styleId="xl235">
    <w:name w:val="xl235"/>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Heading61">
    <w:name w:val="Heading 61"/>
    <w:basedOn w:val="afff3"/>
    <w:qFormat/>
    <w:pPr>
      <w:widowControl/>
      <w:tabs>
        <w:tab w:val="left" w:pos="1152"/>
      </w:tabs>
      <w:ind w:left="1152" w:hanging="1152"/>
      <w:jc w:val="left"/>
    </w:pPr>
    <w:rPr>
      <w:rFonts w:ascii="Times New Roman" w:hAnsi="Times New Roman"/>
      <w:kern w:val="0"/>
      <w:sz w:val="22"/>
      <w:szCs w:val="20"/>
    </w:rPr>
  </w:style>
  <w:style w:type="paragraph" w:customStyle="1" w:styleId="affffffffffffffffffffffffffff5">
    <w:name w:val="表格文字 居中加粗"/>
    <w:basedOn w:val="afff3"/>
    <w:qFormat/>
    <w:pPr>
      <w:spacing w:line="240" w:lineRule="auto"/>
      <w:ind w:firstLine="0"/>
      <w:jc w:val="center"/>
    </w:pPr>
    <w:rPr>
      <w:rFonts w:cs="宋体"/>
      <w:b/>
      <w:bCs/>
      <w:sz w:val="21"/>
      <w:szCs w:val="20"/>
    </w:rPr>
  </w:style>
  <w:style w:type="paragraph" w:customStyle="1" w:styleId="1AH1H11H12H111H13H112SectionHeadh1">
    <w:name w:val="样式 标题 1章节第*部分第A章H1H11H12H111H13H112第一层Section Headh1..."/>
    <w:basedOn w:val="10"/>
    <w:qFormat/>
    <w:pPr>
      <w:keepLines w:val="0"/>
      <w:pageBreakBefore/>
      <w:widowControl/>
      <w:numPr>
        <w:numId w:val="0"/>
      </w:numPr>
      <w:tabs>
        <w:tab w:val="left" w:pos="1800"/>
      </w:tabs>
      <w:spacing w:before="240" w:after="60"/>
    </w:pPr>
    <w:rPr>
      <w:rFonts w:ascii="Times New Roman" w:hAnsi="Times New Roman" w:cs="宋体"/>
      <w:kern w:val="32"/>
      <w:sz w:val="32"/>
      <w:szCs w:val="32"/>
      <w:lang w:eastAsia="en-US" w:bidi="en-US"/>
    </w:rPr>
  </w:style>
  <w:style w:type="character" w:customStyle="1" w:styleId="HTMLChar2">
    <w:name w:val="HTML 地址 Char2"/>
    <w:basedOn w:val="afff4"/>
    <w:uiPriority w:val="99"/>
    <w:semiHidden/>
    <w:qFormat/>
    <w:rPr>
      <w:rFonts w:ascii="Arial" w:eastAsia="宋体" w:hAnsi="Arial" w:cs="Times New Roman"/>
      <w:i/>
      <w:iCs/>
      <w:sz w:val="24"/>
      <w:szCs w:val="24"/>
    </w:rPr>
  </w:style>
  <w:style w:type="character" w:customStyle="1" w:styleId="HTML21">
    <w:name w:val="HTML 地址 字符2"/>
    <w:basedOn w:val="afff4"/>
    <w:semiHidden/>
    <w:qFormat/>
    <w:rPr>
      <w:rFonts w:ascii="Arial" w:eastAsia="宋体" w:hAnsi="Arial" w:cs="Times New Roman"/>
      <w:i/>
      <w:iCs/>
      <w:sz w:val="24"/>
    </w:rPr>
  </w:style>
  <w:style w:type="character" w:customStyle="1" w:styleId="HTML12">
    <w:name w:val="HTML 位址 字元1"/>
    <w:basedOn w:val="afff4"/>
    <w:uiPriority w:val="99"/>
    <w:semiHidden/>
    <w:qFormat/>
    <w:rPr>
      <w:i/>
      <w:iCs/>
    </w:rPr>
  </w:style>
  <w:style w:type="paragraph" w:customStyle="1" w:styleId="Char1CharCharChar1CharCharChar">
    <w:name w:val="Char1 Char Char Char1 Char Char Char"/>
    <w:basedOn w:val="afff3"/>
    <w:qFormat/>
    <w:pPr>
      <w:ind w:firstLineChars="200" w:firstLine="480"/>
    </w:pPr>
    <w:rPr>
      <w:kern w:val="0"/>
    </w:rPr>
  </w:style>
  <w:style w:type="paragraph" w:customStyle="1" w:styleId="GW-7">
    <w:name w:val="GW-标题7"/>
    <w:basedOn w:val="70"/>
    <w:next w:val="GW-"/>
    <w:qFormat/>
    <w:pPr>
      <w:widowControl/>
      <w:spacing w:before="40" w:after="120" w:line="259" w:lineRule="auto"/>
      <w:ind w:leftChars="200" w:left="200" w:firstLine="0"/>
      <w:jc w:val="left"/>
    </w:pPr>
    <w:rPr>
      <w:rFonts w:ascii="Cambria" w:eastAsia="黑体" w:hAnsi="Cambria"/>
      <w:color w:val="244061"/>
      <w:kern w:val="0"/>
      <w:szCs w:val="21"/>
      <w:lang w:eastAsia="en-US"/>
    </w:rPr>
  </w:style>
  <w:style w:type="paragraph" w:customStyle="1" w:styleId="D6">
    <w:name w:val="D标题6"/>
    <w:basedOn w:val="60"/>
    <w:next w:val="afff3"/>
    <w:qFormat/>
    <w:pPr>
      <w:numPr>
        <w:ilvl w:val="0"/>
        <w:numId w:val="0"/>
      </w:numPr>
      <w:tabs>
        <w:tab w:val="left" w:pos="360"/>
      </w:tabs>
      <w:ind w:left="4014"/>
      <w:jc w:val="both"/>
    </w:pPr>
    <w:rPr>
      <w:rFonts w:eastAsia="黑体" w:cs="Times New Roman"/>
      <w:sz w:val="24"/>
    </w:rPr>
  </w:style>
  <w:style w:type="paragraph" w:customStyle="1" w:styleId="Tabletext2">
    <w:name w:val="Table text"/>
    <w:qFormat/>
    <w:rPr>
      <w:rFonts w:ascii="Helvetica" w:eastAsia="等线" w:hAnsi="Helvetica" w:cs="等线"/>
      <w:sz w:val="16"/>
      <w:lang w:val="en-GB"/>
    </w:rPr>
  </w:style>
  <w:style w:type="paragraph" w:customStyle="1" w:styleId="affffffffffffffffffffffffffff6">
    <w:name w:val="有符号正文"/>
    <w:basedOn w:val="afff3"/>
    <w:qFormat/>
    <w:pPr>
      <w:spacing w:line="400" w:lineRule="exact"/>
      <w:ind w:firstLineChars="200" w:firstLine="200"/>
    </w:pPr>
    <w:rPr>
      <w:sz w:val="21"/>
    </w:rPr>
  </w:style>
  <w:style w:type="paragraph" w:customStyle="1" w:styleId="5f6">
    <w:name w:val="自定义标题5"/>
    <w:basedOn w:val="51"/>
    <w:qFormat/>
    <w:pPr>
      <w:keepNext/>
      <w:tabs>
        <w:tab w:val="left" w:pos="14"/>
        <w:tab w:val="left" w:pos="360"/>
        <w:tab w:val="left" w:pos="1800"/>
        <w:tab w:val="left" w:pos="2075"/>
        <w:tab w:val="left" w:pos="9230"/>
      </w:tabs>
      <w:spacing w:before="280" w:line="372" w:lineRule="auto"/>
      <w:ind w:left="2551" w:hanging="1008"/>
      <w:jc w:val="center"/>
    </w:pPr>
    <w:rPr>
      <w:rFonts w:ascii="黑体" w:eastAsia="黑体" w:hAnsi="宋体"/>
      <w:b w:val="0"/>
      <w:color w:val="000000"/>
      <w:sz w:val="24"/>
      <w:szCs w:val="20"/>
    </w:rPr>
  </w:style>
  <w:style w:type="paragraph" w:customStyle="1" w:styleId="21f1">
    <w:name w:val="样式 标题一级 + 首行缩进:  2 字符1"/>
    <w:basedOn w:val="affffffffffffffffffffffffffff7"/>
    <w:qFormat/>
    <w:pPr>
      <w:ind w:firstLineChars="0" w:firstLine="0"/>
    </w:pPr>
    <w:rPr>
      <w:rFonts w:cs="宋体"/>
      <w:szCs w:val="20"/>
    </w:rPr>
  </w:style>
  <w:style w:type="paragraph" w:customStyle="1" w:styleId="affffffffffffffffffffffffffff7">
    <w:name w:val="标题一级"/>
    <w:basedOn w:val="10"/>
    <w:qFormat/>
    <w:pPr>
      <w:pageBreakBefore/>
      <w:widowControl/>
      <w:numPr>
        <w:numId w:val="0"/>
      </w:numPr>
      <w:spacing w:before="340" w:after="330" w:line="300" w:lineRule="auto"/>
      <w:ind w:firstLineChars="200" w:firstLine="200"/>
    </w:pPr>
    <w:rPr>
      <w:rFonts w:ascii="Times New Roman" w:hAnsi="Times New Roman"/>
      <w:b/>
      <w:kern w:val="44"/>
      <w:sz w:val="32"/>
      <w:szCs w:val="32"/>
    </w:rPr>
  </w:style>
  <w:style w:type="paragraph" w:customStyle="1" w:styleId="5f7">
    <w:name w:val="_标题5"/>
    <w:basedOn w:val="51"/>
    <w:next w:val="affffffffffffffffffffffe"/>
    <w:qFormat/>
    <w:pPr>
      <w:keepNext/>
      <w:tabs>
        <w:tab w:val="left" w:pos="680"/>
        <w:tab w:val="left" w:pos="1008"/>
        <w:tab w:val="left" w:pos="1800"/>
      </w:tabs>
      <w:spacing w:line="376" w:lineRule="auto"/>
      <w:ind w:left="680" w:hanging="680"/>
    </w:pPr>
    <w:rPr>
      <w:rFonts w:eastAsia="黑体"/>
      <w:sz w:val="24"/>
    </w:rPr>
  </w:style>
  <w:style w:type="paragraph" w:customStyle="1" w:styleId="10point">
    <w:name w:val="10point"/>
    <w:basedOn w:val="afff3"/>
    <w:qFormat/>
    <w:pPr>
      <w:widowControl/>
      <w:spacing w:before="100" w:beforeAutospacing="1" w:after="100" w:afterAutospacing="1" w:line="384" w:lineRule="auto"/>
      <w:ind w:firstLine="0"/>
      <w:jc w:val="left"/>
    </w:pPr>
    <w:rPr>
      <w:rFonts w:ascii="宋体" w:hAnsi="宋体" w:cs="Angsana New"/>
      <w:kern w:val="0"/>
      <w:sz w:val="20"/>
      <w:szCs w:val="20"/>
    </w:rPr>
  </w:style>
  <w:style w:type="paragraph" w:customStyle="1" w:styleId="affffffffffffffffffffffffffff8">
    <w:name w:val="正文缩进(楷体)"/>
    <w:basedOn w:val="afff3"/>
    <w:qFormat/>
    <w:pPr>
      <w:widowControl/>
      <w:spacing w:line="420" w:lineRule="exact"/>
      <w:ind w:firstLineChars="200" w:firstLine="200"/>
      <w:jc w:val="left"/>
    </w:pPr>
    <w:rPr>
      <w:rFonts w:ascii="宋体" w:eastAsia="楷体_GB2312" w:hAnsi="宋体" w:cs="宋体"/>
      <w:kern w:val="0"/>
      <w:szCs w:val="28"/>
    </w:rPr>
  </w:style>
  <w:style w:type="paragraph" w:customStyle="1" w:styleId="Char">
    <w:name w:val="列表项目 Char"/>
    <w:basedOn w:val="afff3"/>
    <w:qFormat/>
    <w:pPr>
      <w:numPr>
        <w:numId w:val="104"/>
      </w:numPr>
      <w:tabs>
        <w:tab w:val="left" w:pos="360"/>
        <w:tab w:val="left" w:pos="420"/>
        <w:tab w:val="left" w:pos="884"/>
      </w:tabs>
      <w:spacing w:line="288" w:lineRule="auto"/>
      <w:ind w:left="852" w:hanging="372"/>
    </w:pPr>
    <w:rPr>
      <w:rFonts w:ascii="宋体" w:hAnsi="宋体"/>
      <w:szCs w:val="20"/>
    </w:rPr>
  </w:style>
  <w:style w:type="paragraph" w:customStyle="1" w:styleId="1ffffffffe">
    <w:name w:val="标题1，金农"/>
    <w:basedOn w:val="10"/>
    <w:qFormat/>
    <w:pPr>
      <w:keepLines w:val="0"/>
      <w:pageBreakBefore/>
      <w:widowControl/>
      <w:numPr>
        <w:numId w:val="0"/>
      </w:numPr>
      <w:tabs>
        <w:tab w:val="left" w:pos="1800"/>
        <w:tab w:val="left" w:pos="2126"/>
      </w:tabs>
      <w:spacing w:before="720" w:after="480"/>
      <w:ind w:firstLine="288"/>
    </w:pPr>
    <w:rPr>
      <w:rFonts w:ascii="Times New Roman" w:hAnsi="Times New Roman" w:cs="宋体"/>
      <w:kern w:val="32"/>
      <w:sz w:val="32"/>
      <w:szCs w:val="32"/>
      <w:lang w:eastAsia="en-US" w:bidi="en-US"/>
    </w:rPr>
  </w:style>
  <w:style w:type="paragraph" w:customStyle="1" w:styleId="abclist">
    <w:name w:val="abc list"/>
    <w:basedOn w:val="afff3"/>
    <w:qFormat/>
    <w:pPr>
      <w:widowControl/>
      <w:numPr>
        <w:numId w:val="105"/>
      </w:numPr>
      <w:tabs>
        <w:tab w:val="clear" w:pos="2340"/>
        <w:tab w:val="left" w:pos="360"/>
        <w:tab w:val="left" w:pos="425"/>
        <w:tab w:val="left" w:pos="2126"/>
      </w:tabs>
      <w:suppressAutoHyphens/>
      <w:spacing w:before="60" w:after="60" w:line="300" w:lineRule="exact"/>
      <w:ind w:left="2126" w:hanging="425"/>
      <w:jc w:val="left"/>
    </w:pPr>
    <w:rPr>
      <w:rFonts w:ascii="Times New Roman" w:hAnsi="Times New Roman"/>
      <w:kern w:val="0"/>
      <w:szCs w:val="20"/>
      <w:lang w:val="en-GB"/>
    </w:rPr>
  </w:style>
  <w:style w:type="paragraph" w:customStyle="1" w:styleId="affffffffffffffffffffffffffff9">
    <w:name w:val="中软小标题"/>
    <w:basedOn w:val="2fffff6"/>
    <w:next w:val="2fffff6"/>
    <w:qFormat/>
    <w:pPr>
      <w:tabs>
        <w:tab w:val="left" w:pos="700"/>
      </w:tabs>
      <w:spacing w:before="0"/>
      <w:jc w:val="left"/>
    </w:pPr>
    <w:rPr>
      <w:rFonts w:ascii="Arial" w:hAnsi="Arial"/>
      <w:bCs/>
      <w:szCs w:val="24"/>
    </w:rPr>
  </w:style>
  <w:style w:type="paragraph" w:customStyle="1" w:styleId="affffffffffffffffffffffffffffa">
    <w:name w:val="数据正文"/>
    <w:basedOn w:val="afff3"/>
    <w:qFormat/>
    <w:pPr>
      <w:spacing w:before="120" w:after="120"/>
      <w:ind w:firstLineChars="200" w:firstLine="420"/>
    </w:pPr>
    <w:rPr>
      <w:rFonts w:ascii="Times New Roman" w:hAnsi="Times New Roman"/>
      <w:sz w:val="21"/>
      <w:szCs w:val="20"/>
    </w:rPr>
  </w:style>
  <w:style w:type="paragraph" w:customStyle="1" w:styleId="3h33Heading3hidden2hh31h32SectionHeading23Al">
    <w:name w:val="样式 样式 标题 3h33Heading 3 hidden2hh31h32SectionHeading 2.3(Al... + ..."/>
    <w:basedOn w:val="afff3"/>
    <w:qFormat/>
    <w:pPr>
      <w:keepNext/>
      <w:keepLines/>
      <w:tabs>
        <w:tab w:val="left" w:pos="1980"/>
      </w:tabs>
      <w:adjustRightInd w:val="0"/>
      <w:spacing w:before="240" w:after="40" w:line="300" w:lineRule="auto"/>
      <w:ind w:left="1980" w:hanging="420"/>
      <w:jc w:val="left"/>
      <w:textAlignment w:val="baseline"/>
      <w:outlineLvl w:val="2"/>
    </w:pPr>
    <w:rPr>
      <w:rFonts w:ascii="Times New Roman" w:hAnsi="Times New Roman" w:cs="宋体"/>
      <w:b/>
      <w:bCs/>
      <w:kern w:val="0"/>
      <w:sz w:val="28"/>
      <w:szCs w:val="20"/>
    </w:rPr>
  </w:style>
  <w:style w:type="paragraph" w:customStyle="1" w:styleId="Char2Char2Char-QBPT-QBPTCharChar3Char2C">
    <w:name w:val="样式 题注Char2Char2 Char题注-QBPT题注-QBPT Char题注格式Char3 Char2 C..."/>
    <w:basedOn w:val="4f6"/>
    <w:qFormat/>
    <w:pPr>
      <w:widowControl/>
      <w:adjustRightInd/>
      <w:spacing w:beforeLines="50" w:afterLines="50" w:line="360" w:lineRule="auto"/>
      <w:ind w:firstLineChars="200" w:firstLine="400"/>
      <w:textAlignment w:val="auto"/>
    </w:pPr>
    <w:rPr>
      <w:rFonts w:cs="宋体"/>
      <w:kern w:val="2"/>
      <w:szCs w:val="20"/>
    </w:rPr>
  </w:style>
  <w:style w:type="paragraph" w:customStyle="1" w:styleId="Normalab">
    <w:name w:val="Normalab"/>
    <w:basedOn w:val="afff3"/>
    <w:qFormat/>
    <w:pPr>
      <w:tabs>
        <w:tab w:val="left" w:pos="0"/>
        <w:tab w:val="left" w:pos="1134"/>
        <w:tab w:val="left" w:pos="8505"/>
      </w:tabs>
      <w:adjustRightInd w:val="0"/>
      <w:spacing w:before="60" w:after="60" w:line="360" w:lineRule="atLeast"/>
      <w:ind w:left="1843" w:hanging="1134"/>
    </w:pPr>
    <w:rPr>
      <w:kern w:val="0"/>
      <w:sz w:val="21"/>
      <w:szCs w:val="21"/>
    </w:rPr>
  </w:style>
  <w:style w:type="paragraph" w:customStyle="1" w:styleId="2ffffff">
    <w:name w:val="样式  + 首行缩进:  2 字符"/>
    <w:qFormat/>
    <w:pPr>
      <w:snapToGrid w:val="0"/>
      <w:spacing w:before="100" w:beforeAutospacing="1" w:after="100" w:afterAutospacing="1" w:line="300" w:lineRule="auto"/>
      <w:ind w:firstLineChars="200" w:firstLine="420"/>
    </w:pPr>
    <w:rPr>
      <w:rFonts w:ascii="宋体" w:eastAsia="等线" w:hAnsi="等线" w:cs="等线"/>
      <w:spacing w:val="10"/>
      <w:kern w:val="2"/>
      <w:sz w:val="24"/>
    </w:rPr>
  </w:style>
  <w:style w:type="paragraph" w:customStyle="1" w:styleId="affffffffffffffffffffffffffffb">
    <w:name w:val="图形位置"/>
    <w:basedOn w:val="afff3"/>
    <w:next w:val="afff3"/>
    <w:qFormat/>
    <w:pPr>
      <w:spacing w:line="240" w:lineRule="auto"/>
      <w:ind w:firstLine="0"/>
    </w:pPr>
    <w:rPr>
      <w:rFonts w:ascii="Times New Roman" w:eastAsia="仿宋_GB2312" w:hAnsi="Times New Roman"/>
      <w:sz w:val="28"/>
    </w:rPr>
  </w:style>
  <w:style w:type="paragraph" w:customStyle="1" w:styleId="xl442">
    <w:name w:val="xl44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affffffffffffffffffffffffffffc">
    <w:name w:val="代码"/>
    <w:basedOn w:val="afff3"/>
    <w:qFormat/>
    <w:pPr>
      <w:spacing w:beforeLines="50" w:afterLines="50"/>
      <w:ind w:leftChars="400" w:left="960" w:firstLineChars="200" w:firstLine="200"/>
    </w:pPr>
    <w:rPr>
      <w:rFonts w:ascii="Courier New" w:hAnsi="Courier New"/>
      <w:sz w:val="28"/>
      <w:szCs w:val="21"/>
    </w:rPr>
  </w:style>
  <w:style w:type="paragraph" w:customStyle="1" w:styleId="140">
    <w:name w:val="14"/>
    <w:basedOn w:val="afff3"/>
    <w:qFormat/>
    <w:pPr>
      <w:adjustRightInd w:val="0"/>
      <w:spacing w:before="60" w:after="60" w:line="360" w:lineRule="atLeast"/>
      <w:ind w:firstLine="0"/>
      <w:textAlignment w:val="baseline"/>
    </w:pPr>
    <w:rPr>
      <w:rFonts w:ascii="Calibri" w:hAnsi="Calibri"/>
      <w:kern w:val="0"/>
      <w:sz w:val="22"/>
      <w:szCs w:val="20"/>
    </w:rPr>
  </w:style>
  <w:style w:type="paragraph" w:customStyle="1" w:styleId="CM37">
    <w:name w:val="CM37"/>
    <w:basedOn w:val="Default"/>
    <w:next w:val="Default"/>
    <w:qFormat/>
    <w:pPr>
      <w:spacing w:line="313" w:lineRule="atLeast"/>
    </w:pPr>
    <w:rPr>
      <w:rFonts w:ascii="黑体" w:eastAsia="黑体" w:hAnsi="等线" w:cs="等线"/>
      <w:color w:val="auto"/>
    </w:rPr>
  </w:style>
  <w:style w:type="paragraph" w:customStyle="1" w:styleId="List-Bulleted">
    <w:name w:val="List - Bulleted"/>
    <w:basedOn w:val="afff3"/>
    <w:qFormat/>
    <w:pPr>
      <w:widowControl/>
      <w:tabs>
        <w:tab w:val="left" w:pos="360"/>
      </w:tabs>
      <w:overflowPunct w:val="0"/>
      <w:autoSpaceDE w:val="0"/>
      <w:autoSpaceDN w:val="0"/>
      <w:adjustRightInd w:val="0"/>
      <w:spacing w:before="60" w:line="260" w:lineRule="atLeast"/>
      <w:ind w:left="283" w:hanging="283"/>
      <w:jc w:val="left"/>
      <w:textAlignment w:val="baseline"/>
    </w:pPr>
    <w:rPr>
      <w:rFonts w:ascii="Times" w:hAnsi="Times" w:cs="Angsana New"/>
      <w:kern w:val="0"/>
      <w:sz w:val="22"/>
      <w:szCs w:val="20"/>
      <w:lang w:val="en-GB"/>
    </w:rPr>
  </w:style>
  <w:style w:type="paragraph" w:customStyle="1" w:styleId="2251">
    <w:name w:val="正文2.25"/>
    <w:basedOn w:val="afff3"/>
    <w:qFormat/>
    <w:pPr>
      <w:adjustRightInd w:val="0"/>
      <w:ind w:firstLineChars="225" w:firstLine="540"/>
      <w:textAlignment w:val="baseline"/>
    </w:pPr>
    <w:rPr>
      <w:rFonts w:ascii="Verdana" w:hAnsi="Verdana"/>
      <w:szCs w:val="20"/>
    </w:rPr>
  </w:style>
  <w:style w:type="paragraph" w:customStyle="1" w:styleId="1fffffffff">
    <w:name w:val="书目1"/>
    <w:basedOn w:val="afff3"/>
    <w:next w:val="afff3"/>
    <w:uiPriority w:val="37"/>
    <w:unhideWhenUsed/>
    <w:qFormat/>
    <w:pPr>
      <w:spacing w:line="240" w:lineRule="auto"/>
      <w:ind w:firstLine="0"/>
    </w:pPr>
    <w:rPr>
      <w:rFonts w:ascii="Times New Roman" w:hAnsi="Times New Roman"/>
      <w:sz w:val="21"/>
    </w:rPr>
  </w:style>
  <w:style w:type="paragraph" w:customStyle="1" w:styleId="4H4PIM4RefHeading1rh1Headingsqlsect1234Firs1">
    <w:name w:val="样式 标题 4H4PIM 4Ref Heading 1rh1Heading sqlsect 1.2.3.4Firs...1"/>
    <w:basedOn w:val="4"/>
    <w:qFormat/>
    <w:pPr>
      <w:keepNext/>
      <w:numPr>
        <w:numId w:val="106"/>
      </w:numPr>
      <w:tabs>
        <w:tab w:val="left" w:pos="360"/>
      </w:tabs>
      <w:spacing w:line="480" w:lineRule="auto"/>
      <w:ind w:left="9087" w:firstLineChars="200" w:hanging="864"/>
      <w:jc w:val="both"/>
    </w:pPr>
    <w:rPr>
      <w:rFonts w:ascii="宋体" w:hAnsi="宋体" w:cs="Times New Roman"/>
      <w:sz w:val="21"/>
      <w:szCs w:val="28"/>
    </w:rPr>
  </w:style>
  <w:style w:type="paragraph" w:customStyle="1" w:styleId="Bulletwithtext1">
    <w:name w:val="Bullet with text 1"/>
    <w:basedOn w:val="afff3"/>
    <w:next w:val="afff3"/>
    <w:qFormat/>
    <w:pPr>
      <w:widowControl/>
      <w:numPr>
        <w:numId w:val="107"/>
      </w:numPr>
      <w:tabs>
        <w:tab w:val="clear" w:pos="360"/>
      </w:tabs>
      <w:spacing w:beforeLines="50" w:line="240" w:lineRule="auto"/>
      <w:ind w:left="720" w:firstLine="0"/>
      <w:jc w:val="left"/>
    </w:pPr>
    <w:rPr>
      <w:rFonts w:ascii="Futura Bk" w:hAnsi="Futura Bk"/>
      <w:kern w:val="0"/>
      <w:sz w:val="20"/>
      <w:szCs w:val="20"/>
      <w:lang w:eastAsia="en-US"/>
    </w:rPr>
  </w:style>
  <w:style w:type="paragraph" w:customStyle="1" w:styleId="Tablecaption">
    <w:name w:val="Table caption"/>
    <w:qFormat/>
    <w:pPr>
      <w:spacing w:before="240" w:after="260" w:line="200" w:lineRule="exact"/>
    </w:pPr>
    <w:rPr>
      <w:rFonts w:ascii="等线" w:eastAsia="等线" w:hAnsi="等线" w:cs="等线"/>
      <w:sz w:val="16"/>
      <w:lang w:eastAsia="en-US"/>
    </w:rPr>
  </w:style>
  <w:style w:type="paragraph" w:customStyle="1" w:styleId="affffffffffffffffffffffffffffd">
    <w:name w:val="左对齐表格文字"/>
    <w:basedOn w:val="afff3"/>
    <w:qFormat/>
    <w:pPr>
      <w:ind w:left="-180" w:firstLine="0"/>
      <w:jc w:val="right"/>
    </w:pPr>
    <w:rPr>
      <w:rFonts w:ascii="宋体" w:hAnsi="宋体"/>
    </w:rPr>
  </w:style>
  <w:style w:type="paragraph" w:customStyle="1" w:styleId="xl158">
    <w:name w:val="xl158"/>
    <w:basedOn w:val="afff3"/>
    <w:qFormat/>
    <w:pPr>
      <w:widowControl/>
      <w:pBdr>
        <w:left w:val="single" w:sz="4" w:space="0" w:color="auto"/>
        <w:right w:val="single" w:sz="4" w:space="0" w:color="auto"/>
      </w:pBdr>
      <w:spacing w:before="100" w:beforeAutospacing="1" w:after="100" w:afterAutospacing="1" w:line="240" w:lineRule="auto"/>
      <w:ind w:firstLine="0"/>
      <w:jc w:val="left"/>
    </w:pPr>
    <w:rPr>
      <w:rFonts w:ascii="仿宋_GB2312" w:eastAsia="仿宋_GB2312" w:hAnsi="宋体" w:cs="宋体"/>
      <w:kern w:val="0"/>
    </w:rPr>
  </w:style>
  <w:style w:type="paragraph" w:customStyle="1" w:styleId="4fe">
    <w:name w:val="样式 标题 4 + 加粗"/>
    <w:basedOn w:val="4"/>
    <w:qFormat/>
    <w:pPr>
      <w:keepLines w:val="0"/>
      <w:numPr>
        <w:ilvl w:val="0"/>
        <w:numId w:val="0"/>
      </w:numPr>
      <w:tabs>
        <w:tab w:val="left" w:pos="525"/>
        <w:tab w:val="left" w:pos="1440"/>
        <w:tab w:val="left" w:pos="1724"/>
      </w:tabs>
      <w:ind w:left="1440" w:firstLine="284"/>
      <w:jc w:val="both"/>
    </w:pPr>
    <w:rPr>
      <w:rFonts w:ascii="Times New Roman" w:hAnsi="Times New Roman" w:cs="Times New Roman"/>
      <w:sz w:val="36"/>
      <w:szCs w:val="36"/>
    </w:rPr>
  </w:style>
  <w:style w:type="paragraph" w:customStyle="1" w:styleId="Numberedlist31">
    <w:name w:val="Numbered list 3.1"/>
    <w:basedOn w:val="10"/>
    <w:next w:val="afff3"/>
    <w:qFormat/>
    <w:pPr>
      <w:keepLines w:val="0"/>
      <w:pageBreakBefore/>
      <w:widowControl/>
      <w:numPr>
        <w:numId w:val="108"/>
      </w:numPr>
      <w:tabs>
        <w:tab w:val="left" w:pos="0"/>
        <w:tab w:val="left" w:pos="567"/>
      </w:tabs>
      <w:adjustRightInd w:val="0"/>
      <w:spacing w:before="240" w:after="60"/>
      <w:ind w:left="432" w:hanging="432"/>
    </w:pPr>
    <w:rPr>
      <w:rFonts w:ascii="宋体" w:hAnsi="宋体"/>
      <w:b/>
      <w:bCs w:val="0"/>
      <w:kern w:val="28"/>
      <w:sz w:val="36"/>
      <w:szCs w:val="20"/>
      <w:lang w:val="en-GB"/>
    </w:rPr>
  </w:style>
  <w:style w:type="paragraph" w:customStyle="1" w:styleId="MMTopic9">
    <w:name w:val="MM Topic 9"/>
    <w:basedOn w:val="9"/>
    <w:qFormat/>
    <w:pPr>
      <w:tabs>
        <w:tab w:val="left" w:pos="1584"/>
        <w:tab w:val="left" w:pos="1800"/>
        <w:tab w:val="left" w:pos="5102"/>
      </w:tabs>
      <w:ind w:firstLine="0"/>
    </w:pPr>
    <w:rPr>
      <w:rFonts w:ascii="Arial" w:eastAsia="黑体" w:hAnsi="Arial" w:cs="Times New Roman"/>
    </w:rPr>
  </w:style>
  <w:style w:type="paragraph" w:customStyle="1" w:styleId="affffffffffffffffffffffffffffe">
    <w:name w:val="封面 项目名称"/>
    <w:basedOn w:val="afffffffffffffffffffffffffffff"/>
    <w:qFormat/>
    <w:rPr>
      <w:sz w:val="48"/>
    </w:rPr>
  </w:style>
  <w:style w:type="paragraph" w:customStyle="1" w:styleId="afffffffffffffffffffffffffffff">
    <w:name w:val="封面 时间"/>
    <w:basedOn w:val="afff3"/>
    <w:qFormat/>
    <w:pPr>
      <w:widowControl/>
      <w:spacing w:beforeLines="50" w:afterLines="50" w:line="240" w:lineRule="auto"/>
      <w:ind w:firstLine="0"/>
      <w:jc w:val="center"/>
    </w:pPr>
    <w:rPr>
      <w:rFonts w:ascii="Times New Roman" w:eastAsia="黑体" w:hAnsi="Times New Roman" w:cs="宋体"/>
      <w:kern w:val="0"/>
      <w:sz w:val="28"/>
    </w:rPr>
  </w:style>
  <w:style w:type="paragraph" w:customStyle="1" w:styleId="FORM">
    <w:name w:val="FORM"/>
    <w:basedOn w:val="afff3"/>
    <w:qFormat/>
    <w:pPr>
      <w:tabs>
        <w:tab w:val="left" w:pos="0"/>
        <w:tab w:val="left" w:pos="1134"/>
        <w:tab w:val="left" w:pos="8505"/>
      </w:tabs>
      <w:adjustRightInd w:val="0"/>
      <w:spacing w:before="60" w:after="60" w:line="360" w:lineRule="atLeast"/>
      <w:ind w:left="1134" w:hanging="1134"/>
      <w:jc w:val="center"/>
    </w:pPr>
    <w:rPr>
      <w:kern w:val="0"/>
      <w:sz w:val="21"/>
      <w:szCs w:val="21"/>
    </w:rPr>
  </w:style>
  <w:style w:type="paragraph" w:customStyle="1" w:styleId="xl166">
    <w:name w:val="xl166"/>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b/>
      <w:bCs/>
      <w:kern w:val="0"/>
    </w:rPr>
  </w:style>
  <w:style w:type="paragraph" w:customStyle="1" w:styleId="afffffffffffffffffffffffffffff0">
    <w:name w:val="版本控制标题"/>
    <w:basedOn w:val="afff3"/>
    <w:qFormat/>
    <w:pPr>
      <w:spacing w:before="156" w:after="156"/>
      <w:ind w:firstLine="0"/>
    </w:pPr>
    <w:rPr>
      <w:rFonts w:ascii="Times New Roman" w:hAnsi="Times New Roman"/>
      <w:b/>
      <w:szCs w:val="20"/>
    </w:rPr>
  </w:style>
  <w:style w:type="paragraph" w:customStyle="1" w:styleId="ParaNoInd">
    <w:name w:val="ParaNoInd"/>
    <w:basedOn w:val="afff3"/>
    <w:qFormat/>
    <w:pPr>
      <w:widowControl/>
      <w:spacing w:line="220" w:lineRule="exact"/>
      <w:ind w:firstLine="0"/>
      <w:jc w:val="left"/>
    </w:pPr>
    <w:rPr>
      <w:rFonts w:ascii="Times New Roman" w:hAnsi="Times New Roman"/>
      <w:kern w:val="0"/>
      <w:sz w:val="18"/>
      <w:szCs w:val="20"/>
      <w:lang w:eastAsia="en-US"/>
    </w:rPr>
  </w:style>
  <w:style w:type="paragraph" w:customStyle="1" w:styleId="22a">
    <w:name w:val="正文首行缩进 22"/>
    <w:basedOn w:val="afff3"/>
    <w:qFormat/>
    <w:pPr>
      <w:adjustRightInd w:val="0"/>
      <w:ind w:firstLineChars="200" w:firstLine="480"/>
      <w:jc w:val="left"/>
    </w:pPr>
    <w:rPr>
      <w:rFonts w:ascii="宋体" w:hAnsi="Times New Roman"/>
    </w:rPr>
  </w:style>
  <w:style w:type="paragraph" w:customStyle="1" w:styleId="1fffffffff0">
    <w:name w:val="加点字1"/>
    <w:basedOn w:val="afff3"/>
    <w:qFormat/>
    <w:pPr>
      <w:spacing w:line="240" w:lineRule="auto"/>
      <w:ind w:left="420" w:hanging="420"/>
    </w:pPr>
    <w:rPr>
      <w:rFonts w:ascii="Times New Roman" w:eastAsia="Arial" w:hAnsi="Times New Roman"/>
      <w:sz w:val="18"/>
    </w:rPr>
  </w:style>
  <w:style w:type="paragraph" w:customStyle="1" w:styleId="42">
    <w:name w:val="文章标题4级"/>
    <w:basedOn w:val="31"/>
    <w:next w:val="afff3"/>
    <w:qFormat/>
    <w:pPr>
      <w:numPr>
        <w:ilvl w:val="3"/>
      </w:numPr>
      <w:tabs>
        <w:tab w:val="left" w:pos="360"/>
      </w:tabs>
      <w:outlineLvl w:val="3"/>
    </w:pPr>
  </w:style>
  <w:style w:type="paragraph" w:customStyle="1" w:styleId="31">
    <w:name w:val="文章标题3级"/>
    <w:basedOn w:val="23"/>
    <w:next w:val="afff3"/>
    <w:qFormat/>
    <w:pPr>
      <w:numPr>
        <w:ilvl w:val="2"/>
      </w:numPr>
      <w:outlineLvl w:val="2"/>
    </w:pPr>
    <w:rPr>
      <w:color w:val="000000"/>
      <w:szCs w:val="18"/>
    </w:rPr>
  </w:style>
  <w:style w:type="paragraph" w:customStyle="1" w:styleId="23">
    <w:name w:val="文章标题2级"/>
    <w:basedOn w:val="15"/>
    <w:next w:val="afff3"/>
    <w:qFormat/>
    <w:pPr>
      <w:pageBreakBefore w:val="0"/>
      <w:numPr>
        <w:ilvl w:val="1"/>
      </w:numPr>
      <w:jc w:val="left"/>
      <w:outlineLvl w:val="1"/>
    </w:pPr>
    <w:rPr>
      <w:sz w:val="24"/>
    </w:rPr>
  </w:style>
  <w:style w:type="paragraph" w:customStyle="1" w:styleId="15">
    <w:name w:val="文章标题1级"/>
    <w:next w:val="afff3"/>
    <w:qFormat/>
    <w:pPr>
      <w:pageBreakBefore/>
      <w:numPr>
        <w:numId w:val="109"/>
      </w:numPr>
      <w:spacing w:beforeLines="50" w:afterLines="50"/>
      <w:jc w:val="center"/>
      <w:outlineLvl w:val="0"/>
    </w:pPr>
    <w:rPr>
      <w:rFonts w:ascii="宋体" w:eastAsia="等线" w:hAnsi="宋体" w:cs="等线"/>
      <w:b/>
      <w:kern w:val="2"/>
      <w:sz w:val="32"/>
      <w:szCs w:val="32"/>
    </w:rPr>
  </w:style>
  <w:style w:type="paragraph" w:customStyle="1" w:styleId="INStep">
    <w:name w:val="IN Step"/>
    <w:basedOn w:val="afff3"/>
    <w:qFormat/>
    <w:pPr>
      <w:keepLines/>
      <w:widowControl/>
      <w:tabs>
        <w:tab w:val="left" w:pos="1134"/>
      </w:tabs>
      <w:spacing w:before="80" w:after="80" w:line="300" w:lineRule="auto"/>
      <w:ind w:left="1134" w:hanging="907"/>
      <w:outlineLvl w:val="8"/>
    </w:pPr>
    <w:rPr>
      <w:rFonts w:cs="Arial"/>
      <w:kern w:val="0"/>
      <w:sz w:val="21"/>
      <w:szCs w:val="21"/>
    </w:rPr>
  </w:style>
  <w:style w:type="paragraph" w:customStyle="1" w:styleId="CharChar1CharCharCharCharCharCharCharCharCharCharCharCharCharCharCharCharCharCharCharCharCharCharCharCharCharChar">
    <w:name w:val="Char Char1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010">
    <w:name w:val="标题 01"/>
    <w:basedOn w:val="2"/>
    <w:qFormat/>
    <w:pPr>
      <w:keepNext/>
      <w:numPr>
        <w:ilvl w:val="0"/>
        <w:numId w:val="0"/>
      </w:numPr>
      <w:tabs>
        <w:tab w:val="left" w:pos="448"/>
        <w:tab w:val="left" w:pos="576"/>
        <w:tab w:val="left" w:pos="851"/>
        <w:tab w:val="left" w:pos="1800"/>
      </w:tabs>
      <w:adjustRightInd/>
      <w:spacing w:before="100" w:beforeAutospacing="1" w:after="100" w:afterAutospacing="1"/>
      <w:textAlignment w:val="auto"/>
    </w:pPr>
    <w:rPr>
      <w:rFonts w:eastAsia="宋体" w:cs="Angsana New"/>
      <w:b/>
      <w:i/>
      <w:iCs/>
      <w:kern w:val="2"/>
      <w:sz w:val="32"/>
      <w:u w:val="single"/>
    </w:rPr>
  </w:style>
  <w:style w:type="paragraph" w:customStyle="1" w:styleId="afa">
    <w:name w:val="表题"/>
    <w:basedOn w:val="afff3"/>
    <w:qFormat/>
    <w:pPr>
      <w:numPr>
        <w:numId w:val="110"/>
      </w:numPr>
      <w:tabs>
        <w:tab w:val="left" w:pos="360"/>
        <w:tab w:val="left" w:pos="720"/>
      </w:tabs>
      <w:adjustRightInd w:val="0"/>
      <w:snapToGrid w:val="0"/>
      <w:spacing w:beforeLines="50" w:afterLines="50" w:line="377" w:lineRule="auto"/>
      <w:ind w:left="0" w:firstLine="0"/>
      <w:jc w:val="center"/>
    </w:pPr>
    <w:rPr>
      <w:rFonts w:ascii="Times New Roman" w:hAnsi="Times New Roman"/>
      <w:color w:val="000000"/>
    </w:rPr>
  </w:style>
  <w:style w:type="paragraph" w:customStyle="1" w:styleId="CharChar16CharChar2">
    <w:name w:val="Char Char16 Char Char2"/>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afffffffffffffffffffffffffffff1">
    <w:name w:val="本正文"/>
    <w:basedOn w:val="afff3"/>
    <w:qFormat/>
    <w:pPr>
      <w:adjustRightInd w:val="0"/>
      <w:ind w:firstLine="567"/>
      <w:jc w:val="left"/>
      <w:textAlignment w:val="baseline"/>
    </w:pPr>
    <w:rPr>
      <w:rFonts w:ascii="长城仿宋" w:eastAsia="长城仿宋" w:hAnsi="Times New Roman"/>
      <w:spacing w:val="10"/>
      <w:kern w:val="0"/>
      <w:sz w:val="28"/>
      <w:szCs w:val="20"/>
    </w:rPr>
  </w:style>
  <w:style w:type="paragraph" w:customStyle="1" w:styleId="afffffffffffffffffffffffffffff2">
    <w:name w:val="页眉（横）"/>
    <w:basedOn w:val="affffff"/>
    <w:qFormat/>
    <w:pPr>
      <w:pBdr>
        <w:bottom w:val="single" w:sz="6" w:space="0" w:color="auto"/>
      </w:pBdr>
      <w:tabs>
        <w:tab w:val="clear" w:pos="4153"/>
        <w:tab w:val="clear" w:pos="8306"/>
        <w:tab w:val="center" w:pos="6985"/>
        <w:tab w:val="right" w:pos="13969"/>
      </w:tabs>
      <w:spacing w:after="120" w:line="240" w:lineRule="auto"/>
      <w:ind w:firstLine="0"/>
      <w:textAlignment w:val="center"/>
    </w:pPr>
    <w:rPr>
      <w:rFonts w:eastAsia="微软雅黑"/>
      <w:sz w:val="16"/>
      <w:szCs w:val="16"/>
    </w:rPr>
  </w:style>
  <w:style w:type="paragraph" w:customStyle="1" w:styleId="CharCharCharCharCharCharChar085">
    <w:name w:val="样式 Char Char Char Char Char Char Char + 加粗 首行缩进:  0.85 厘米"/>
    <w:basedOn w:val="CharCharCharCharCharCharChar2"/>
    <w:qFormat/>
    <w:pPr>
      <w:numPr>
        <w:numId w:val="111"/>
      </w:numPr>
      <w:tabs>
        <w:tab w:val="clear" w:pos="902"/>
        <w:tab w:val="left" w:pos="360"/>
      </w:tabs>
      <w:adjustRightInd w:val="0"/>
      <w:snapToGrid w:val="0"/>
      <w:spacing w:line="360" w:lineRule="auto"/>
      <w:ind w:left="482" w:firstLine="0"/>
    </w:pPr>
    <w:rPr>
      <w:rFonts w:ascii="Times New Roman" w:hAnsi="Times New Roman" w:cs="宋体"/>
      <w:b/>
      <w:bCs/>
      <w:sz w:val="28"/>
      <w:szCs w:val="20"/>
    </w:rPr>
  </w:style>
  <w:style w:type="paragraph" w:customStyle="1" w:styleId="ParaCharCharCharCharCharCharCharCharCharCharCharCharCharCharCharChar">
    <w:name w:val="默认段落字体 Para Char Char Char Char Char Char Char Char Char Char Char Char Char Char Char Char"/>
    <w:basedOn w:val="affff5"/>
    <w:qFormat/>
    <w:pPr>
      <w:shd w:val="clear" w:color="auto" w:fill="000080"/>
      <w:spacing w:line="360" w:lineRule="auto"/>
    </w:pPr>
    <w:rPr>
      <w:rFonts w:ascii="Tahoma" w:hAnsi="Tahoma" w:cs="Times New Roman"/>
    </w:rPr>
  </w:style>
  <w:style w:type="paragraph" w:customStyle="1" w:styleId="CharChar17CharChar1">
    <w:name w:val="Char Char17 Char Char1"/>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CharCharCharChar7">
    <w:name w:val="Char Char Char Char7"/>
    <w:basedOn w:val="affff5"/>
    <w:qFormat/>
    <w:pPr>
      <w:shd w:val="clear" w:color="auto" w:fill="000080"/>
    </w:pPr>
    <w:rPr>
      <w:rFonts w:ascii="Tahoma" w:hAnsi="Tahoma" w:cs="Times New Roman"/>
    </w:rPr>
  </w:style>
  <w:style w:type="paragraph" w:customStyle="1" w:styleId="5f8">
    <w:name w:val="正文幼5号"/>
    <w:basedOn w:val="afff3"/>
    <w:qFormat/>
    <w:pPr>
      <w:spacing w:line="240" w:lineRule="auto"/>
      <w:ind w:firstLine="0"/>
    </w:pPr>
    <w:rPr>
      <w:rFonts w:ascii="Times New Roman" w:eastAsia="幼圆" w:hAnsi="Times New Roman"/>
      <w:sz w:val="21"/>
      <w:szCs w:val="20"/>
    </w:rPr>
  </w:style>
  <w:style w:type="paragraph" w:customStyle="1" w:styleId="WW-2">
    <w:name w:val="WW-纯文本"/>
    <w:basedOn w:val="afff3"/>
    <w:qFormat/>
    <w:pPr>
      <w:suppressAutoHyphens/>
      <w:ind w:firstLine="0"/>
    </w:pPr>
    <w:rPr>
      <w:rFonts w:ascii="宋体" w:hAnsi="宋体" w:hint="eastAsia"/>
      <w:sz w:val="28"/>
      <w:szCs w:val="20"/>
    </w:rPr>
  </w:style>
  <w:style w:type="paragraph" w:customStyle="1" w:styleId="xl473">
    <w:name w:val="xl473"/>
    <w:basedOn w:val="afff3"/>
    <w:qFormat/>
    <w:pPr>
      <w:widowControl/>
      <w:spacing w:before="100" w:beforeAutospacing="1" w:after="100" w:afterAutospacing="1" w:line="240" w:lineRule="auto"/>
      <w:ind w:firstLine="0"/>
      <w:jc w:val="center"/>
    </w:pPr>
    <w:rPr>
      <w:rFonts w:ascii="宋体" w:hAnsi="宋体" w:cs="宋体"/>
      <w:kern w:val="0"/>
    </w:rPr>
  </w:style>
  <w:style w:type="paragraph" w:customStyle="1" w:styleId="2120">
    <w:name w:val="样式 样式 首行缩进:  2 字符1 + 首行缩进:  2 字符"/>
    <w:basedOn w:val="214"/>
    <w:qFormat/>
    <w:pPr>
      <w:suppressAutoHyphens/>
      <w:spacing w:before="60" w:after="60" w:line="300" w:lineRule="auto"/>
      <w:ind w:firstLine="480"/>
    </w:pPr>
    <w:rPr>
      <w:rFonts w:cs="宋体"/>
      <w:b w:val="0"/>
      <w:bCs w:val="0"/>
      <w:color w:val="auto"/>
      <w:kern w:val="24"/>
      <w:szCs w:val="20"/>
    </w:rPr>
  </w:style>
  <w:style w:type="paragraph" w:customStyle="1" w:styleId="4ff">
    <w:name w:val="数据4"/>
    <w:basedOn w:val="afff3"/>
    <w:qFormat/>
    <w:pPr>
      <w:keepNext/>
      <w:keepLines/>
      <w:tabs>
        <w:tab w:val="left" w:pos="993"/>
      </w:tabs>
      <w:spacing w:before="120" w:after="120"/>
      <w:ind w:left="1680" w:hanging="420"/>
      <w:outlineLvl w:val="3"/>
    </w:pPr>
    <w:rPr>
      <w:rFonts w:ascii="Times New Roman" w:eastAsia="仿宋_GB2312" w:hAnsi="Times New Roman" w:cs="宋体"/>
      <w:b/>
      <w:bCs/>
      <w:color w:val="000000"/>
      <w:spacing w:val="10"/>
      <w:szCs w:val="20"/>
    </w:rPr>
  </w:style>
  <w:style w:type="paragraph" w:customStyle="1" w:styleId="3150">
    <w:name w:val="样式 标题 3 + 宋体 小四 行距: 1.5 倍行距"/>
    <w:basedOn w:val="30"/>
    <w:qFormat/>
    <w:pPr>
      <w:keepNext/>
      <w:numPr>
        <w:ilvl w:val="0"/>
        <w:numId w:val="0"/>
      </w:numPr>
      <w:tabs>
        <w:tab w:val="left" w:pos="720"/>
        <w:tab w:val="left" w:pos="1800"/>
      </w:tabs>
      <w:spacing w:before="100" w:beforeAutospacing="1" w:after="100" w:afterAutospacing="1" w:line="240" w:lineRule="auto"/>
      <w:ind w:firstLineChars="118" w:firstLine="283"/>
    </w:pPr>
    <w:rPr>
      <w:rFonts w:ascii="黑体" w:eastAsia="黑体" w:hAnsi="黑体" w:cs="宋体"/>
      <w:color w:val="000000"/>
      <w:sz w:val="24"/>
      <w:szCs w:val="20"/>
    </w:rPr>
  </w:style>
  <w:style w:type="paragraph" w:customStyle="1" w:styleId="font15">
    <w:name w:val="font15"/>
    <w:basedOn w:val="afff3"/>
    <w:qFormat/>
    <w:pPr>
      <w:widowControl/>
      <w:spacing w:before="100" w:beforeAutospacing="1" w:after="100" w:afterAutospacing="1" w:line="240" w:lineRule="auto"/>
      <w:ind w:firstLine="0"/>
      <w:jc w:val="left"/>
    </w:pPr>
    <w:rPr>
      <w:rFonts w:ascii="Times New Roman" w:hAnsi="Times New Roman"/>
      <w:kern w:val="0"/>
      <w:sz w:val="16"/>
      <w:szCs w:val="16"/>
    </w:rPr>
  </w:style>
  <w:style w:type="paragraph" w:customStyle="1" w:styleId="CharCharffd">
    <w:name w:val="缩紧正文 Char Char"/>
    <w:basedOn w:val="afff3"/>
    <w:qFormat/>
    <w:pPr>
      <w:spacing w:before="120" w:after="120" w:line="400" w:lineRule="exact"/>
      <w:ind w:firstLineChars="200" w:firstLine="480"/>
    </w:pPr>
    <w:rPr>
      <w:rFonts w:ascii="宋体" w:hAnsi="宋体" w:cs="宋体"/>
    </w:rPr>
  </w:style>
  <w:style w:type="paragraph" w:customStyle="1" w:styleId="1fffffffff1">
    <w:name w:val="贵列1"/>
    <w:basedOn w:val="afffffffffffffffffffffffffffff3"/>
    <w:qFormat/>
  </w:style>
  <w:style w:type="paragraph" w:customStyle="1" w:styleId="afffffffffffffffffffffffffffff3">
    <w:name w:val="贵列"/>
    <w:basedOn w:val="TOC1"/>
    <w:qFormat/>
    <w:pPr>
      <w:spacing w:before="60" w:after="60" w:line="288" w:lineRule="auto"/>
    </w:pPr>
    <w:rPr>
      <w:rFonts w:ascii="Calibri" w:eastAsia="宋体" w:hAnsi="Calibri" w:cs="Calibri"/>
    </w:rPr>
  </w:style>
  <w:style w:type="paragraph" w:customStyle="1" w:styleId="-051">
    <w:name w:val="正文 + 左  -0.51 字符"/>
    <w:basedOn w:val="afff3"/>
    <w:qFormat/>
    <w:pPr>
      <w:framePr w:hSpace="180" w:wrap="around" w:hAnchor="text" w:y="464"/>
      <w:spacing w:line="240" w:lineRule="auto"/>
      <w:ind w:firstLine="0"/>
    </w:pPr>
    <w:rPr>
      <w:rFonts w:ascii="Times New Roman" w:hAnsi="Times New Roman"/>
      <w:sz w:val="21"/>
    </w:rPr>
  </w:style>
  <w:style w:type="paragraph" w:customStyle="1" w:styleId="xl185">
    <w:name w:val="xl185"/>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0743">
    <w:name w:val="标书正文:  0.74 厘米"/>
    <w:basedOn w:val="afff3"/>
    <w:qFormat/>
    <w:pPr>
      <w:snapToGrid w:val="0"/>
      <w:ind w:firstLine="420"/>
    </w:pPr>
    <w:rPr>
      <w:rFonts w:ascii="Times New Roman" w:hAnsi="Times New Roman" w:cs="宋体"/>
      <w:szCs w:val="20"/>
    </w:rPr>
  </w:style>
  <w:style w:type="paragraph" w:customStyle="1" w:styleId="126">
    <w:name w:val="普通(网站)12"/>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2252257878">
    <w:name w:val="样式 样式 样式 首行缩进:  2.25 字符 + 首行缩进:  2.25 字符 + 段前: 7.8 磅 段后: 7.8 磅"/>
    <w:basedOn w:val="225225"/>
    <w:qFormat/>
    <w:pPr>
      <w:ind w:firstLine="225"/>
    </w:pPr>
  </w:style>
  <w:style w:type="paragraph" w:customStyle="1" w:styleId="105">
    <w:name w:val="样式 正文缩进表正文正文非缩进特点??????????段1 + 段后: 0.5 行"/>
    <w:basedOn w:val="affff0"/>
    <w:qFormat/>
    <w:pPr>
      <w:spacing w:before="60" w:afterLines="50"/>
      <w:ind w:firstLine="200"/>
    </w:pPr>
    <w:rPr>
      <w:rFonts w:ascii="Verdana" w:hAnsi="Verdana" w:cs="宋体"/>
      <w:sz w:val="21"/>
      <w:szCs w:val="20"/>
    </w:rPr>
  </w:style>
  <w:style w:type="paragraph" w:customStyle="1" w:styleId="StyleNormalIndentNormalIndentCharNormalIndentChar1CharNor">
    <w:name w:val="Style Normal IndentNormal Indent CharNormal Indent Char1 CharNor..."/>
    <w:basedOn w:val="affff0"/>
    <w:qFormat/>
    <w:pPr>
      <w:spacing w:before="60"/>
      <w:ind w:firstLineChars="0" w:firstLine="454"/>
      <w:jc w:val="left"/>
    </w:pPr>
    <w:rPr>
      <w:rFonts w:ascii="Arial" w:hAnsi="Arial"/>
      <w:sz w:val="28"/>
      <w:szCs w:val="20"/>
    </w:rPr>
  </w:style>
  <w:style w:type="paragraph" w:customStyle="1" w:styleId="afffffffffffffffffffffffffffff4">
    <w:name w:val="封面标注"/>
    <w:basedOn w:val="afff3"/>
    <w:next w:val="afff3"/>
    <w:qFormat/>
    <w:pPr>
      <w:spacing w:beforeLines="50" w:line="240" w:lineRule="auto"/>
      <w:ind w:firstLineChars="2600" w:firstLine="2600"/>
    </w:pPr>
    <w:rPr>
      <w:rFonts w:ascii="Times New Roman" w:eastAsia="黑体" w:hAnsi="Times New Roman"/>
      <w:b/>
      <w:sz w:val="21"/>
    </w:rPr>
  </w:style>
  <w:style w:type="paragraph" w:customStyle="1" w:styleId="TableText3">
    <w:name w:val="*Table Text"/>
    <w:qFormat/>
    <w:pPr>
      <w:spacing w:line="240" w:lineRule="atLeast"/>
    </w:pPr>
    <w:rPr>
      <w:rFonts w:ascii="Arial" w:eastAsia="MS Mincho" w:hAnsi="Arial" w:cs="等线"/>
      <w:sz w:val="18"/>
      <w:szCs w:val="18"/>
    </w:rPr>
  </w:style>
  <w:style w:type="paragraph" w:customStyle="1" w:styleId="xl474">
    <w:name w:val="xl474"/>
    <w:basedOn w:val="afff3"/>
    <w:qFormat/>
    <w:pPr>
      <w:widowControl/>
      <w:spacing w:before="100" w:beforeAutospacing="1" w:after="100" w:afterAutospacing="1" w:line="240" w:lineRule="auto"/>
      <w:ind w:firstLine="0"/>
      <w:jc w:val="center"/>
    </w:pPr>
    <w:rPr>
      <w:rFonts w:ascii="宋体" w:hAnsi="宋体" w:cs="宋体"/>
      <w:kern w:val="0"/>
    </w:rPr>
  </w:style>
  <w:style w:type="paragraph" w:customStyle="1" w:styleId="-125">
    <w:name w:val="正文-1.25行距"/>
    <w:basedOn w:val="afff3"/>
    <w:qFormat/>
    <w:pPr>
      <w:widowControl/>
      <w:spacing w:line="300" w:lineRule="auto"/>
      <w:ind w:firstLineChars="200" w:firstLine="200"/>
      <w:jc w:val="left"/>
    </w:pPr>
    <w:rPr>
      <w:rFonts w:ascii="Times New Roman" w:hAnsi="Times New Roman"/>
    </w:rPr>
  </w:style>
  <w:style w:type="paragraph" w:customStyle="1" w:styleId="1fffffffff2">
    <w:name w:val="_标题1"/>
    <w:basedOn w:val="affffffe"/>
    <w:next w:val="afffffffffffffffffffffff6"/>
    <w:qFormat/>
    <w:pPr>
      <w:widowControl w:val="0"/>
      <w:spacing w:line="240" w:lineRule="auto"/>
    </w:pPr>
    <w:rPr>
      <w:rFonts w:ascii="Arial" w:eastAsia="黑体" w:hAnsi="Arial"/>
      <w:b w:val="0"/>
      <w:spacing w:val="0"/>
      <w:kern w:val="2"/>
      <w:sz w:val="44"/>
    </w:rPr>
  </w:style>
  <w:style w:type="paragraph" w:customStyle="1" w:styleId="GB23125">
    <w:name w:val="样式 仿宋_GB2312 四号"/>
    <w:basedOn w:val="afff3"/>
    <w:qFormat/>
    <w:pPr>
      <w:spacing w:line="440" w:lineRule="exact"/>
      <w:ind w:firstLineChars="200" w:firstLine="200"/>
    </w:pPr>
    <w:rPr>
      <w:rFonts w:ascii="仿宋_GB2312" w:eastAsia="仿宋_GB2312" w:hAnsi="宋体" w:cs="宋体"/>
      <w:sz w:val="28"/>
      <w:szCs w:val="20"/>
    </w:rPr>
  </w:style>
  <w:style w:type="paragraph" w:customStyle="1" w:styleId="xl1810">
    <w:name w:val="xl181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宋体" w:hAnsi="宋体" w:cs="宋体"/>
      <w:b/>
      <w:bCs/>
      <w:kern w:val="0"/>
    </w:rPr>
  </w:style>
  <w:style w:type="paragraph" w:customStyle="1" w:styleId="1fffffffff3">
    <w:name w:val="列表1(黑体)"/>
    <w:basedOn w:val="afff3"/>
    <w:next w:val="affff0"/>
    <w:qFormat/>
    <w:pPr>
      <w:spacing w:before="100" w:beforeAutospacing="1" w:after="100" w:afterAutospacing="1"/>
      <w:ind w:firstLine="0"/>
    </w:pPr>
    <w:rPr>
      <w:rFonts w:eastAsia="黑体"/>
      <w:b/>
      <w:bCs/>
      <w:szCs w:val="20"/>
    </w:rPr>
  </w:style>
  <w:style w:type="paragraph" w:customStyle="1" w:styleId="CharCharCharCharCharCharCharCharCharCharCharCharCharCharChar">
    <w:name w:val="Char Char Char Char Char Char Char Char Char Char Char Char Char Char Char"/>
    <w:basedOn w:val="afff3"/>
    <w:qFormat/>
    <w:pPr>
      <w:widowControl/>
      <w:spacing w:after="160" w:line="240" w:lineRule="exact"/>
      <w:ind w:firstLine="0"/>
      <w:jc w:val="left"/>
    </w:pPr>
    <w:rPr>
      <w:rFonts w:eastAsia="Times New Roman" w:cs="Verdana"/>
      <w:b/>
      <w:kern w:val="0"/>
      <w:szCs w:val="20"/>
      <w:lang w:eastAsia="en-US"/>
    </w:rPr>
  </w:style>
  <w:style w:type="paragraph" w:customStyle="1" w:styleId="xl1816">
    <w:name w:val="xl181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color w:val="FF0000"/>
      <w:kern w:val="0"/>
      <w:sz w:val="18"/>
      <w:szCs w:val="18"/>
    </w:rPr>
  </w:style>
  <w:style w:type="paragraph" w:customStyle="1" w:styleId="aff2">
    <w:name w:val="代码表标题"/>
    <w:qFormat/>
    <w:pPr>
      <w:numPr>
        <w:numId w:val="112"/>
      </w:numPr>
      <w:jc w:val="center"/>
    </w:pPr>
    <w:rPr>
      <w:rFonts w:ascii="等线" w:eastAsia="黑体" w:hAnsi="等线" w:cs="等线"/>
      <w:kern w:val="2"/>
      <w:sz w:val="21"/>
      <w:szCs w:val="24"/>
    </w:rPr>
  </w:style>
  <w:style w:type="paragraph" w:customStyle="1" w:styleId="textnow">
    <w:name w:val="textnow"/>
    <w:basedOn w:val="afff3"/>
    <w:qFormat/>
    <w:pPr>
      <w:widowControl/>
      <w:spacing w:before="86" w:after="86" w:line="411" w:lineRule="atLeast"/>
      <w:ind w:firstLine="0"/>
      <w:jc w:val="left"/>
    </w:pPr>
    <w:rPr>
      <w:rFonts w:ascii="宋体" w:hAnsi="宋体" w:cs="Arial"/>
      <w:color w:val="990033"/>
      <w:kern w:val="0"/>
      <w:sz w:val="20"/>
      <w:szCs w:val="20"/>
    </w:rPr>
  </w:style>
  <w:style w:type="paragraph" w:customStyle="1" w:styleId="4ff0">
    <w:name w:val="样式 标题 4 + (中文) 宋体"/>
    <w:basedOn w:val="4"/>
    <w:qFormat/>
    <w:pPr>
      <w:keepNext/>
      <w:widowControl/>
    </w:pPr>
    <w:rPr>
      <w:rFonts w:ascii="Cambria" w:hAnsi="Cambria" w:cs="Times New Roman"/>
      <w:b w:val="0"/>
      <w:bCs w:val="0"/>
      <w:color w:val="365F90"/>
      <w:kern w:val="0"/>
    </w:rPr>
  </w:style>
  <w:style w:type="paragraph" w:customStyle="1" w:styleId="19">
    <w:name w:val="数字序列编号1"/>
    <w:basedOn w:val="afff3"/>
    <w:qFormat/>
    <w:pPr>
      <w:numPr>
        <w:numId w:val="113"/>
      </w:numPr>
      <w:tabs>
        <w:tab w:val="clear" w:pos="960"/>
        <w:tab w:val="left" w:pos="360"/>
      </w:tabs>
      <w:adjustRightInd w:val="0"/>
      <w:ind w:left="0" w:firstLine="200"/>
      <w:textAlignment w:val="baseline"/>
    </w:pPr>
    <w:rPr>
      <w:rFonts w:ascii="宋体" w:eastAsia="仿宋_GB2312" w:hAnsi="宋体"/>
      <w:kern w:val="0"/>
      <w:sz w:val="28"/>
      <w:szCs w:val="21"/>
    </w:rPr>
  </w:style>
  <w:style w:type="paragraph" w:customStyle="1" w:styleId="afffffffffffffffffffffffffffff5">
    <w:name w:val="名词"/>
    <w:basedOn w:val="1a"/>
    <w:next w:val="affff0"/>
    <w:qFormat/>
    <w:pPr>
      <w:numPr>
        <w:numId w:val="0"/>
      </w:numPr>
      <w:tabs>
        <w:tab w:val="clear" w:pos="840"/>
      </w:tabs>
      <w:spacing w:beforeLines="0" w:after="100" w:afterAutospacing="1" w:line="320" w:lineRule="atLeast"/>
    </w:pPr>
    <w:rPr>
      <w:rFonts w:ascii="Calibri" w:hAnsi="Calibri"/>
      <w:b/>
      <w:szCs w:val="20"/>
    </w:rPr>
  </w:style>
  <w:style w:type="paragraph" w:customStyle="1" w:styleId="1a">
    <w:name w:val="项目1"/>
    <w:basedOn w:val="affff0"/>
    <w:qFormat/>
    <w:pPr>
      <w:numPr>
        <w:numId w:val="114"/>
      </w:numPr>
      <w:tabs>
        <w:tab w:val="clear" w:pos="840"/>
        <w:tab w:val="left" w:pos="-851"/>
        <w:tab w:val="left" w:pos="360"/>
        <w:tab w:val="left" w:pos="902"/>
      </w:tabs>
      <w:spacing w:beforeLines="50" w:beforeAutospacing="1" w:line="300" w:lineRule="auto"/>
      <w:ind w:left="0" w:firstLineChars="0" w:firstLine="0"/>
    </w:pPr>
    <w:rPr>
      <w:rFonts w:ascii="宋体" w:hAnsi="宋体"/>
      <w:szCs w:val="18"/>
    </w:rPr>
  </w:style>
  <w:style w:type="paragraph" w:customStyle="1" w:styleId="TableHeading1">
    <w:name w:val="Table_Heading"/>
    <w:basedOn w:val="afff3"/>
    <w:next w:val="Table"/>
    <w:qFormat/>
    <w:pPr>
      <w:keepNext/>
      <w:keepLines/>
      <w:widowControl/>
      <w:tabs>
        <w:tab w:val="left" w:pos="0"/>
        <w:tab w:val="left" w:pos="567"/>
      </w:tabs>
      <w:adjustRightInd w:val="0"/>
      <w:spacing w:before="40" w:after="40"/>
      <w:ind w:firstLine="567"/>
    </w:pPr>
    <w:rPr>
      <w:rFonts w:ascii="Futura Bk" w:hAnsi="Futura Bk"/>
      <w:b/>
      <w:kern w:val="0"/>
      <w:szCs w:val="20"/>
      <w:lang w:val="en-GB"/>
    </w:rPr>
  </w:style>
  <w:style w:type="paragraph" w:customStyle="1" w:styleId="6152">
    <w:name w:val="样式 (西文) 宋体 加粗 黑色 段后: 6 磅 行距: 1.5 倍行距 首行缩进:  2 字符"/>
    <w:basedOn w:val="afff3"/>
    <w:qFormat/>
    <w:pPr>
      <w:widowControl/>
      <w:spacing w:line="300" w:lineRule="auto"/>
      <w:ind w:firstLineChars="200" w:firstLine="482"/>
      <w:jc w:val="left"/>
    </w:pPr>
    <w:rPr>
      <w:rFonts w:ascii="宋体" w:hAnsi="宋体" w:cs="宋体"/>
      <w:b/>
      <w:bCs/>
      <w:color w:val="000000"/>
      <w:kern w:val="0"/>
      <w:szCs w:val="20"/>
    </w:rPr>
  </w:style>
  <w:style w:type="paragraph" w:customStyle="1" w:styleId="2ffffff0">
    <w:name w:val="自定义标题2"/>
    <w:basedOn w:val="2"/>
    <w:next w:val="afff3"/>
    <w:qFormat/>
    <w:pPr>
      <w:keepNext/>
      <w:numPr>
        <w:ilvl w:val="0"/>
        <w:numId w:val="0"/>
      </w:numPr>
      <w:tabs>
        <w:tab w:val="left" w:pos="14"/>
        <w:tab w:val="left" w:pos="576"/>
        <w:tab w:val="left" w:pos="851"/>
        <w:tab w:val="left" w:pos="1800"/>
      </w:tabs>
      <w:adjustRightInd/>
      <w:spacing w:before="260" w:after="260" w:line="415" w:lineRule="auto"/>
      <w:ind w:left="14" w:hanging="1080"/>
      <w:jc w:val="both"/>
      <w:textAlignment w:val="auto"/>
    </w:pPr>
    <w:rPr>
      <w:kern w:val="2"/>
      <w:sz w:val="32"/>
      <w:szCs w:val="32"/>
    </w:rPr>
  </w:style>
  <w:style w:type="paragraph" w:customStyle="1" w:styleId="MMTopic8">
    <w:name w:val="MM Topic 8"/>
    <w:basedOn w:val="8"/>
    <w:qFormat/>
    <w:pPr>
      <w:tabs>
        <w:tab w:val="left" w:pos="1440"/>
        <w:tab w:val="left" w:pos="1800"/>
        <w:tab w:val="left" w:pos="4394"/>
      </w:tabs>
      <w:ind w:firstLine="0"/>
    </w:pPr>
    <w:rPr>
      <w:rFonts w:ascii="Arial" w:eastAsia="黑体" w:hAnsi="Arial" w:cs="Times New Roman"/>
    </w:rPr>
  </w:style>
  <w:style w:type="paragraph" w:customStyle="1" w:styleId="afffffffffffffffffffffffffffff6">
    <w:name w:val="正文文字缩进"/>
    <w:basedOn w:val="afff3"/>
    <w:qFormat/>
    <w:pPr>
      <w:spacing w:line="240" w:lineRule="auto"/>
      <w:ind w:firstLineChars="171" w:firstLine="359"/>
    </w:pPr>
    <w:rPr>
      <w:rFonts w:ascii="Times New Roman" w:hAnsi="Times New Roman"/>
      <w:sz w:val="21"/>
      <w:szCs w:val="21"/>
    </w:rPr>
  </w:style>
  <w:style w:type="paragraph" w:customStyle="1" w:styleId="Style4">
    <w:name w:val="Style4"/>
    <w:basedOn w:val="afff3"/>
    <w:qFormat/>
    <w:pPr>
      <w:widowControl/>
      <w:tabs>
        <w:tab w:val="left" w:pos="0"/>
        <w:tab w:val="left" w:pos="360"/>
        <w:tab w:val="left" w:pos="1440"/>
        <w:tab w:val="left" w:pos="2160"/>
      </w:tabs>
      <w:spacing w:line="240" w:lineRule="auto"/>
      <w:ind w:left="720" w:firstLineChars="200" w:firstLine="200"/>
      <w:jc w:val="left"/>
    </w:pPr>
    <w:rPr>
      <w:rFonts w:cs="Arial"/>
      <w:kern w:val="0"/>
      <w:sz w:val="22"/>
      <w:szCs w:val="22"/>
    </w:rPr>
  </w:style>
  <w:style w:type="paragraph" w:customStyle="1" w:styleId="1fffffffff4">
    <w:name w:val="贵题1"/>
    <w:basedOn w:val="4f6"/>
    <w:qFormat/>
    <w:pPr>
      <w:adjustRightInd/>
      <w:spacing w:before="120" w:after="120" w:line="480" w:lineRule="auto"/>
      <w:textAlignment w:val="auto"/>
    </w:pPr>
    <w:rPr>
      <w:rFonts w:ascii="Times New Roman" w:eastAsia="楷体_GB2312" w:hAnsi="Times New Roman"/>
      <w:b/>
      <w:kern w:val="2"/>
      <w:sz w:val="21"/>
      <w:szCs w:val="20"/>
    </w:rPr>
  </w:style>
  <w:style w:type="paragraph" w:customStyle="1" w:styleId="6b">
    <w:name w:val="标题 6（有编号）（绿盟科技）"/>
    <w:basedOn w:val="afff3"/>
    <w:next w:val="afffffffffffff1"/>
    <w:uiPriority w:val="99"/>
    <w:qFormat/>
    <w:pPr>
      <w:keepNext/>
      <w:keepLines/>
      <w:spacing w:before="240" w:after="64" w:line="319" w:lineRule="auto"/>
      <w:ind w:left="2520" w:hanging="420"/>
      <w:jc w:val="left"/>
      <w:outlineLvl w:val="5"/>
    </w:pPr>
    <w:rPr>
      <w:rFonts w:eastAsia="黑体"/>
      <w:b/>
      <w:kern w:val="0"/>
      <w:sz w:val="21"/>
    </w:rPr>
  </w:style>
  <w:style w:type="paragraph" w:customStyle="1" w:styleId="1fffffffff5">
    <w:name w:val="附录标题 1"/>
    <w:basedOn w:val="10"/>
    <w:next w:val="affff0"/>
    <w:qFormat/>
    <w:pPr>
      <w:keepLines w:val="0"/>
      <w:pageBreakBefore/>
      <w:numPr>
        <w:numId w:val="0"/>
      </w:numPr>
      <w:tabs>
        <w:tab w:val="left" w:pos="1800"/>
      </w:tabs>
      <w:topLinePunct/>
      <w:adjustRightInd w:val="0"/>
      <w:spacing w:line="240" w:lineRule="auto"/>
      <w:ind w:left="2268" w:hanging="2268"/>
    </w:pPr>
    <w:rPr>
      <w:rFonts w:ascii="Times New Roman" w:hAnsi="Times New Roman"/>
      <w:b/>
      <w:color w:val="000000"/>
      <w:sz w:val="28"/>
      <w:szCs w:val="32"/>
    </w:rPr>
  </w:style>
  <w:style w:type="paragraph" w:customStyle="1" w:styleId="2ffffff1">
    <w:name w:val="规范标题2"/>
    <w:basedOn w:val="2"/>
    <w:next w:val="afff3"/>
    <w:qFormat/>
    <w:pPr>
      <w:keepNext/>
      <w:numPr>
        <w:ilvl w:val="0"/>
        <w:numId w:val="0"/>
      </w:numPr>
      <w:tabs>
        <w:tab w:val="left" w:pos="360"/>
        <w:tab w:val="left" w:pos="576"/>
        <w:tab w:val="left" w:pos="630"/>
        <w:tab w:val="left" w:pos="814"/>
        <w:tab w:val="left" w:pos="851"/>
        <w:tab w:val="left" w:pos="1800"/>
      </w:tabs>
      <w:spacing w:before="0" w:after="0"/>
      <w:ind w:left="180" w:hanging="576"/>
      <w:jc w:val="both"/>
      <w:outlineLvl w:val="9"/>
    </w:pPr>
    <w:rPr>
      <w:rFonts w:ascii="Times New Roman" w:hAnsi="Times New Roman"/>
      <w:bCs w:val="0"/>
      <w:sz w:val="24"/>
    </w:rPr>
  </w:style>
  <w:style w:type="paragraph" w:customStyle="1" w:styleId="CharChar1CharCharCharCharCharCharCharCharCharCharCharCharCharCharChar">
    <w:name w:val="Char Char1 Char Char Char Char Char Char Char Char Char Char Char Char Char Char Char"/>
    <w:basedOn w:val="afff3"/>
    <w:qFormat/>
    <w:pPr>
      <w:widowControl/>
      <w:spacing w:after="160" w:line="240" w:lineRule="exact"/>
      <w:ind w:firstLine="0"/>
      <w:jc w:val="left"/>
    </w:pPr>
    <w:rPr>
      <w:rFonts w:ascii="Verdana" w:hAnsi="Verdana"/>
      <w:kern w:val="0"/>
      <w:sz w:val="20"/>
      <w:szCs w:val="20"/>
      <w:lang w:eastAsia="en-US"/>
    </w:rPr>
  </w:style>
  <w:style w:type="paragraph" w:customStyle="1" w:styleId="CharChar1CharCharCharCharCharCharCharCharCharCharCharCharCharCharCharCharCharCharCharCharCharCharCharCharCharCharChar">
    <w:name w:val="Char Char1 Char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hAnsi="Verdana"/>
      <w:kern w:val="0"/>
      <w:sz w:val="20"/>
      <w:szCs w:val="20"/>
      <w:lang w:eastAsia="en-US"/>
    </w:rPr>
  </w:style>
  <w:style w:type="paragraph" w:customStyle="1" w:styleId="xl178">
    <w:name w:val="xl178"/>
    <w:basedOn w:val="afff3"/>
    <w:qFormat/>
    <w:pPr>
      <w:widowControl/>
      <w:pBdr>
        <w:top w:val="single" w:sz="4" w:space="0" w:color="auto"/>
        <w:bottom w:val="single" w:sz="4" w:space="0" w:color="auto"/>
      </w:pBdr>
      <w:spacing w:before="100" w:beforeAutospacing="1" w:after="100" w:afterAutospacing="1" w:line="240" w:lineRule="auto"/>
      <w:ind w:firstLine="0"/>
      <w:jc w:val="right"/>
    </w:pPr>
    <w:rPr>
      <w:rFonts w:ascii="宋体" w:hAnsi="宋体" w:cs="宋体"/>
      <w:kern w:val="0"/>
      <w:sz w:val="20"/>
      <w:szCs w:val="20"/>
    </w:rPr>
  </w:style>
  <w:style w:type="paragraph" w:customStyle="1" w:styleId="1CharCharCharChar1">
    <w:name w:val="标题1 Char Char Char Char"/>
    <w:basedOn w:val="affff5"/>
    <w:semiHidden/>
    <w:qFormat/>
    <w:pPr>
      <w:shd w:val="clear" w:color="auto" w:fill="000080"/>
      <w:adjustRightInd w:val="0"/>
      <w:spacing w:line="436" w:lineRule="exact"/>
      <w:ind w:left="357"/>
      <w:jc w:val="left"/>
      <w:outlineLvl w:val="3"/>
    </w:pPr>
    <w:rPr>
      <w:rFonts w:ascii="Tahoma" w:hAnsi="Tahoma" w:cs="Times New Roman"/>
      <w:b/>
    </w:rPr>
  </w:style>
  <w:style w:type="paragraph" w:customStyle="1" w:styleId="5H5PIM5h5Level3-iheading5111115ghfhg1">
    <w:name w:val="样式 标题 5H5口PIM 5h5Level 3 - iheading 51.1.1.1.1标题 5标ghfhg...1"/>
    <w:basedOn w:val="51"/>
    <w:next w:val="afff3"/>
    <w:qFormat/>
    <w:pPr>
      <w:keepNext/>
      <w:tabs>
        <w:tab w:val="left" w:pos="1008"/>
        <w:tab w:val="left" w:pos="1800"/>
      </w:tabs>
      <w:ind w:left="2582"/>
    </w:pPr>
    <w:rPr>
      <w:rFonts w:ascii="仿宋_GB2312" w:eastAsia="黑体" w:hAnsi="黑体"/>
      <w:b w:val="0"/>
      <w:bCs w:val="0"/>
      <w:kern w:val="0"/>
      <w:sz w:val="24"/>
    </w:rPr>
  </w:style>
  <w:style w:type="paragraph" w:customStyle="1" w:styleId="1fffffffff6">
    <w:name w:val="样式 题注 + 居中1"/>
    <w:basedOn w:val="4f6"/>
    <w:qFormat/>
    <w:pPr>
      <w:keepNext/>
      <w:spacing w:beforeLines="50" w:afterLines="50" w:line="360" w:lineRule="auto"/>
      <w:ind w:firstLineChars="200" w:firstLine="200"/>
    </w:pPr>
    <w:rPr>
      <w:rFonts w:eastAsia="楷体_GB2312" w:cs="宋体"/>
      <w:color w:val="000000"/>
      <w:kern w:val="2"/>
      <w:sz w:val="21"/>
      <w:szCs w:val="21"/>
    </w:rPr>
  </w:style>
  <w:style w:type="paragraph" w:customStyle="1" w:styleId="RMIndtasBullwtxt2">
    <w:name w:val="RM_Indt as Bull w txt 2"/>
    <w:basedOn w:val="Bulletwithtext2"/>
    <w:next w:val="Bulletwithtext2"/>
    <w:qFormat/>
    <w:pPr>
      <w:numPr>
        <w:numId w:val="0"/>
      </w:numPr>
      <w:tabs>
        <w:tab w:val="clear" w:pos="720"/>
      </w:tabs>
      <w:ind w:left="720"/>
    </w:pPr>
  </w:style>
  <w:style w:type="paragraph" w:customStyle="1" w:styleId="Bulletwithtext2">
    <w:name w:val="Bullet with text 2"/>
    <w:basedOn w:val="afff3"/>
    <w:qFormat/>
    <w:pPr>
      <w:widowControl/>
      <w:numPr>
        <w:numId w:val="115"/>
      </w:numPr>
      <w:tabs>
        <w:tab w:val="clear" w:pos="720"/>
        <w:tab w:val="left" w:pos="0"/>
        <w:tab w:val="left" w:pos="360"/>
        <w:tab w:val="left" w:pos="567"/>
      </w:tabs>
      <w:adjustRightInd w:val="0"/>
      <w:ind w:left="0" w:firstLine="200"/>
    </w:pPr>
    <w:rPr>
      <w:rFonts w:ascii="Futura Bk" w:hAnsi="Futura Bk"/>
      <w:kern w:val="0"/>
      <w:szCs w:val="20"/>
      <w:lang w:val="en-GB"/>
    </w:rPr>
  </w:style>
  <w:style w:type="paragraph" w:customStyle="1" w:styleId="KDS">
    <w:name w:val="KDS正文"/>
    <w:basedOn w:val="afff3"/>
    <w:qFormat/>
    <w:pPr>
      <w:widowControl/>
      <w:spacing w:line="240" w:lineRule="auto"/>
      <w:ind w:firstLine="0"/>
      <w:jc w:val="left"/>
    </w:pPr>
    <w:rPr>
      <w:rFonts w:ascii="Times New Roman" w:hAnsi="Times New Roman"/>
      <w:sz w:val="21"/>
      <w:szCs w:val="20"/>
    </w:rPr>
  </w:style>
  <w:style w:type="paragraph" w:customStyle="1" w:styleId="afffffffffffffffffffffffffffff7">
    <w:name w:val="基准标题"/>
    <w:basedOn w:val="afff3"/>
    <w:next w:val="afff3"/>
    <w:qFormat/>
    <w:pPr>
      <w:keepNext/>
      <w:keepLines/>
      <w:widowControl/>
      <w:spacing w:before="140" w:line="220" w:lineRule="atLeast"/>
      <w:ind w:left="1080" w:firstLine="0"/>
      <w:jc w:val="left"/>
    </w:pPr>
    <w:rPr>
      <w:spacing w:val="-4"/>
      <w:kern w:val="28"/>
      <w:sz w:val="22"/>
      <w:szCs w:val="20"/>
    </w:rPr>
  </w:style>
  <w:style w:type="paragraph" w:customStyle="1" w:styleId="2CharChar8">
    <w:name w:val="样式 样式 首行缩进:  2 字符 Char + 黑色 Char"/>
    <w:basedOn w:val="afff3"/>
    <w:qFormat/>
    <w:pPr>
      <w:spacing w:beforeLines="50" w:afterLines="50"/>
      <w:ind w:firstLine="560"/>
    </w:pPr>
    <w:rPr>
      <w:rFonts w:ascii="Times New Roman" w:hAnsi="宋体" w:cs="宋体"/>
      <w:color w:val="000000"/>
      <w:sz w:val="28"/>
      <w:szCs w:val="21"/>
    </w:rPr>
  </w:style>
  <w:style w:type="paragraph" w:customStyle="1" w:styleId="afffffffffffffffffffffffffffff8">
    <w:name w:val="注意事项内容"/>
    <w:basedOn w:val="afff3"/>
    <w:next w:val="affff0"/>
    <w:qFormat/>
    <w:pPr>
      <w:pBdr>
        <w:bottom w:val="single" w:sz="4" w:space="1" w:color="auto"/>
      </w:pBdr>
      <w:spacing w:line="240" w:lineRule="auto"/>
      <w:ind w:leftChars="200" w:left="480" w:firstLineChars="200" w:firstLine="420"/>
      <w:jc w:val="left"/>
    </w:pPr>
    <w:rPr>
      <w:rFonts w:eastAsia="微软雅黑"/>
      <w:sz w:val="21"/>
    </w:rPr>
  </w:style>
  <w:style w:type="paragraph" w:customStyle="1" w:styleId="afffffffffffffffffffffffffffff9">
    <w:name w:val="标书图片"/>
    <w:basedOn w:val="afff3"/>
    <w:qFormat/>
    <w:pPr>
      <w:widowControl/>
      <w:snapToGrid w:val="0"/>
      <w:spacing w:line="240" w:lineRule="auto"/>
      <w:ind w:firstLine="0"/>
      <w:jc w:val="center"/>
    </w:pPr>
    <w:rPr>
      <w:rFonts w:ascii="Times New Roman" w:hAnsi="Times New Roman"/>
      <w:sz w:val="21"/>
    </w:rPr>
  </w:style>
  <w:style w:type="paragraph" w:customStyle="1" w:styleId="5H5dash51ds51dd51dash61PIM5l5toc5NumberedSub-li">
    <w:name w:val="样式 标题 5H5dash51ds51dd51dash61PIM 5l5+toc5Numbered Sub-li..."/>
    <w:basedOn w:val="51"/>
    <w:qFormat/>
    <w:pPr>
      <w:keepLines w:val="0"/>
      <w:widowControl/>
      <w:tabs>
        <w:tab w:val="left" w:pos="1008"/>
        <w:tab w:val="left" w:pos="1800"/>
      </w:tabs>
      <w:spacing w:line="288" w:lineRule="auto"/>
      <w:jc w:val="left"/>
    </w:pPr>
    <w:rPr>
      <w:rFonts w:ascii="Times New Roman" w:eastAsia="黑体" w:hAnsi="Times New Roman" w:cs="宋体"/>
      <w:bCs w:val="0"/>
      <w:kern w:val="0"/>
      <w:sz w:val="21"/>
      <w:szCs w:val="21"/>
      <w:lang w:eastAsia="en-US" w:bidi="en-US"/>
    </w:rPr>
  </w:style>
  <w:style w:type="paragraph" w:customStyle="1" w:styleId="afffffffffffffffffffffffffffffa">
    <w:name w:val="郑文雅"/>
    <w:basedOn w:val="afff3"/>
    <w:qFormat/>
    <w:pPr>
      <w:spacing w:before="120" w:after="120"/>
      <w:ind w:firstLineChars="200" w:firstLine="200"/>
    </w:pPr>
    <w:rPr>
      <w:rFonts w:ascii="Times New Roman" w:hAnsi="Times New Roman"/>
      <w:sz w:val="21"/>
      <w:szCs w:val="20"/>
    </w:rPr>
  </w:style>
  <w:style w:type="paragraph" w:customStyle="1" w:styleId="bianhao3">
    <w:name w:val="bianhao3"/>
    <w:basedOn w:val="bianhao2"/>
    <w:qFormat/>
    <w:pPr>
      <w:tabs>
        <w:tab w:val="clear" w:pos="0"/>
        <w:tab w:val="left" w:pos="-5"/>
      </w:tabs>
      <w:ind w:left="-5" w:hanging="420"/>
    </w:pPr>
  </w:style>
  <w:style w:type="paragraph" w:customStyle="1" w:styleId="bianhao2">
    <w:name w:val="bianhao2"/>
    <w:basedOn w:val="bianhao1"/>
    <w:qFormat/>
  </w:style>
  <w:style w:type="paragraph" w:customStyle="1" w:styleId="bianhao1">
    <w:name w:val="bianhao1"/>
    <w:basedOn w:val="tytytyty"/>
    <w:qFormat/>
    <w:pPr>
      <w:widowControl w:val="0"/>
      <w:tabs>
        <w:tab w:val="left" w:pos="0"/>
      </w:tabs>
      <w:ind w:leftChars="0" w:left="0" w:firstLineChars="0" w:firstLine="561"/>
      <w:jc w:val="both"/>
    </w:pPr>
    <w:rPr>
      <w:rFonts w:ascii="Times New Roman" w:hAnsi="Times New Roman" w:cs="Times New Roman"/>
    </w:rPr>
  </w:style>
  <w:style w:type="paragraph" w:customStyle="1" w:styleId="1fffffffff7">
    <w:name w:val="1正文首行缩进"/>
    <w:basedOn w:val="afff3"/>
    <w:qFormat/>
    <w:pPr>
      <w:spacing w:line="460" w:lineRule="atLeast"/>
      <w:ind w:firstLineChars="200" w:firstLine="200"/>
    </w:pPr>
    <w:rPr>
      <w:rFonts w:ascii="宋体" w:hAnsi="宋体" w:hint="eastAsia"/>
      <w:sz w:val="28"/>
    </w:rPr>
  </w:style>
  <w:style w:type="paragraph" w:customStyle="1" w:styleId="afffffffffffffffffffffffffffffb">
    <w:name w:val="电子检务标题三"/>
    <w:qFormat/>
    <w:pPr>
      <w:spacing w:beforeLines="75" w:afterLines="75"/>
      <w:outlineLvl w:val="2"/>
    </w:pPr>
    <w:rPr>
      <w:rFonts w:ascii="等线" w:eastAsia="等线" w:hAnsi="等线" w:cs="等线"/>
      <w:b/>
      <w:sz w:val="32"/>
    </w:rPr>
  </w:style>
  <w:style w:type="paragraph" w:customStyle="1" w:styleId="StyleStyleFirstline075cmLinespacing15linesFirs">
    <w:name w:val="Style Style 宋体 First line:  0.75 cm Line spacing:  1.5 lines + Firs..."/>
    <w:basedOn w:val="StyleFirstline075cmLinespacing15lines"/>
    <w:uiPriority w:val="99"/>
    <w:qFormat/>
    <w:pPr>
      <w:numPr>
        <w:numId w:val="116"/>
      </w:numPr>
    </w:pPr>
  </w:style>
  <w:style w:type="paragraph" w:customStyle="1" w:styleId="StyleFirstline075cmLinespacing15lines">
    <w:name w:val="Style 宋体 First line:  0.75 cm Line spacing:  1.5 lines"/>
    <w:basedOn w:val="afff3"/>
    <w:uiPriority w:val="99"/>
    <w:qFormat/>
    <w:pPr>
      <w:widowControl/>
      <w:spacing w:before="120" w:after="120"/>
      <w:ind w:firstLine="425"/>
      <w:jc w:val="left"/>
    </w:pPr>
    <w:rPr>
      <w:rFonts w:ascii="宋体" w:hAnsi="宋体" w:cs="宋体"/>
      <w:kern w:val="0"/>
      <w:sz w:val="22"/>
      <w:szCs w:val="22"/>
      <w:lang w:eastAsia="en-US"/>
    </w:rPr>
  </w:style>
  <w:style w:type="paragraph" w:customStyle="1" w:styleId="xl468">
    <w:name w:val="xl46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kern w:val="0"/>
      <w:sz w:val="21"/>
      <w:szCs w:val="21"/>
    </w:rPr>
  </w:style>
  <w:style w:type="paragraph" w:customStyle="1" w:styleId="Subtitulo">
    <w:name w:val="Subtitulo"/>
    <w:basedOn w:val="afff3"/>
    <w:next w:val="afff3"/>
    <w:qFormat/>
    <w:pPr>
      <w:keepNext/>
      <w:keepLines/>
      <w:widowControl/>
      <w:overflowPunct w:val="0"/>
      <w:autoSpaceDE w:val="0"/>
      <w:autoSpaceDN w:val="0"/>
      <w:adjustRightInd w:val="0"/>
      <w:spacing w:before="40" w:line="240" w:lineRule="atLeast"/>
      <w:ind w:firstLine="0"/>
    </w:pPr>
    <w:rPr>
      <w:rFonts w:ascii="Helvetica" w:eastAsia="PMingLiU" w:hAnsi="Helvetica"/>
      <w:b/>
      <w:kern w:val="0"/>
      <w:szCs w:val="20"/>
      <w:lang w:eastAsia="zh-TW"/>
    </w:rPr>
  </w:style>
  <w:style w:type="paragraph" w:customStyle="1" w:styleId="xl170">
    <w:name w:val="xl170"/>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仿宋_GB2312" w:eastAsia="仿宋_GB2312" w:hAnsi="宋体" w:cs="宋体"/>
      <w:kern w:val="0"/>
    </w:rPr>
  </w:style>
  <w:style w:type="paragraph" w:customStyle="1" w:styleId="afffffffffffffffffffffffffffffc">
    <w:name w:val="贵州，正文"/>
    <w:basedOn w:val="afffff0"/>
    <w:qFormat/>
    <w:pPr>
      <w:spacing w:before="180" w:after="180" w:line="288" w:lineRule="auto"/>
      <w:ind w:leftChars="0" w:left="0" w:firstLineChars="200" w:firstLine="420"/>
    </w:pPr>
    <w:rPr>
      <w:rFonts w:ascii="Times New Roman" w:hAnsi="Times New Roman"/>
      <w:sz w:val="21"/>
      <w:szCs w:val="20"/>
    </w:rPr>
  </w:style>
  <w:style w:type="paragraph" w:customStyle="1" w:styleId="2ffffff2">
    <w:name w:val="样式 标题 2 + (中文) 宋体"/>
    <w:basedOn w:val="2"/>
    <w:qFormat/>
    <w:pPr>
      <w:keepNext/>
      <w:widowControl/>
      <w:adjustRightInd/>
      <w:spacing w:before="40" w:after="40"/>
      <w:ind w:left="576"/>
      <w:textAlignment w:val="auto"/>
    </w:pPr>
    <w:rPr>
      <w:rFonts w:ascii="Cambria" w:hAnsi="Cambria"/>
      <w:bCs w:val="0"/>
      <w:color w:val="365F90"/>
      <w:sz w:val="32"/>
      <w:szCs w:val="32"/>
      <w:lang w:eastAsia="en-US"/>
    </w:rPr>
  </w:style>
  <w:style w:type="paragraph" w:customStyle="1" w:styleId="1fffffffff8">
    <w:name w:val="贵目1"/>
    <w:basedOn w:val="afffffffffffffffffffffffffffffd"/>
    <w:qFormat/>
  </w:style>
  <w:style w:type="paragraph" w:customStyle="1" w:styleId="afffffffffffffffffffffffffffffd">
    <w:name w:val="贵目"/>
    <w:basedOn w:val="1150"/>
    <w:qFormat/>
    <w:pPr>
      <w:tabs>
        <w:tab w:val="clear" w:pos="8296"/>
        <w:tab w:val="clear" w:pos="8426"/>
      </w:tabs>
      <w:spacing w:before="120" w:after="120" w:line="360" w:lineRule="auto"/>
      <w:jc w:val="center"/>
    </w:pPr>
    <w:rPr>
      <w:rFonts w:ascii="Calibri" w:hAnsi="Calibri" w:cs="宋体"/>
      <w:bCs/>
      <w:sz w:val="28"/>
      <w:szCs w:val="32"/>
    </w:rPr>
  </w:style>
  <w:style w:type="paragraph" w:customStyle="1" w:styleId="StyleBodyTextChar1CharCharbodytextCharChary1">
    <w:name w:val="Style Body Text正文文本 Char1正文文本 Char Charbody text Char Char?y???...1"/>
    <w:basedOn w:val="affffe"/>
    <w:qFormat/>
    <w:pPr>
      <w:spacing w:before="100" w:beforeAutospacing="1" w:after="100" w:afterAutospacing="1"/>
      <w:ind w:left="980" w:hanging="420"/>
    </w:pPr>
    <w:rPr>
      <w:rFonts w:ascii="Times New Roman" w:hAnsi="Times New Roman" w:cs="宋体"/>
      <w:sz w:val="21"/>
      <w:szCs w:val="20"/>
    </w:rPr>
  </w:style>
  <w:style w:type="paragraph" w:customStyle="1" w:styleId="77Char27CharChar17Char1CharChar17Ch">
    <w:name w:val="样式 标题 7标题 7 Char2标题 7 Char Char1标题 7 Char1 Char Char1标题 7 Ch..."/>
    <w:basedOn w:val="70"/>
    <w:qFormat/>
    <w:pPr>
      <w:tabs>
        <w:tab w:val="left" w:pos="1296"/>
        <w:tab w:val="left" w:pos="1800"/>
      </w:tabs>
      <w:ind w:firstLine="0"/>
    </w:pPr>
    <w:rPr>
      <w:rFonts w:ascii="Times New Roman" w:hAnsi="Times New Roman" w:cs="宋体"/>
      <w:szCs w:val="20"/>
    </w:rPr>
  </w:style>
  <w:style w:type="paragraph" w:customStyle="1" w:styleId="afffffffffffffffffffffffffffffe">
    <w:name w:val="小标题，小四宋"/>
    <w:basedOn w:val="afff3"/>
    <w:qFormat/>
    <w:pPr>
      <w:widowControl/>
      <w:tabs>
        <w:tab w:val="left" w:pos="432"/>
      </w:tabs>
      <w:ind w:firstLineChars="200" w:firstLine="480"/>
      <w:jc w:val="left"/>
    </w:pPr>
    <w:rPr>
      <w:rFonts w:ascii="Times New Roman" w:hAnsi="Times New Roman"/>
      <w:szCs w:val="20"/>
    </w:rPr>
  </w:style>
  <w:style w:type="paragraph" w:customStyle="1" w:styleId="affffffffffffffffffffffffffffff">
    <w:name w:val="自定义表格文字"/>
    <w:basedOn w:val="affffffffa"/>
    <w:qFormat/>
    <w:pPr>
      <w:spacing w:before="60" w:line="320" w:lineRule="exact"/>
      <w:ind w:firstLineChars="0" w:firstLine="0"/>
    </w:pPr>
    <w:rPr>
      <w:rFonts w:ascii="宋体" w:eastAsia="楷体_GB2312"/>
      <w:sz w:val="21"/>
      <w:szCs w:val="24"/>
    </w:rPr>
  </w:style>
  <w:style w:type="paragraph" w:customStyle="1" w:styleId="RMHeading1">
    <w:name w:val="RM_Heading 1"/>
    <w:basedOn w:val="10"/>
    <w:next w:val="afff3"/>
    <w:qFormat/>
    <w:pPr>
      <w:keepLines w:val="0"/>
      <w:pageBreakBefore/>
      <w:widowControl/>
      <w:numPr>
        <w:numId w:val="0"/>
      </w:numPr>
      <w:tabs>
        <w:tab w:val="left" w:pos="0"/>
        <w:tab w:val="left" w:pos="432"/>
        <w:tab w:val="left" w:pos="567"/>
        <w:tab w:val="left" w:pos="1800"/>
      </w:tabs>
      <w:adjustRightInd w:val="0"/>
      <w:spacing w:before="240" w:after="60"/>
      <w:ind w:left="432" w:hanging="432"/>
    </w:pPr>
    <w:rPr>
      <w:rFonts w:ascii="宋体" w:hAnsi="宋体"/>
      <w:b/>
      <w:bCs w:val="0"/>
      <w:kern w:val="28"/>
      <w:sz w:val="32"/>
      <w:szCs w:val="20"/>
      <w:lang w:val="en-GB"/>
    </w:rPr>
  </w:style>
  <w:style w:type="paragraph" w:customStyle="1" w:styleId="xl221">
    <w:name w:val="xl221"/>
    <w:basedOn w:val="afff3"/>
    <w:qFormat/>
    <w:pPr>
      <w:widowControl/>
      <w:pBdr>
        <w:top w:val="single" w:sz="8" w:space="0" w:color="auto"/>
        <w:bottom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0">
    <w:name w:val="正文文档"/>
    <w:basedOn w:val="afff3"/>
    <w:qFormat/>
    <w:pPr>
      <w:ind w:leftChars="400" w:left="840" w:rightChars="100" w:right="210" w:firstLine="0"/>
    </w:pPr>
    <w:rPr>
      <w:rFonts w:ascii="宋体" w:hAnsi="宋体"/>
    </w:rPr>
  </w:style>
  <w:style w:type="paragraph" w:customStyle="1" w:styleId="051205">
    <w:name w:val="样式 样式 样式 正文文本缩进 + 段后: 0.5 行1 + 首行缩进:  2 字符 + 段后: 0.5 行"/>
    <w:basedOn w:val="afff3"/>
    <w:qFormat/>
    <w:pPr>
      <w:tabs>
        <w:tab w:val="left" w:pos="420"/>
        <w:tab w:val="left" w:pos="1200"/>
      </w:tabs>
      <w:adjustRightInd w:val="0"/>
      <w:snapToGrid w:val="0"/>
      <w:spacing w:afterLines="50"/>
      <w:ind w:left="1200" w:hanging="720"/>
      <w:jc w:val="left"/>
    </w:pPr>
    <w:rPr>
      <w:rFonts w:ascii="宋体" w:hAnsi="宋体" w:cs="Angsana New"/>
      <w:b/>
      <w:bCs/>
      <w:sz w:val="28"/>
      <w:szCs w:val="20"/>
    </w:rPr>
  </w:style>
  <w:style w:type="paragraph" w:customStyle="1" w:styleId="xl1818">
    <w:name w:val="xl181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hAnsi="Times New Roman"/>
      <w:kern w:val="0"/>
    </w:rPr>
  </w:style>
  <w:style w:type="paragraph" w:customStyle="1" w:styleId="affffffffffffffffffffffffffffff1">
    <w:name w:val="样式 小四 红色"/>
    <w:basedOn w:val="afff3"/>
    <w:qFormat/>
    <w:pPr>
      <w:ind w:firstLineChars="200" w:firstLine="480"/>
    </w:pPr>
    <w:rPr>
      <w:rFonts w:ascii="Calibri" w:hAnsi="Calibri" w:cs="宋体"/>
      <w:szCs w:val="20"/>
    </w:rPr>
  </w:style>
  <w:style w:type="paragraph" w:customStyle="1" w:styleId="xl160">
    <w:name w:val="xl160"/>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宋体" w:hAnsi="宋体" w:cs="宋体"/>
      <w:b/>
      <w:bCs/>
      <w:kern w:val="0"/>
    </w:rPr>
  </w:style>
  <w:style w:type="paragraph" w:customStyle="1" w:styleId="affffffffffffffffffffffffffffff2">
    <w:name w:val="图图图"/>
    <w:basedOn w:val="4f6"/>
    <w:qFormat/>
    <w:pPr>
      <w:adjustRightInd/>
      <w:spacing w:before="152" w:after="160" w:line="240" w:lineRule="auto"/>
      <w:textAlignment w:val="auto"/>
    </w:pPr>
    <w:rPr>
      <w:rFonts w:eastAsia="宋体" w:hAnsi="宋体" w:cs="Arial"/>
      <w:kern w:val="2"/>
      <w:sz w:val="21"/>
      <w:szCs w:val="21"/>
    </w:rPr>
  </w:style>
  <w:style w:type="paragraph" w:customStyle="1" w:styleId="4ff1">
    <w:name w:val="招标标题4"/>
    <w:basedOn w:val="4"/>
    <w:next w:val="afffffffffffffffffffffffd"/>
    <w:qFormat/>
    <w:pPr>
      <w:keepNext/>
      <w:numPr>
        <w:ilvl w:val="0"/>
        <w:numId w:val="0"/>
      </w:numPr>
      <w:tabs>
        <w:tab w:val="left" w:pos="360"/>
      </w:tabs>
      <w:suppressAutoHyphens/>
      <w:spacing w:before="156" w:after="290"/>
      <w:ind w:left="9087" w:firstLineChars="200" w:hanging="864"/>
      <w:jc w:val="both"/>
    </w:pPr>
    <w:rPr>
      <w:rFonts w:ascii="宋体" w:eastAsia="黑体" w:cs="宋体"/>
      <w:kern w:val="1"/>
      <w:szCs w:val="20"/>
      <w:lang w:eastAsia="ar-SA"/>
    </w:rPr>
  </w:style>
  <w:style w:type="paragraph" w:customStyle="1" w:styleId="2ffffff3">
    <w:name w:val="样式 !图片题注 + 首行缩进:  2 字符"/>
    <w:basedOn w:val="affffffffffffffffffffffffffffff3"/>
    <w:semiHidden/>
    <w:qFormat/>
    <w:pPr>
      <w:spacing w:after="240"/>
      <w:ind w:firstLineChars="200" w:firstLine="480"/>
    </w:pPr>
    <w:rPr>
      <w:szCs w:val="20"/>
    </w:rPr>
  </w:style>
  <w:style w:type="paragraph" w:customStyle="1" w:styleId="affffffffffffffffffffffffffffff3">
    <w:name w:val="!图片题注"/>
    <w:basedOn w:val="4f6"/>
    <w:next w:val="afff3"/>
    <w:qFormat/>
    <w:pPr>
      <w:spacing w:before="0" w:after="120" w:line="300" w:lineRule="auto"/>
    </w:pPr>
    <w:rPr>
      <w:rFonts w:ascii="Times New Roman" w:hAnsi="Times New Roman" w:cs="宋体"/>
    </w:rPr>
  </w:style>
  <w:style w:type="paragraph" w:customStyle="1" w:styleId="affffffffffffffffffffffffffffff4">
    <w:name w:val="附录三级条标题"/>
    <w:basedOn w:val="affffffffffffffffffffffffffffff5"/>
    <w:next w:val="afff3"/>
    <w:uiPriority w:val="99"/>
    <w:qFormat/>
    <w:pPr>
      <w:ind w:left="0" w:firstLine="0"/>
      <w:outlineLvl w:val="4"/>
    </w:pPr>
  </w:style>
  <w:style w:type="paragraph" w:customStyle="1" w:styleId="affffffffffffffffffffffffffffff5">
    <w:name w:val="附录二级条标题"/>
    <w:basedOn w:val="affffffffffffffffffffffffffffff6"/>
    <w:next w:val="afff3"/>
    <w:uiPriority w:val="99"/>
    <w:qFormat/>
    <w:pPr>
      <w:tabs>
        <w:tab w:val="left" w:pos="1680"/>
      </w:tabs>
      <w:ind w:left="1680" w:hanging="420"/>
      <w:outlineLvl w:val="3"/>
    </w:pPr>
  </w:style>
  <w:style w:type="paragraph" w:customStyle="1" w:styleId="affffffffffffffffffffffffffffff6">
    <w:name w:val="附录一级条标题"/>
    <w:basedOn w:val="affffffffffffffffffffffffffffff7"/>
    <w:next w:val="afff3"/>
    <w:uiPriority w:val="99"/>
    <w:qFormat/>
    <w:pPr>
      <w:autoSpaceDN w:val="0"/>
      <w:spacing w:beforeLines="0" w:afterLines="0"/>
      <w:outlineLvl w:val="2"/>
    </w:pPr>
  </w:style>
  <w:style w:type="paragraph" w:customStyle="1" w:styleId="affffffffffffffffffffffffffffff7">
    <w:name w:val="附录章标题"/>
    <w:next w:val="afff3"/>
    <w:uiPriority w:val="99"/>
    <w:qFormat/>
    <w:pPr>
      <w:wordWrap w:val="0"/>
      <w:overflowPunct w:val="0"/>
      <w:autoSpaceDE w:val="0"/>
      <w:spacing w:beforeLines="50" w:afterLines="50"/>
      <w:jc w:val="both"/>
      <w:textAlignment w:val="baseline"/>
      <w:outlineLvl w:val="1"/>
    </w:pPr>
    <w:rPr>
      <w:rFonts w:ascii="黑体" w:eastAsia="黑体" w:hAnsi="等线" w:cs="等线"/>
      <w:kern w:val="21"/>
      <w:sz w:val="21"/>
    </w:rPr>
  </w:style>
  <w:style w:type="paragraph" w:customStyle="1" w:styleId="6-T">
    <w:name w:val="6-T"/>
    <w:basedOn w:val="afff3"/>
    <w:qFormat/>
    <w:pPr>
      <w:keepNext/>
      <w:keepLines/>
      <w:widowControl/>
      <w:spacing w:before="240" w:after="240" w:line="600" w:lineRule="auto"/>
      <w:ind w:left="1152" w:hangingChars="200" w:hanging="1152"/>
      <w:jc w:val="left"/>
      <w:outlineLvl w:val="5"/>
    </w:pPr>
    <w:rPr>
      <w:rFonts w:ascii="等线" w:eastAsia="华文宋体" w:hAnsi="等线" w:cs="等线"/>
      <w:b/>
      <w:bCs/>
      <w:kern w:val="44"/>
      <w:sz w:val="28"/>
      <w:szCs w:val="44"/>
    </w:rPr>
  </w:style>
  <w:style w:type="paragraph" w:customStyle="1" w:styleId="77">
    <w:name w:val="标题77"/>
    <w:basedOn w:val="afff3"/>
    <w:qFormat/>
    <w:pPr>
      <w:widowControl/>
      <w:numPr>
        <w:numId w:val="117"/>
      </w:numPr>
      <w:tabs>
        <w:tab w:val="left" w:pos="360"/>
      </w:tabs>
      <w:ind w:firstLine="0"/>
    </w:pPr>
    <w:rPr>
      <w:rFonts w:ascii="Arial Unicode MS" w:hAnsi="Arial Unicode MS"/>
      <w:color w:val="000000"/>
      <w:kern w:val="0"/>
    </w:rPr>
  </w:style>
  <w:style w:type="paragraph" w:customStyle="1" w:styleId="1H1PIM1h11H11H12H111H13H112Header1Huvudrubr1">
    <w:name w:val="样式 标题 1H1PIM 1h1标书1H11H12H111H13H112Header 1Huvudrubr...1"/>
    <w:basedOn w:val="2"/>
    <w:next w:val="afff3"/>
    <w:qFormat/>
    <w:pPr>
      <w:keepNext/>
      <w:numPr>
        <w:ilvl w:val="0"/>
        <w:numId w:val="0"/>
      </w:numPr>
      <w:tabs>
        <w:tab w:val="left" w:pos="576"/>
        <w:tab w:val="left" w:pos="1800"/>
      </w:tabs>
      <w:adjustRightInd/>
      <w:spacing w:before="100" w:beforeAutospacing="1" w:after="100" w:afterAutospacing="1"/>
      <w:jc w:val="both"/>
    </w:pPr>
    <w:rPr>
      <w:rFonts w:cs="宋体"/>
      <w:b/>
      <w:kern w:val="2"/>
      <w:sz w:val="32"/>
    </w:rPr>
  </w:style>
  <w:style w:type="paragraph" w:customStyle="1" w:styleId="212">
    <w:name w:val="样式 样式 首行缩进:  2 字符 段后: 1 行 + 首行缩进:  2 字符"/>
    <w:basedOn w:val="21f2"/>
    <w:qFormat/>
    <w:pPr>
      <w:numPr>
        <w:numId w:val="118"/>
      </w:numPr>
      <w:tabs>
        <w:tab w:val="clear" w:pos="851"/>
        <w:tab w:val="left" w:pos="360"/>
      </w:tabs>
      <w:spacing w:line="240" w:lineRule="auto"/>
      <w:ind w:left="0" w:firstLine="0"/>
    </w:pPr>
  </w:style>
  <w:style w:type="paragraph" w:customStyle="1" w:styleId="21f2">
    <w:name w:val="样式 首行缩进:  2 字符 段后: 1 行"/>
    <w:basedOn w:val="afff3"/>
    <w:qFormat/>
    <w:pPr>
      <w:ind w:firstLine="0"/>
      <w:jc w:val="left"/>
    </w:pPr>
    <w:rPr>
      <w:rFonts w:ascii="宋体" w:hAnsi="宋体" w:cs="宋体"/>
    </w:rPr>
  </w:style>
  <w:style w:type="paragraph" w:customStyle="1" w:styleId="Char1Char0">
    <w:name w:val="Char1 Char"/>
    <w:basedOn w:val="afff3"/>
    <w:uiPriority w:val="99"/>
    <w:qFormat/>
    <w:pPr>
      <w:spacing w:line="240" w:lineRule="auto"/>
      <w:ind w:firstLine="0"/>
    </w:pPr>
    <w:rPr>
      <w:rFonts w:ascii="Tahoma" w:hAnsi="Tahoma"/>
      <w:szCs w:val="20"/>
    </w:rPr>
  </w:style>
  <w:style w:type="paragraph" w:customStyle="1" w:styleId="Char1CharCharChar3">
    <w:name w:val="Char1 Char Char Char3"/>
    <w:basedOn w:val="afff3"/>
    <w:qFormat/>
    <w:pPr>
      <w:spacing w:line="240" w:lineRule="auto"/>
      <w:ind w:firstLine="0"/>
    </w:pPr>
    <w:rPr>
      <w:rFonts w:ascii="Tahoma" w:hAnsi="Tahoma"/>
      <w:szCs w:val="20"/>
    </w:rPr>
  </w:style>
  <w:style w:type="paragraph" w:customStyle="1" w:styleId="AINDENTEDPARA">
    <w:name w:val="A INDENTED PARA"/>
    <w:basedOn w:val="afff3"/>
    <w:qFormat/>
    <w:pPr>
      <w:widowControl/>
      <w:ind w:left="331" w:right="144" w:firstLine="0"/>
      <w:jc w:val="left"/>
    </w:pPr>
    <w:rPr>
      <w:rFonts w:ascii="Book Antiqua" w:hAnsi="Book Antiqua"/>
      <w:kern w:val="0"/>
      <w:sz w:val="22"/>
      <w:szCs w:val="20"/>
    </w:rPr>
  </w:style>
  <w:style w:type="paragraph" w:customStyle="1" w:styleId="CharChar1CharCharCharCharCharCharCharCharChar">
    <w:name w:val="Char Char1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8">
    <w:name w:val="插图题注"/>
    <w:next w:val="afff3"/>
    <w:qFormat/>
    <w:pPr>
      <w:spacing w:afterLines="100"/>
      <w:jc w:val="center"/>
    </w:pPr>
    <w:rPr>
      <w:rFonts w:ascii="Arial" w:eastAsia="等线" w:hAnsi="Arial" w:cs="等线"/>
      <w:sz w:val="18"/>
      <w:szCs w:val="18"/>
    </w:rPr>
  </w:style>
  <w:style w:type="paragraph" w:customStyle="1" w:styleId="xl455">
    <w:name w:val="xl455"/>
    <w:basedOn w:val="afff3"/>
    <w:qFormat/>
    <w:pPr>
      <w:widowControl/>
      <w:spacing w:before="100" w:beforeAutospacing="1" w:after="100" w:afterAutospacing="1" w:line="240" w:lineRule="auto"/>
      <w:ind w:firstLine="0"/>
      <w:jc w:val="left"/>
    </w:pPr>
    <w:rPr>
      <w:rFonts w:ascii="宋体" w:hAnsi="宋体" w:cs="宋体"/>
      <w:kern w:val="0"/>
      <w:sz w:val="21"/>
      <w:szCs w:val="21"/>
    </w:rPr>
  </w:style>
  <w:style w:type="paragraph" w:customStyle="1" w:styleId="TableHeadings">
    <w:name w:val="Table Headings"/>
    <w:basedOn w:val="afff3"/>
    <w:qFormat/>
    <w:pPr>
      <w:widowControl/>
      <w:spacing w:before="60" w:after="60" w:line="240" w:lineRule="auto"/>
      <w:ind w:firstLine="0"/>
      <w:jc w:val="center"/>
    </w:pPr>
    <w:rPr>
      <w:b/>
      <w:kern w:val="0"/>
      <w:sz w:val="20"/>
      <w:szCs w:val="20"/>
      <w:lang w:eastAsia="en-US"/>
    </w:rPr>
  </w:style>
  <w:style w:type="paragraph" w:customStyle="1" w:styleId="7a">
    <w:name w:val="7级目录"/>
    <w:basedOn w:val="70"/>
    <w:next w:val="afff3"/>
    <w:semiHidden/>
    <w:qFormat/>
    <w:pPr>
      <w:tabs>
        <w:tab w:val="left" w:pos="0"/>
        <w:tab w:val="left" w:pos="420"/>
        <w:tab w:val="left" w:pos="1296"/>
        <w:tab w:val="left" w:pos="1800"/>
      </w:tabs>
      <w:adjustRightInd w:val="0"/>
      <w:spacing w:before="100" w:beforeAutospacing="1" w:after="100" w:afterAutospacing="1" w:line="319" w:lineRule="auto"/>
      <w:ind w:firstLine="0"/>
      <w:textAlignment w:val="baseline"/>
    </w:pPr>
    <w:rPr>
      <w:rFonts w:ascii="宋体" w:eastAsia="Arial" w:hAnsi="宋体"/>
      <w:kern w:val="0"/>
      <w:szCs w:val="20"/>
    </w:rPr>
  </w:style>
  <w:style w:type="paragraph" w:customStyle="1" w:styleId="1fffffffff9">
    <w:name w:val="数据1"/>
    <w:basedOn w:val="afff3"/>
    <w:qFormat/>
    <w:pPr>
      <w:keepNext/>
      <w:keepLines/>
      <w:pageBreakBefore/>
      <w:spacing w:before="480" w:after="480"/>
      <w:ind w:left="420" w:hanging="420"/>
      <w:jc w:val="center"/>
      <w:outlineLvl w:val="0"/>
    </w:pPr>
    <w:rPr>
      <w:rFonts w:ascii="Times New Roman" w:hAnsi="Times New Roman" w:cs="宋体"/>
      <w:b/>
      <w:bCs/>
      <w:color w:val="000000"/>
      <w:spacing w:val="20"/>
      <w:kern w:val="44"/>
      <w:sz w:val="32"/>
      <w:szCs w:val="20"/>
    </w:rPr>
  </w:style>
  <w:style w:type="paragraph" w:customStyle="1" w:styleId="Address">
    <w:name w:val="Address"/>
    <w:basedOn w:val="afff3"/>
    <w:next w:val="Abstract"/>
    <w:qFormat/>
    <w:pPr>
      <w:widowControl/>
      <w:tabs>
        <w:tab w:val="left" w:pos="-720"/>
      </w:tabs>
      <w:suppressAutoHyphens/>
      <w:overflowPunct w:val="0"/>
      <w:autoSpaceDE w:val="0"/>
      <w:autoSpaceDN w:val="0"/>
      <w:adjustRightInd w:val="0"/>
      <w:ind w:left="720" w:right="720" w:firstLine="0"/>
      <w:jc w:val="center"/>
      <w:textAlignment w:val="baseline"/>
    </w:pPr>
    <w:rPr>
      <w:rFonts w:cs="Angsana New"/>
      <w:i/>
      <w:kern w:val="0"/>
      <w:sz w:val="22"/>
      <w:szCs w:val="20"/>
      <w:lang w:val="en-GB"/>
    </w:rPr>
  </w:style>
  <w:style w:type="paragraph" w:customStyle="1" w:styleId="Abstract">
    <w:name w:val="Abstract"/>
    <w:basedOn w:val="afff3"/>
    <w:next w:val="afff3"/>
    <w:qFormat/>
    <w:pPr>
      <w:widowControl/>
      <w:overflowPunct w:val="0"/>
      <w:autoSpaceDE w:val="0"/>
      <w:autoSpaceDN w:val="0"/>
      <w:adjustRightInd w:val="0"/>
      <w:spacing w:before="120" w:after="120"/>
      <w:ind w:left="289" w:right="289" w:firstLine="0"/>
      <w:textAlignment w:val="baseline"/>
    </w:pPr>
    <w:rPr>
      <w:rFonts w:ascii="Times New Roman" w:hAnsi="Times New Roman" w:cs="Angsana New"/>
      <w:kern w:val="0"/>
      <w:sz w:val="22"/>
      <w:szCs w:val="20"/>
      <w:lang w:val="en-GB"/>
    </w:rPr>
  </w:style>
  <w:style w:type="paragraph" w:customStyle="1" w:styleId="affffffffffffffffffffffffffffff9">
    <w:name w:val="样式 宋体 加粗 居中"/>
    <w:basedOn w:val="afff3"/>
    <w:qFormat/>
    <w:pPr>
      <w:ind w:firstLine="0"/>
      <w:jc w:val="center"/>
    </w:pPr>
    <w:rPr>
      <w:rFonts w:ascii="宋体" w:hAnsi="宋体" w:cs="宋体"/>
      <w:bCs/>
      <w:kern w:val="0"/>
      <w:szCs w:val="20"/>
    </w:rPr>
  </w:style>
  <w:style w:type="paragraph" w:customStyle="1" w:styleId="affffffffffffffffffffffffffffffa">
    <w:name w:val="数据图"/>
    <w:basedOn w:val="affffffffffffffffffffffffffffa"/>
    <w:qFormat/>
    <w:pPr>
      <w:ind w:firstLineChars="0" w:firstLine="0"/>
      <w:jc w:val="center"/>
    </w:pPr>
  </w:style>
  <w:style w:type="paragraph" w:customStyle="1" w:styleId="Y6">
    <w:name w:val="Y_图表脚注"/>
    <w:qFormat/>
    <w:pPr>
      <w:spacing w:line="300" w:lineRule="auto"/>
      <w:ind w:leftChars="200" w:left="300" w:hangingChars="100" w:hanging="100"/>
      <w:jc w:val="both"/>
    </w:pPr>
    <w:rPr>
      <w:rFonts w:ascii="宋体" w:eastAsia="等线" w:hAnsi="等线" w:cs="等线"/>
      <w:sz w:val="21"/>
      <w:szCs w:val="21"/>
    </w:rPr>
  </w:style>
  <w:style w:type="paragraph" w:customStyle="1" w:styleId="4h4heading4H4bulletblbbsect1234RefHeading11">
    <w:name w:val="样式 标题 4h4heading 4H4bulletblbbsect 1.2.3.4Ref Heading 1...1"/>
    <w:basedOn w:val="4"/>
    <w:qFormat/>
    <w:pPr>
      <w:keepNext/>
      <w:numPr>
        <w:ilvl w:val="0"/>
        <w:numId w:val="0"/>
      </w:numPr>
      <w:tabs>
        <w:tab w:val="left" w:pos="1134"/>
      </w:tabs>
      <w:spacing w:after="80"/>
      <w:jc w:val="both"/>
    </w:pPr>
    <w:rPr>
      <w:rFonts w:ascii="Times New Roman" w:hAnsi="Times New Roman" w:cs="Times New Roman"/>
      <w:b w:val="0"/>
      <w:bCs w:val="0"/>
      <w:szCs w:val="20"/>
    </w:rPr>
  </w:style>
  <w:style w:type="paragraph" w:customStyle="1" w:styleId="3H3h33rdlevelHeading3-oldl3CTLevel3HeadFab-32">
    <w:name w:val="样式 标题 3H3h33rd levelHeading 3 - oldl3CTLevel 3 HeadFab-3...2"/>
    <w:basedOn w:val="afff3"/>
    <w:qFormat/>
    <w:pPr>
      <w:adjustRightInd w:val="0"/>
      <w:snapToGrid w:val="0"/>
      <w:spacing w:beforeLines="50"/>
      <w:ind w:firstLine="0"/>
      <w:outlineLvl w:val="2"/>
    </w:pPr>
    <w:rPr>
      <w:rFonts w:eastAsia="黑体"/>
      <w:b/>
      <w:sz w:val="30"/>
    </w:rPr>
  </w:style>
  <w:style w:type="paragraph" w:customStyle="1" w:styleId="a8">
    <w:name w:val="北京市应急总报告正文"/>
    <w:basedOn w:val="afff3"/>
    <w:semiHidden/>
    <w:qFormat/>
    <w:pPr>
      <w:numPr>
        <w:ilvl w:val="3"/>
        <w:numId w:val="119"/>
      </w:numPr>
      <w:tabs>
        <w:tab w:val="left" w:pos="360"/>
      </w:tabs>
      <w:adjustRightInd w:val="0"/>
      <w:snapToGrid w:val="0"/>
      <w:spacing w:line="300" w:lineRule="auto"/>
      <w:ind w:firstLine="200"/>
    </w:pPr>
    <w:rPr>
      <w:rFonts w:ascii="Times New Roman" w:eastAsia="仿宋_GB2312" w:hAnsi="Times New Roman"/>
      <w:sz w:val="28"/>
    </w:rPr>
  </w:style>
  <w:style w:type="paragraph" w:customStyle="1" w:styleId="1fffffffffa">
    <w:name w:val="数标题1"/>
    <w:basedOn w:val="afff3"/>
    <w:qFormat/>
    <w:pPr>
      <w:adjustRightInd w:val="0"/>
      <w:spacing w:before="120"/>
      <w:ind w:firstLine="0"/>
      <w:textAlignment w:val="baseline"/>
    </w:pPr>
    <w:rPr>
      <w:rFonts w:ascii="Times New Roman" w:hAnsi="Times New Roman"/>
      <w:b/>
      <w:kern w:val="0"/>
      <w:sz w:val="28"/>
      <w:szCs w:val="20"/>
    </w:rPr>
  </w:style>
  <w:style w:type="paragraph" w:customStyle="1" w:styleId="affffffffffffffffffffffffffffffb">
    <w:name w:val="题注，贵州"/>
    <w:basedOn w:val="4f6"/>
    <w:qFormat/>
    <w:pPr>
      <w:adjustRightInd/>
      <w:spacing w:before="240" w:after="240" w:line="240" w:lineRule="auto"/>
      <w:textAlignment w:val="auto"/>
    </w:pPr>
    <w:rPr>
      <w:rFonts w:ascii="Times New Roman" w:eastAsia="楷体_GB2312" w:hAnsi="Times New Roman" w:cs="宋体"/>
      <w:kern w:val="2"/>
      <w:sz w:val="18"/>
      <w:szCs w:val="20"/>
    </w:rPr>
  </w:style>
  <w:style w:type="paragraph" w:customStyle="1" w:styleId="xl1831">
    <w:name w:val="xl183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affffffffffffffffffffffffffffffc">
    <w:name w:val="Ê×ÐÐËõ½ø"/>
    <w:basedOn w:val="afff3"/>
    <w:qFormat/>
    <w:pPr>
      <w:widowControl/>
      <w:overflowPunct w:val="0"/>
      <w:autoSpaceDE w:val="0"/>
      <w:autoSpaceDN w:val="0"/>
      <w:adjustRightInd w:val="0"/>
      <w:spacing w:line="240" w:lineRule="auto"/>
      <w:ind w:firstLine="720"/>
      <w:jc w:val="left"/>
    </w:pPr>
    <w:rPr>
      <w:rFonts w:ascii="Times New Roman" w:hAnsi="Times New Roman"/>
      <w:kern w:val="0"/>
    </w:rPr>
  </w:style>
  <w:style w:type="paragraph" w:customStyle="1" w:styleId="xl196">
    <w:name w:val="xl196"/>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宋体" w:hAnsi="宋体" w:cs="宋体"/>
      <w:kern w:val="0"/>
      <w:sz w:val="20"/>
      <w:szCs w:val="20"/>
    </w:rPr>
  </w:style>
  <w:style w:type="paragraph" w:customStyle="1" w:styleId="CM41">
    <w:name w:val="CM41"/>
    <w:basedOn w:val="Default"/>
    <w:next w:val="Default"/>
    <w:qFormat/>
    <w:pPr>
      <w:spacing w:line="471" w:lineRule="atLeast"/>
    </w:pPr>
    <w:rPr>
      <w:rFonts w:ascii="Li Super+ 2" w:eastAsia="Li Super+ 2" w:hAnsi="等线" w:cs="Li Super+ 2"/>
      <w:color w:val="auto"/>
    </w:rPr>
  </w:style>
  <w:style w:type="paragraph" w:customStyle="1" w:styleId="153">
    <w:name w:val="普通(网站)15"/>
    <w:basedOn w:val="afff3"/>
    <w:qFormat/>
    <w:pPr>
      <w:ind w:firstLine="0"/>
    </w:pPr>
    <w:rPr>
      <w:rFonts w:ascii="Times New Roman" w:hAnsi="Times New Roman"/>
    </w:rPr>
  </w:style>
  <w:style w:type="paragraph" w:customStyle="1" w:styleId="zhaobiao2">
    <w:name w:val="zhaobiao2"/>
    <w:basedOn w:val="afff3"/>
    <w:qFormat/>
    <w:pPr>
      <w:spacing w:before="240" w:after="60"/>
      <w:ind w:firstLine="0"/>
      <w:jc w:val="left"/>
      <w:outlineLvl w:val="1"/>
    </w:pPr>
    <w:rPr>
      <w:rFonts w:cs="Arial"/>
      <w:b/>
      <w:sz w:val="28"/>
      <w:szCs w:val="32"/>
    </w:rPr>
  </w:style>
  <w:style w:type="paragraph" w:customStyle="1" w:styleId="xl449">
    <w:name w:val="xl449"/>
    <w:basedOn w:val="afff3"/>
    <w:qFormat/>
    <w:pPr>
      <w:widowControl/>
      <w:spacing w:before="100" w:beforeAutospacing="1" w:after="100" w:afterAutospacing="1" w:line="240" w:lineRule="auto"/>
      <w:ind w:firstLine="0"/>
      <w:jc w:val="center"/>
      <w:textAlignment w:val="center"/>
    </w:pPr>
    <w:rPr>
      <w:rFonts w:ascii="宋体" w:hAnsi="宋体" w:cs="宋体"/>
      <w:kern w:val="0"/>
    </w:rPr>
  </w:style>
  <w:style w:type="paragraph" w:customStyle="1" w:styleId="Char18CharCharChar">
    <w:name w:val="Char18 Char Char Char"/>
    <w:basedOn w:val="afff3"/>
    <w:qFormat/>
    <w:pPr>
      <w:widowControl/>
      <w:tabs>
        <w:tab w:val="left" w:pos="360"/>
      </w:tabs>
      <w:adjustRightInd w:val="0"/>
      <w:spacing w:after="160" w:line="240" w:lineRule="exact"/>
      <w:ind w:firstLineChars="200" w:firstLine="200"/>
      <w:jc w:val="left"/>
      <w:textAlignment w:val="baseline"/>
    </w:pPr>
    <w:rPr>
      <w:rFonts w:ascii="Verdana" w:hAnsi="Verdana"/>
    </w:rPr>
  </w:style>
  <w:style w:type="paragraph" w:customStyle="1" w:styleId="affffffffffffffffffffffffffffffd">
    <w:name w:val="一级无标题条"/>
    <w:basedOn w:val="afff3"/>
    <w:uiPriority w:val="99"/>
    <w:qFormat/>
    <w:pPr>
      <w:tabs>
        <w:tab w:val="left" w:pos="720"/>
      </w:tabs>
      <w:adjustRightInd w:val="0"/>
      <w:ind w:left="720" w:firstLineChars="200" w:hanging="720"/>
      <w:textAlignment w:val="baseline"/>
    </w:pPr>
    <w:rPr>
      <w:rFonts w:ascii="Verdana" w:hAnsi="Verdana"/>
      <w:szCs w:val="20"/>
    </w:rPr>
  </w:style>
  <w:style w:type="paragraph" w:customStyle="1" w:styleId="affffffffffffffffffffffffffffffe">
    <w:name w:val="正文加点"/>
    <w:basedOn w:val="afff3"/>
    <w:next w:val="afff3"/>
    <w:qFormat/>
    <w:pPr>
      <w:ind w:firstLineChars="200" w:firstLine="200"/>
    </w:pPr>
    <w:rPr>
      <w:rFonts w:cs="Arial"/>
      <w:sz w:val="28"/>
    </w:rPr>
  </w:style>
  <w:style w:type="paragraph" w:customStyle="1" w:styleId="Collaborators">
    <w:name w:val="Collaborators"/>
    <w:basedOn w:val="Author"/>
    <w:qFormat/>
    <w:rPr>
      <w:u w:val="dotted"/>
    </w:rPr>
  </w:style>
  <w:style w:type="paragraph" w:customStyle="1" w:styleId="Author">
    <w:name w:val="Author"/>
    <w:basedOn w:val="afff3"/>
    <w:next w:val="Address"/>
    <w:qFormat/>
    <w:pPr>
      <w:widowControl/>
      <w:suppressAutoHyphens/>
      <w:overflowPunct w:val="0"/>
      <w:autoSpaceDE w:val="0"/>
      <w:autoSpaceDN w:val="0"/>
      <w:adjustRightInd w:val="0"/>
      <w:spacing w:before="120"/>
      <w:ind w:left="720" w:right="720" w:firstLine="0"/>
      <w:jc w:val="center"/>
      <w:textAlignment w:val="baseline"/>
    </w:pPr>
    <w:rPr>
      <w:rFonts w:cs="Angsana New"/>
      <w:b/>
      <w:spacing w:val="-2"/>
      <w:kern w:val="0"/>
      <w:sz w:val="22"/>
      <w:szCs w:val="20"/>
      <w:lang w:val="en-GB"/>
    </w:rPr>
  </w:style>
  <w:style w:type="paragraph" w:customStyle="1" w:styleId="xl477">
    <w:name w:val="xl477"/>
    <w:basedOn w:val="afff3"/>
    <w:qFormat/>
    <w:pPr>
      <w:widowControl/>
      <w:spacing w:before="100" w:beforeAutospacing="1" w:after="100" w:afterAutospacing="1" w:line="240" w:lineRule="auto"/>
      <w:ind w:firstLine="0"/>
      <w:jc w:val="center"/>
      <w:textAlignment w:val="center"/>
    </w:pPr>
    <w:rPr>
      <w:rFonts w:ascii="黑体" w:eastAsia="黑体" w:hAnsi="黑体" w:cs="宋体"/>
      <w:b/>
      <w:bCs/>
      <w:kern w:val="0"/>
      <w:sz w:val="36"/>
      <w:szCs w:val="36"/>
    </w:rPr>
  </w:style>
  <w:style w:type="paragraph" w:customStyle="1" w:styleId="CharCharCharCharCharCharCharCharCharCharCharCharCharCharCharCharCharCharCharChar1">
    <w:name w:val="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fffffffffb">
    <w:name w:val="段标题1"/>
    <w:basedOn w:val="afff3"/>
    <w:qFormat/>
    <w:pPr>
      <w:adjustRightInd w:val="0"/>
      <w:snapToGrid w:val="0"/>
      <w:ind w:firstLine="0"/>
      <w:jc w:val="left"/>
      <w:textAlignment w:val="baseline"/>
    </w:pPr>
    <w:rPr>
      <w:rFonts w:ascii="Times New Roman" w:hAnsi="Times New Roman"/>
      <w:snapToGrid w:val="0"/>
      <w:kern w:val="0"/>
      <w:sz w:val="28"/>
      <w:szCs w:val="20"/>
    </w:rPr>
  </w:style>
  <w:style w:type="paragraph" w:customStyle="1" w:styleId="2121">
    <w:name w:val="正文文本缩进 212"/>
    <w:basedOn w:val="afff3"/>
    <w:qFormat/>
    <w:pPr>
      <w:tabs>
        <w:tab w:val="left" w:pos="540"/>
      </w:tabs>
      <w:adjustRightInd w:val="0"/>
      <w:ind w:firstLine="480"/>
      <w:textAlignment w:val="baseline"/>
    </w:pPr>
    <w:rPr>
      <w:rFonts w:ascii="Times New Roman" w:hAnsi="Times New Roman"/>
      <w:szCs w:val="20"/>
    </w:rPr>
  </w:style>
  <w:style w:type="paragraph" w:customStyle="1" w:styleId="afffffffffffffffffffffffffffffff">
    <w:name w:val="正文无缩进"/>
    <w:basedOn w:val="afff3"/>
    <w:qFormat/>
    <w:pPr>
      <w:tabs>
        <w:tab w:val="left" w:pos="420"/>
      </w:tabs>
      <w:ind w:right="-154" w:firstLine="0"/>
    </w:pPr>
    <w:rPr>
      <w:rFonts w:ascii="Times New Roman" w:hAnsi="Times New Roman"/>
    </w:rPr>
  </w:style>
  <w:style w:type="paragraph" w:customStyle="1" w:styleId="127">
    <w:name w:val="样式 左侧:  1 字符 首行缩进:  2 字符"/>
    <w:basedOn w:val="afff3"/>
    <w:qFormat/>
    <w:pPr>
      <w:spacing w:line="240" w:lineRule="auto"/>
      <w:ind w:left="280" w:firstLine="560"/>
    </w:pPr>
    <w:rPr>
      <w:rFonts w:ascii="Times New Roman" w:hAnsi="Times New Roman" w:cs="宋体"/>
      <w:sz w:val="28"/>
      <w:szCs w:val="20"/>
    </w:rPr>
  </w:style>
  <w:style w:type="paragraph" w:customStyle="1" w:styleId="9LegalLevel1111huhPIM99FigureAppendixLevel">
    <w:name w:val="样式 标题 9Legal Level 1.1.1.1.huhPIM 9不用9FigureAppendixLevel..."/>
    <w:basedOn w:val="9"/>
    <w:qFormat/>
    <w:pPr>
      <w:tabs>
        <w:tab w:val="left" w:pos="1584"/>
        <w:tab w:val="left" w:pos="1800"/>
      </w:tabs>
      <w:spacing w:before="0" w:after="0" w:line="360" w:lineRule="auto"/>
      <w:ind w:firstLine="0"/>
      <w:jc w:val="left"/>
    </w:pPr>
    <w:rPr>
      <w:rFonts w:ascii="Arial" w:eastAsia="黑体" w:hAnsi="Arial" w:cs="宋体"/>
      <w:sz w:val="24"/>
      <w:szCs w:val="20"/>
    </w:rPr>
  </w:style>
  <w:style w:type="paragraph" w:customStyle="1" w:styleId="CharChar1CharChar1">
    <w:name w:val="Char Char1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0">
    <w:name w:val="辞条正文"/>
    <w:basedOn w:val="afff3"/>
    <w:next w:val="afff3"/>
    <w:qFormat/>
    <w:pPr>
      <w:widowControl/>
      <w:ind w:left="66" w:firstLine="441"/>
      <w:jc w:val="left"/>
    </w:pPr>
    <w:rPr>
      <w:rFonts w:ascii="宋体" w:hAnsi="Times New Roman" w:cs="Angsana New"/>
      <w:kern w:val="0"/>
      <w:szCs w:val="20"/>
    </w:rPr>
  </w:style>
  <w:style w:type="paragraph" w:customStyle="1" w:styleId="Char9CharCharChar">
    <w:name w:val="Char9 Char Char Char"/>
    <w:basedOn w:val="afff3"/>
    <w:qFormat/>
    <w:pPr>
      <w:widowControl/>
      <w:spacing w:after="160" w:line="240" w:lineRule="exact"/>
      <w:ind w:firstLine="420"/>
      <w:jc w:val="left"/>
    </w:pPr>
    <w:rPr>
      <w:rFonts w:ascii="Times New Roman" w:hAnsi="宋体"/>
      <w:szCs w:val="20"/>
    </w:rPr>
  </w:style>
  <w:style w:type="paragraph" w:customStyle="1" w:styleId="afffffffffffffffffffffffffffffff1">
    <w:name w:val="五级无标题条"/>
    <w:basedOn w:val="afff3"/>
    <w:uiPriority w:val="99"/>
    <w:qFormat/>
    <w:pPr>
      <w:tabs>
        <w:tab w:val="left" w:pos="1296"/>
      </w:tabs>
      <w:adjustRightInd w:val="0"/>
      <w:ind w:left="1296" w:firstLineChars="200" w:hanging="1296"/>
      <w:textAlignment w:val="baseline"/>
    </w:pPr>
    <w:rPr>
      <w:rFonts w:ascii="Verdana" w:hAnsi="Verdana"/>
      <w:szCs w:val="20"/>
    </w:rPr>
  </w:style>
  <w:style w:type="paragraph" w:customStyle="1" w:styleId="afffffffffffffffffffffffffffffff2">
    <w:name w:val="封面 标题"/>
    <w:basedOn w:val="afff3"/>
    <w:qFormat/>
    <w:pPr>
      <w:widowControl/>
      <w:spacing w:beforeLines="100" w:afterLines="100" w:line="240" w:lineRule="auto"/>
      <w:ind w:firstLine="0"/>
      <w:jc w:val="center"/>
    </w:pPr>
    <w:rPr>
      <w:rFonts w:ascii="Times New Roman" w:eastAsia="黑体" w:hAnsi="Times New Roman" w:cs="宋体"/>
      <w:b/>
      <w:spacing w:val="40"/>
      <w:kern w:val="0"/>
      <w:sz w:val="72"/>
    </w:rPr>
  </w:style>
  <w:style w:type="paragraph" w:customStyle="1" w:styleId="CA">
    <w:name w:val="CA方案正文"/>
    <w:basedOn w:val="afffff0"/>
    <w:qFormat/>
    <w:pPr>
      <w:spacing w:after="0"/>
      <w:ind w:leftChars="0" w:left="0" w:firstLine="435"/>
      <w:jc w:val="left"/>
    </w:pPr>
    <w:rPr>
      <w:rFonts w:ascii="Times New Roman" w:hAnsi="Times New Roman"/>
      <w:szCs w:val="20"/>
    </w:rPr>
  </w:style>
  <w:style w:type="paragraph" w:customStyle="1" w:styleId="afffffffffffffffffffffffffffffff3">
    <w:name w:val="文案正文"/>
    <w:basedOn w:val="afff3"/>
    <w:qFormat/>
    <w:pPr>
      <w:ind w:firstLine="0"/>
      <w:jc w:val="left"/>
    </w:pPr>
    <w:rPr>
      <w:rFonts w:ascii="Times New Roman" w:hAnsi="Times New Roman"/>
      <w:szCs w:val="20"/>
    </w:rPr>
  </w:style>
  <w:style w:type="paragraph" w:customStyle="1" w:styleId="heade">
    <w:name w:val="heade"/>
    <w:basedOn w:val="afff3"/>
    <w:qFormat/>
    <w:pPr>
      <w:spacing w:line="312" w:lineRule="atLeast"/>
      <w:ind w:firstLineChars="200" w:firstLine="420"/>
    </w:pPr>
    <w:rPr>
      <w:rFonts w:ascii="Times New Roman" w:hAnsi="Times New Roman"/>
      <w:sz w:val="21"/>
    </w:rPr>
  </w:style>
  <w:style w:type="paragraph" w:customStyle="1" w:styleId="CharCharCharCharCharCharCharCharCharCharCharCharCharCharCharChar2">
    <w:name w:val="Char Char Char Char Char Char Char Char Char Char Char Char Char Char Char Char2"/>
    <w:basedOn w:val="afff3"/>
    <w:qFormat/>
    <w:pPr>
      <w:tabs>
        <w:tab w:val="left" w:pos="360"/>
      </w:tabs>
      <w:ind w:left="482" w:firstLineChars="200" w:firstLine="200"/>
    </w:pPr>
    <w:rPr>
      <w:rFonts w:ascii="宋体" w:hAnsi="Times New Roman"/>
    </w:rPr>
  </w:style>
  <w:style w:type="paragraph" w:customStyle="1" w:styleId="Tabletitle">
    <w:name w:val="Table title"/>
    <w:basedOn w:val="afff3"/>
    <w:qFormat/>
    <w:pPr>
      <w:widowControl/>
      <w:pBdr>
        <w:top w:val="single" w:sz="12" w:space="1" w:color="auto"/>
      </w:pBdr>
      <w:spacing w:before="120" w:after="120" w:line="280" w:lineRule="atLeast"/>
      <w:ind w:firstLine="0"/>
    </w:pPr>
    <w:rPr>
      <w:b/>
      <w:kern w:val="0"/>
      <w:sz w:val="20"/>
      <w:szCs w:val="20"/>
      <w:lang w:eastAsia="en-US"/>
    </w:rPr>
  </w:style>
  <w:style w:type="paragraph" w:customStyle="1" w:styleId="font20">
    <w:name w:val="font20"/>
    <w:basedOn w:val="afff3"/>
    <w:qFormat/>
    <w:pPr>
      <w:widowControl/>
      <w:spacing w:before="100" w:beforeAutospacing="1" w:after="100" w:afterAutospacing="1" w:line="240" w:lineRule="auto"/>
      <w:ind w:firstLine="0"/>
      <w:jc w:val="left"/>
    </w:pPr>
    <w:rPr>
      <w:rFonts w:ascii="Times New Roman" w:hAnsi="Times New Roman"/>
      <w:color w:val="000000"/>
      <w:kern w:val="0"/>
      <w:sz w:val="16"/>
      <w:szCs w:val="16"/>
    </w:rPr>
  </w:style>
  <w:style w:type="paragraph" w:customStyle="1" w:styleId="biaoti">
    <w:name w:val="biaoti"/>
    <w:basedOn w:val="afff3"/>
    <w:qFormat/>
    <w:pPr>
      <w:widowControl/>
      <w:spacing w:before="100" w:beforeAutospacing="1" w:after="100" w:afterAutospacing="1" w:line="240" w:lineRule="auto"/>
      <w:ind w:firstLine="0"/>
      <w:jc w:val="left"/>
    </w:pPr>
    <w:rPr>
      <w:rFonts w:ascii="宋体" w:hAnsi="宋体" w:cs="宋体"/>
      <w:color w:val="000000"/>
      <w:kern w:val="0"/>
      <w:sz w:val="32"/>
      <w:szCs w:val="32"/>
    </w:rPr>
  </w:style>
  <w:style w:type="paragraph" w:customStyle="1" w:styleId="a3">
    <w:name w:val="问题"/>
    <w:basedOn w:val="afff3"/>
    <w:next w:val="afff3"/>
    <w:qFormat/>
    <w:pPr>
      <w:numPr>
        <w:numId w:val="120"/>
      </w:numPr>
      <w:tabs>
        <w:tab w:val="clear" w:pos="840"/>
      </w:tabs>
      <w:adjustRightInd w:val="0"/>
      <w:ind w:left="1000" w:firstLineChars="200" w:hanging="120"/>
      <w:textAlignment w:val="baseline"/>
    </w:pPr>
    <w:rPr>
      <w:rFonts w:ascii="Verdana" w:hAnsi="Verdana"/>
      <w:b/>
      <w:szCs w:val="20"/>
    </w:rPr>
  </w:style>
  <w:style w:type="paragraph" w:customStyle="1" w:styleId="afffffffffffffffffffffffffffffff4">
    <w:name w:val="信雅达"/>
    <w:basedOn w:val="afff3"/>
    <w:qFormat/>
    <w:pPr>
      <w:widowControl/>
      <w:ind w:firstLine="0"/>
      <w:jc w:val="center"/>
    </w:pPr>
    <w:rPr>
      <w:rFonts w:ascii="Times New Roman" w:eastAsia="华文中宋" w:hAnsi="Times New Roman"/>
      <w:b/>
      <w:sz w:val="32"/>
    </w:rPr>
  </w:style>
  <w:style w:type="paragraph" w:customStyle="1" w:styleId="128">
    <w:name w:val="样式 目录 1 + 首行缩进:  2 字符"/>
    <w:basedOn w:val="TOC1"/>
    <w:qFormat/>
    <w:pPr>
      <w:spacing w:before="0" w:after="0"/>
    </w:pPr>
    <w:rPr>
      <w:rFonts w:ascii="Calibri" w:eastAsia="宋体" w:hAnsi="Calibri" w:cs="宋体"/>
      <w:b w:val="0"/>
      <w:sz w:val="24"/>
    </w:rPr>
  </w:style>
  <w:style w:type="paragraph" w:customStyle="1" w:styleId="afffffffffffffffffffffffffffffff5">
    <w:name w:val="样式 标题二 + (西文) 宋体 黑色"/>
    <w:basedOn w:val="afffffffffffffffffffffff5"/>
    <w:qFormat/>
    <w:pPr>
      <w:widowControl w:val="0"/>
      <w:tabs>
        <w:tab w:val="left" w:pos="851"/>
        <w:tab w:val="left" w:pos="1800"/>
      </w:tabs>
      <w:spacing w:before="0" w:after="0" w:line="240" w:lineRule="auto"/>
      <w:jc w:val="left"/>
    </w:pPr>
    <w:rPr>
      <w:rFonts w:ascii="宋体" w:eastAsia="黑体" w:hAnsi="宋体" w:cs="Times New Roman"/>
      <w:b w:val="0"/>
      <w:bCs w:val="0"/>
      <w:color w:val="000000"/>
      <w:kern w:val="0"/>
      <w:sz w:val="24"/>
      <w:szCs w:val="24"/>
    </w:rPr>
  </w:style>
  <w:style w:type="paragraph" w:customStyle="1" w:styleId="502">
    <w:name w:val="样式 样式 样式5号字 + 非全部大写 左侧:  0 厘米 悬挂缩进: 2 字符 + 居中"/>
    <w:basedOn w:val="5020"/>
    <w:semiHidden/>
    <w:qFormat/>
    <w:pPr>
      <w:jc w:val="center"/>
    </w:pPr>
    <w:rPr>
      <w:szCs w:val="20"/>
    </w:rPr>
  </w:style>
  <w:style w:type="paragraph" w:customStyle="1" w:styleId="5020">
    <w:name w:val="样式 样式5号字 + 非全部大写 左侧:  0 厘米 悬挂缩进: 2 字符"/>
    <w:basedOn w:val="5f9"/>
    <w:semiHidden/>
    <w:qFormat/>
    <w:pPr>
      <w:ind w:left="0" w:firstLineChars="0" w:firstLine="0"/>
    </w:pPr>
    <w:rPr>
      <w:rFonts w:cs="宋体"/>
      <w:caps w:val="0"/>
    </w:rPr>
  </w:style>
  <w:style w:type="paragraph" w:customStyle="1" w:styleId="5f9">
    <w:name w:val="样式5号字"/>
    <w:basedOn w:val="affffff6"/>
    <w:semiHidden/>
    <w:qFormat/>
    <w:pPr>
      <w:tabs>
        <w:tab w:val="clear" w:pos="720"/>
      </w:tabs>
      <w:adjustRightInd/>
      <w:spacing w:line="240" w:lineRule="auto"/>
      <w:ind w:left="560" w:hangingChars="200" w:hanging="560"/>
      <w:textAlignment w:val="auto"/>
    </w:pPr>
    <w:rPr>
      <w:caps/>
      <w:color w:val="auto"/>
      <w:kern w:val="2"/>
      <w:sz w:val="21"/>
      <w:szCs w:val="21"/>
    </w:rPr>
  </w:style>
  <w:style w:type="paragraph" w:customStyle="1" w:styleId="4h4H4H41H42H43H44H45H46H47H48H49H410H411H421">
    <w:name w:val="样式 标题 4h4H4H41H42H43H44H45H46H47H48H49H410H411H421..."/>
    <w:basedOn w:val="4"/>
    <w:qFormat/>
    <w:pPr>
      <w:keepNext/>
      <w:numPr>
        <w:ilvl w:val="0"/>
        <w:numId w:val="0"/>
      </w:numPr>
      <w:tabs>
        <w:tab w:val="left" w:pos="1680"/>
      </w:tabs>
      <w:spacing w:beforeLines="100" w:afterLines="100"/>
      <w:ind w:left="1680" w:hanging="420"/>
      <w:jc w:val="both"/>
    </w:pPr>
    <w:rPr>
      <w:rFonts w:ascii="Times New Roman" w:hAnsi="宋体" w:cs="宋体"/>
      <w:szCs w:val="20"/>
    </w:rPr>
  </w:style>
  <w:style w:type="paragraph" w:customStyle="1" w:styleId="xl465">
    <w:name w:val="xl46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DefaultParagraphFontParaChar">
    <w:name w:val="Default Paragraph Font Para Char"/>
    <w:basedOn w:val="afff3"/>
    <w:qFormat/>
    <w:pPr>
      <w:widowControl/>
      <w:adjustRightInd w:val="0"/>
      <w:spacing w:after="160" w:line="240" w:lineRule="exact"/>
      <w:ind w:firstLine="0"/>
      <w:jc w:val="left"/>
      <w:textAlignment w:val="baseline"/>
    </w:pPr>
    <w:rPr>
      <w:rFonts w:ascii="Verdana" w:hAnsi="Verdana"/>
      <w:kern w:val="0"/>
      <w:sz w:val="20"/>
      <w:szCs w:val="20"/>
      <w:lang w:eastAsia="en-US"/>
    </w:rPr>
  </w:style>
  <w:style w:type="paragraph" w:customStyle="1" w:styleId="GB2312150">
    <w:name w:val="样式 仿宋_GB2312 居中 行距: 1.5 倍行距"/>
    <w:basedOn w:val="afff3"/>
    <w:qFormat/>
    <w:pPr>
      <w:shd w:val="clear" w:color="auto" w:fill="FFFFFF"/>
      <w:ind w:firstLine="0"/>
      <w:jc w:val="center"/>
    </w:pPr>
    <w:rPr>
      <w:rFonts w:ascii="仿宋_GB2312" w:hAnsi="宋体" w:cs="宋体"/>
      <w:sz w:val="21"/>
      <w:szCs w:val="20"/>
    </w:rPr>
  </w:style>
  <w:style w:type="paragraph" w:customStyle="1" w:styleId="BulletedList">
    <w:name w:val="Bulleted List"/>
    <w:basedOn w:val="afff3"/>
    <w:qFormat/>
    <w:pPr>
      <w:widowControl/>
      <w:numPr>
        <w:numId w:val="121"/>
      </w:numPr>
      <w:tabs>
        <w:tab w:val="clear" w:pos="1080"/>
        <w:tab w:val="left" w:pos="360"/>
      </w:tabs>
      <w:spacing w:line="240" w:lineRule="auto"/>
      <w:ind w:left="0" w:firstLine="200"/>
      <w:jc w:val="left"/>
    </w:pPr>
    <w:rPr>
      <w:rFonts w:cs="Arial"/>
      <w:kern w:val="0"/>
      <w:sz w:val="22"/>
      <w:szCs w:val="22"/>
    </w:rPr>
  </w:style>
  <w:style w:type="paragraph" w:customStyle="1" w:styleId="CharCharChar60">
    <w:name w:val="Char Char Char6"/>
    <w:basedOn w:val="affff5"/>
    <w:qFormat/>
    <w:pPr>
      <w:shd w:val="clear" w:color="auto" w:fill="000080"/>
    </w:pPr>
    <w:rPr>
      <w:rFonts w:ascii="Tahoma" w:hAnsi="Tahoma" w:cs="Times New Roman"/>
    </w:rPr>
  </w:style>
  <w:style w:type="paragraph" w:customStyle="1" w:styleId="Y7">
    <w:name w:val="Y_附录编号"/>
    <w:basedOn w:val="Y8"/>
    <w:next w:val="Y1"/>
    <w:qFormat/>
    <w:pPr>
      <w:outlineLvl w:val="0"/>
    </w:pPr>
  </w:style>
  <w:style w:type="paragraph" w:customStyle="1" w:styleId="Y8">
    <w:name w:val="Y_附录标题"/>
    <w:next w:val="Y1"/>
    <w:qFormat/>
    <w:pPr>
      <w:spacing w:beforeLines="150" w:afterLines="100" w:line="300" w:lineRule="auto"/>
      <w:jc w:val="center"/>
    </w:pPr>
    <w:rPr>
      <w:rFonts w:ascii="黑体" w:eastAsia="黑体" w:hAnsi="等线" w:cs="等线"/>
      <w:sz w:val="24"/>
      <w:szCs w:val="21"/>
    </w:rPr>
  </w:style>
  <w:style w:type="paragraph" w:customStyle="1" w:styleId="line867">
    <w:name w:val="line867"/>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CharChar2CharCharCharCharCharCharCharCharCharCharCharChar1">
    <w:name w:val="Char Char2 Char Char Char Char Char Char Char Char Char Char Char Char1"/>
    <w:basedOn w:val="afff3"/>
    <w:qFormat/>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CellBody">
    <w:name w:val="CellBody"/>
    <w:basedOn w:val="afff3"/>
    <w:qFormat/>
    <w:pPr>
      <w:adjustRightInd w:val="0"/>
      <w:spacing w:before="60" w:after="60" w:line="240" w:lineRule="exact"/>
      <w:ind w:firstLine="0"/>
      <w:jc w:val="left"/>
    </w:pPr>
    <w:rPr>
      <w:rFonts w:ascii="Times New Roman" w:hAnsi="Times New Roman"/>
      <w:kern w:val="0"/>
      <w:sz w:val="21"/>
      <w:szCs w:val="20"/>
    </w:rPr>
  </w:style>
  <w:style w:type="paragraph" w:customStyle="1" w:styleId="5H5PIM5h5Level3-iheading5111115ghfhg">
    <w:name w:val="样式 标题 5口H5PIM 5h5Level 3 - iheading 51.1.1.1.1标题 5标ghfhg..."/>
    <w:basedOn w:val="51"/>
    <w:qFormat/>
    <w:pPr>
      <w:keepNext/>
      <w:tabs>
        <w:tab w:val="left" w:pos="1008"/>
        <w:tab w:val="left" w:pos="1800"/>
        <w:tab w:val="left" w:pos="2580"/>
      </w:tabs>
      <w:ind w:left="992" w:hanging="420"/>
    </w:pPr>
    <w:rPr>
      <w:rFonts w:ascii="仿宋_GB2312" w:eastAsia="黑体" w:hAnsi="黑体"/>
      <w:b w:val="0"/>
      <w:color w:val="000000"/>
      <w:kern w:val="0"/>
      <w:sz w:val="24"/>
    </w:rPr>
  </w:style>
  <w:style w:type="paragraph" w:customStyle="1" w:styleId="afffffffffffffffffffffffffffffff6">
    <w:name w:val="附录图标题"/>
    <w:next w:val="afff3"/>
    <w:uiPriority w:val="99"/>
    <w:qFormat/>
    <w:pPr>
      <w:jc w:val="center"/>
    </w:pPr>
    <w:rPr>
      <w:rFonts w:ascii="黑体" w:eastAsia="黑体" w:hAnsi="等线" w:cs="等线"/>
      <w:sz w:val="21"/>
    </w:rPr>
  </w:style>
  <w:style w:type="paragraph" w:customStyle="1" w:styleId="Char240">
    <w:name w:val="Char24"/>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7">
    <w:name w:val="_导读表格标题"/>
    <w:basedOn w:val="afffffffffffffffffffffffffffffff8"/>
    <w:qFormat/>
  </w:style>
  <w:style w:type="paragraph" w:customStyle="1" w:styleId="afffffffffffffffffffffffffffffff8">
    <w:name w:val="_导读表格文字"/>
    <w:basedOn w:val="afffffffffffffffffffff1"/>
    <w:qFormat/>
    <w:pPr>
      <w:spacing w:beforeLines="30" w:afterLines="30"/>
      <w:jc w:val="both"/>
    </w:pPr>
    <w:rPr>
      <w:rFonts w:ascii="Times New Roman" w:hAnsi="Times New Roman"/>
      <w:kern w:val="2"/>
      <w:sz w:val="24"/>
    </w:rPr>
  </w:style>
  <w:style w:type="paragraph" w:customStyle="1" w:styleId="DotPointLevel1">
    <w:name w:val="Dot Point Level 1"/>
    <w:qFormat/>
    <w:pPr>
      <w:tabs>
        <w:tab w:val="left" w:pos="360"/>
        <w:tab w:val="left" w:pos="425"/>
      </w:tabs>
      <w:spacing w:before="240" w:line="300" w:lineRule="exact"/>
      <w:ind w:left="360" w:hanging="360"/>
    </w:pPr>
    <w:rPr>
      <w:rFonts w:ascii="等线" w:eastAsia="等线" w:hAnsi="等线" w:cs="等线"/>
      <w:sz w:val="24"/>
    </w:rPr>
  </w:style>
  <w:style w:type="paragraph" w:customStyle="1" w:styleId="afffffffffffffffffffffffffffffff9">
    <w:name w:val="文件一"/>
    <w:basedOn w:val="bf"/>
    <w:qFormat/>
  </w:style>
  <w:style w:type="paragraph" w:customStyle="1" w:styleId="bf">
    <w:name w:val="bf"/>
    <w:basedOn w:val="afff3"/>
    <w:qFormat/>
    <w:pPr>
      <w:tabs>
        <w:tab w:val="left" w:pos="0"/>
        <w:tab w:val="left" w:pos="2269"/>
      </w:tabs>
      <w:adjustRightInd w:val="0"/>
      <w:spacing w:before="480" w:after="240" w:line="360" w:lineRule="atLeast"/>
      <w:ind w:left="1134" w:hanging="1134"/>
      <w:jc w:val="center"/>
    </w:pPr>
    <w:rPr>
      <w:rFonts w:eastAsia="黑体"/>
      <w:kern w:val="0"/>
      <w:sz w:val="32"/>
      <w:szCs w:val="32"/>
    </w:rPr>
  </w:style>
  <w:style w:type="paragraph" w:customStyle="1" w:styleId="CharCharCharCharCharCharCharChar11">
    <w:name w:val="Char Char Char Char Char Char Char Char11"/>
    <w:basedOn w:val="afff3"/>
    <w:qFormat/>
    <w:pPr>
      <w:tabs>
        <w:tab w:val="left" w:pos="360"/>
      </w:tabs>
      <w:ind w:firstLine="0"/>
    </w:pPr>
    <w:rPr>
      <w:rFonts w:ascii="Times New Roman" w:eastAsia="Arial" w:hAnsi="Times New Roman"/>
    </w:rPr>
  </w:style>
  <w:style w:type="paragraph" w:customStyle="1" w:styleId="xl219">
    <w:name w:val="xl219"/>
    <w:basedOn w:val="afff3"/>
    <w:qFormat/>
    <w:pPr>
      <w:widowControl/>
      <w:spacing w:before="100" w:beforeAutospacing="1" w:after="100" w:afterAutospacing="1" w:line="240" w:lineRule="auto"/>
      <w:ind w:firstLine="0"/>
      <w:jc w:val="center"/>
    </w:pPr>
    <w:rPr>
      <w:rFonts w:ascii="宋体" w:hAnsi="宋体" w:cs="宋体"/>
      <w:kern w:val="0"/>
      <w:sz w:val="20"/>
      <w:szCs w:val="20"/>
    </w:rPr>
  </w:style>
  <w:style w:type="paragraph" w:customStyle="1" w:styleId="CharCharChar1Char1">
    <w:name w:val="样式 正文缩进正文非缩进 Char Char正文非缩进 Char正文（首行缩进两字）标题1水上软件特点 Char正文...1"/>
    <w:basedOn w:val="affff0"/>
    <w:qFormat/>
    <w:pPr>
      <w:snapToGrid w:val="0"/>
      <w:spacing w:before="60"/>
      <w:ind w:firstLine="482"/>
    </w:pPr>
    <w:rPr>
      <w:rFonts w:ascii="宋体" w:hAnsi="宋体" w:cs="宋体"/>
      <w:b/>
      <w:bCs/>
      <w:szCs w:val="20"/>
    </w:rPr>
  </w:style>
  <w:style w:type="paragraph" w:customStyle="1" w:styleId="2Char2CharChar">
    <w:name w:val="样式 样式 首行缩进:  2 字符 Char + 首行缩进:  2 字符 Char Char"/>
    <w:basedOn w:val="afff3"/>
    <w:qFormat/>
    <w:pPr>
      <w:ind w:firstLineChars="200" w:firstLine="480"/>
    </w:pPr>
    <w:rPr>
      <w:rFonts w:ascii="Times New Roman" w:eastAsia="仿宋_GB2312" w:hAnsi="Times New Roman"/>
      <w:kern w:val="24"/>
      <w:sz w:val="28"/>
    </w:rPr>
  </w:style>
  <w:style w:type="paragraph" w:customStyle="1" w:styleId="font28">
    <w:name w:val="font28"/>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CharCharChar1Char2">
    <w:name w:val="Char Char Char1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bianhao4">
    <w:name w:val="bianhao4"/>
    <w:basedOn w:val="bianhao5"/>
    <w:qFormat/>
    <w:pPr>
      <w:ind w:left="1260"/>
    </w:pPr>
  </w:style>
  <w:style w:type="paragraph" w:customStyle="1" w:styleId="bianhao5">
    <w:name w:val="bianhao5"/>
    <w:basedOn w:val="tytytyty"/>
    <w:qFormat/>
    <w:pPr>
      <w:widowControl w:val="0"/>
      <w:ind w:leftChars="0" w:left="0" w:firstLineChars="0" w:firstLine="0"/>
      <w:jc w:val="both"/>
    </w:pPr>
    <w:rPr>
      <w:rFonts w:ascii="Times New Roman" w:hAnsi="Times New Roman" w:cs="Times New Roman"/>
    </w:rPr>
  </w:style>
  <w:style w:type="paragraph" w:customStyle="1" w:styleId="07">
    <w:name w:val="0"/>
    <w:basedOn w:val="afff3"/>
    <w:qFormat/>
    <w:pPr>
      <w:widowControl/>
      <w:snapToGrid w:val="0"/>
      <w:spacing w:line="365" w:lineRule="atLeast"/>
      <w:ind w:left="1" w:firstLine="0"/>
      <w:textAlignment w:val="bottom"/>
    </w:pPr>
    <w:rPr>
      <w:rFonts w:ascii="Times New Roman" w:hAnsi="Times New Roman"/>
      <w:kern w:val="0"/>
      <w:sz w:val="20"/>
      <w:szCs w:val="20"/>
    </w:rPr>
  </w:style>
  <w:style w:type="paragraph" w:customStyle="1" w:styleId="Intro">
    <w:name w:val="Intro"/>
    <w:basedOn w:val="afff3"/>
    <w:qFormat/>
    <w:pPr>
      <w:widowControl/>
      <w:pBdr>
        <w:top w:val="single" w:sz="6" w:space="12" w:color="auto"/>
        <w:bottom w:val="single" w:sz="6" w:space="12" w:color="auto"/>
      </w:pBdr>
      <w:tabs>
        <w:tab w:val="left" w:pos="5310"/>
        <w:tab w:val="left" w:pos="7020"/>
      </w:tabs>
      <w:spacing w:after="240" w:line="300" w:lineRule="exact"/>
      <w:ind w:firstLine="0"/>
      <w:jc w:val="left"/>
    </w:pPr>
    <w:rPr>
      <w:b/>
      <w:i/>
      <w:kern w:val="0"/>
      <w:sz w:val="22"/>
    </w:rPr>
  </w:style>
  <w:style w:type="paragraph" w:customStyle="1" w:styleId="305">
    <w:name w:val="样式 居中 段前: 3 磅 段后: 0.5 行 行距: 单倍行距"/>
    <w:basedOn w:val="afff3"/>
    <w:qFormat/>
    <w:pPr>
      <w:spacing w:before="60" w:afterLines="50" w:line="240" w:lineRule="auto"/>
      <w:ind w:firstLine="0"/>
      <w:jc w:val="center"/>
    </w:pPr>
    <w:rPr>
      <w:rFonts w:ascii="Times New Roman" w:hAnsi="Times New Roman" w:cs="宋体"/>
      <w:sz w:val="21"/>
      <w:szCs w:val="20"/>
    </w:rPr>
  </w:style>
  <w:style w:type="paragraph" w:customStyle="1" w:styleId="afffffffffffffffffffffffffffffffa">
    <w:name w:val="表标题"/>
    <w:basedOn w:val="afffffffffffffffffffffffffffb"/>
    <w:qFormat/>
  </w:style>
  <w:style w:type="paragraph" w:customStyle="1" w:styleId="CharCharCharCharCharCharCharChar1">
    <w:name w:val="Char Char Char Char Char Char Char Char1"/>
    <w:basedOn w:val="afff3"/>
    <w:qFormat/>
    <w:pPr>
      <w:tabs>
        <w:tab w:val="left" w:pos="360"/>
      </w:tabs>
      <w:ind w:firstLine="0"/>
    </w:pPr>
    <w:rPr>
      <w:rFonts w:ascii="Times New Roman" w:eastAsia="Arial" w:hAnsi="Times New Roman"/>
    </w:rPr>
  </w:style>
  <w:style w:type="paragraph" w:customStyle="1" w:styleId="CharCharCharCharCharCharCharCharCharCharCharCharCharCharCharChar1CharCharChar">
    <w:name w:val="Char Char Char Char Char Char Char Char Char Char Char Char Char Char Char Char1 Char Char Char"/>
    <w:basedOn w:val="afff3"/>
    <w:qFormat/>
    <w:pPr>
      <w:spacing w:line="240" w:lineRule="auto"/>
      <w:ind w:firstLine="0"/>
    </w:pPr>
    <w:rPr>
      <w:rFonts w:ascii="Tahoma" w:hAnsi="Tahoma"/>
      <w:sz w:val="28"/>
    </w:rPr>
  </w:style>
  <w:style w:type="paragraph" w:customStyle="1" w:styleId="afffffffffffffffffffffffffffffffb">
    <w:name w:val="罗列"/>
    <w:basedOn w:val="afff3"/>
    <w:qFormat/>
    <w:pPr>
      <w:tabs>
        <w:tab w:val="left" w:pos="757"/>
      </w:tabs>
      <w:spacing w:line="240" w:lineRule="auto"/>
      <w:ind w:left="624" w:hanging="227"/>
    </w:pPr>
    <w:rPr>
      <w:rFonts w:ascii="Times New Roman" w:hAnsi="Times New Roman"/>
      <w:sz w:val="21"/>
    </w:rPr>
  </w:style>
  <w:style w:type="paragraph" w:customStyle="1" w:styleId="08">
    <w:name w:val="标题0"/>
    <w:basedOn w:val="afff3"/>
    <w:qFormat/>
    <w:pPr>
      <w:spacing w:beforeLines="50" w:afterLines="50" w:line="240" w:lineRule="auto"/>
      <w:ind w:firstLine="0"/>
      <w:jc w:val="center"/>
      <w:outlineLvl w:val="0"/>
    </w:pPr>
    <w:rPr>
      <w:rFonts w:ascii="隶书" w:eastAsia="隶书" w:hAnsi="Times New Roman"/>
      <w:b/>
      <w:sz w:val="52"/>
      <w:szCs w:val="52"/>
    </w:rPr>
  </w:style>
  <w:style w:type="paragraph" w:customStyle="1" w:styleId="4ff2">
    <w:name w:val="自定义标题4"/>
    <w:basedOn w:val="afff3"/>
    <w:next w:val="afff3"/>
    <w:qFormat/>
    <w:pPr>
      <w:keepNext/>
      <w:keepLines/>
      <w:widowControl/>
      <w:tabs>
        <w:tab w:val="left" w:pos="360"/>
      </w:tabs>
      <w:spacing w:before="280" w:after="290" w:line="377" w:lineRule="auto"/>
      <w:ind w:rightChars="100" w:right="210" w:firstLine="200"/>
      <w:jc w:val="left"/>
      <w:outlineLvl w:val="3"/>
    </w:pPr>
    <w:rPr>
      <w:rFonts w:eastAsia="仿宋_GB2312"/>
      <w:b/>
      <w:bCs/>
      <w:sz w:val="28"/>
      <w:szCs w:val="28"/>
    </w:rPr>
  </w:style>
  <w:style w:type="paragraph" w:customStyle="1" w:styleId="3ffa">
    <w:name w:val="样式 正文文本缩进 3 + 宋体 五号"/>
    <w:basedOn w:val="3e"/>
    <w:qFormat/>
    <w:pPr>
      <w:spacing w:after="0" w:line="360" w:lineRule="auto"/>
      <w:ind w:leftChars="0" w:left="0" w:firstLine="454"/>
    </w:pPr>
    <w:rPr>
      <w:rFonts w:ascii="宋体" w:hAnsi="宋体"/>
      <w:sz w:val="21"/>
      <w:szCs w:val="24"/>
      <w:lang w:val="en-US"/>
    </w:rPr>
  </w:style>
  <w:style w:type="paragraph" w:customStyle="1" w:styleId="3ffb">
    <w:name w:val="样式 标题 3 + (中文) 宋体"/>
    <w:basedOn w:val="30"/>
    <w:qFormat/>
    <w:pPr>
      <w:keepNext/>
      <w:widowControl/>
      <w:spacing w:before="40" w:after="40" w:line="240" w:lineRule="auto"/>
    </w:pPr>
    <w:rPr>
      <w:rFonts w:ascii="Cambria" w:eastAsia="黑体" w:hAnsi="Cambria" w:cs="Times New Roman"/>
      <w:b w:val="0"/>
      <w:bCs w:val="0"/>
      <w:color w:val="365F90"/>
      <w:kern w:val="0"/>
      <w:szCs w:val="28"/>
      <w:lang w:eastAsia="en-US"/>
    </w:rPr>
  </w:style>
  <w:style w:type="paragraph" w:customStyle="1" w:styleId="CharCharCharCharChar1CharCharCharCharCharCharCharChar">
    <w:name w:val="Char Char Char Char Char1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IBM">
    <w:name w:val="IBM 正文"/>
    <w:basedOn w:val="afff3"/>
    <w:qFormat/>
    <w:pPr>
      <w:spacing w:line="400" w:lineRule="exact"/>
      <w:ind w:firstLine="0"/>
    </w:pPr>
    <w:rPr>
      <w:rFonts w:ascii="Times New Roman" w:hAnsi="Times New Roman"/>
      <w:spacing w:val="20"/>
      <w:szCs w:val="20"/>
    </w:rPr>
  </w:style>
  <w:style w:type="paragraph" w:customStyle="1" w:styleId="afffffffffffffffffffffffffffffffc">
    <w:name w:val="表格标注（绿盟科技）"/>
    <w:basedOn w:val="affffffffffffffffffffffffff3"/>
    <w:next w:val="afffffffffffff1"/>
    <w:qFormat/>
    <w:pPr>
      <w:tabs>
        <w:tab w:val="left" w:pos="873"/>
        <w:tab w:val="left" w:pos="1958"/>
        <w:tab w:val="left" w:pos="3360"/>
      </w:tabs>
      <w:ind w:left="3360" w:hanging="420"/>
    </w:pPr>
  </w:style>
  <w:style w:type="paragraph" w:customStyle="1" w:styleId="afffffffffffffffffffffffffffffffd">
    <w:name w:val="四级无标题条"/>
    <w:basedOn w:val="afff3"/>
    <w:uiPriority w:val="99"/>
    <w:qFormat/>
    <w:pPr>
      <w:tabs>
        <w:tab w:val="left" w:pos="1152"/>
      </w:tabs>
      <w:adjustRightInd w:val="0"/>
      <w:ind w:left="1152" w:firstLineChars="200" w:hanging="1152"/>
      <w:textAlignment w:val="baseline"/>
    </w:pPr>
    <w:rPr>
      <w:rFonts w:ascii="Verdana" w:hAnsi="Verdana"/>
      <w:szCs w:val="20"/>
    </w:rPr>
  </w:style>
  <w:style w:type="paragraph" w:customStyle="1" w:styleId="CharCharCharChar1CharChar1">
    <w:name w:val="Char Char Char Char1 Char Char1"/>
    <w:basedOn w:val="afff3"/>
    <w:qFormat/>
    <w:pPr>
      <w:ind w:firstLine="0"/>
    </w:pPr>
    <w:rPr>
      <w:rFonts w:ascii="Tahoma" w:hAnsi="Tahoma"/>
      <w:szCs w:val="20"/>
    </w:rPr>
  </w:style>
  <w:style w:type="paragraph" w:customStyle="1" w:styleId="afffffffffffffffffffffffffffffffe">
    <w:name w:val="普通标题"/>
    <w:basedOn w:val="afff3"/>
    <w:next w:val="affff0"/>
    <w:qFormat/>
    <w:pPr>
      <w:pageBreakBefore/>
      <w:spacing w:beforeLines="200" w:afterLines="100"/>
      <w:ind w:firstLineChars="200" w:firstLine="200"/>
      <w:jc w:val="center"/>
    </w:pPr>
    <w:rPr>
      <w:rFonts w:eastAsia="黑体"/>
      <w:b/>
      <w:sz w:val="28"/>
      <w:szCs w:val="32"/>
    </w:rPr>
  </w:style>
  <w:style w:type="paragraph" w:customStyle="1" w:styleId="CGEYtext">
    <w:name w:val="CGEY text"/>
    <w:basedOn w:val="afff3"/>
    <w:qFormat/>
    <w:pPr>
      <w:widowControl/>
      <w:spacing w:after="120" w:line="280" w:lineRule="atLeast"/>
      <w:ind w:firstLine="0"/>
    </w:pPr>
    <w:rPr>
      <w:rFonts w:ascii="Times New Roman" w:hAnsi="Times New Roman"/>
      <w:kern w:val="0"/>
      <w:sz w:val="22"/>
      <w:szCs w:val="20"/>
      <w:lang w:eastAsia="en-US"/>
    </w:rPr>
  </w:style>
  <w:style w:type="paragraph" w:customStyle="1" w:styleId="1fffffffffc">
    <w:name w:val="样式 正文首行缩进 + 首行缩进:  1 字符"/>
    <w:basedOn w:val="afffffff1"/>
    <w:qFormat/>
    <w:pPr>
      <w:adjustRightInd w:val="0"/>
      <w:ind w:left="980"/>
      <w:textAlignment w:val="baseline"/>
    </w:pPr>
    <w:rPr>
      <w:rFonts w:ascii="Verdana" w:hAnsi="Verdana"/>
      <w:kern w:val="0"/>
    </w:rPr>
  </w:style>
  <w:style w:type="paragraph" w:customStyle="1" w:styleId="BodyChar">
    <w:name w:val="Body Char"/>
    <w:qFormat/>
    <w:pPr>
      <w:spacing w:after="240"/>
      <w:ind w:left="360"/>
    </w:pPr>
    <w:rPr>
      <w:rFonts w:ascii="Arial" w:eastAsia="等线" w:hAnsi="Arial" w:cs="等线"/>
      <w:lang w:eastAsia="en-US"/>
    </w:rPr>
  </w:style>
  <w:style w:type="paragraph" w:customStyle="1" w:styleId="af1">
    <w:name w:val="一级目录雅黑"/>
    <w:basedOn w:val="afff3"/>
    <w:qFormat/>
    <w:pPr>
      <w:numPr>
        <w:numId w:val="122"/>
      </w:numPr>
      <w:adjustRightInd w:val="0"/>
      <w:spacing w:beforeLines="100" w:afterLines="100"/>
      <w:ind w:left="432" w:firstLine="0"/>
      <w:textAlignment w:val="baseline"/>
      <w:outlineLvl w:val="0"/>
    </w:pPr>
    <w:rPr>
      <w:rFonts w:ascii="微软雅黑" w:eastAsia="微软雅黑" w:hAnsi="微软雅黑"/>
      <w:b/>
      <w:sz w:val="44"/>
      <w:szCs w:val="44"/>
    </w:rPr>
  </w:style>
  <w:style w:type="paragraph" w:customStyle="1" w:styleId="xl241">
    <w:name w:val="xl241"/>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CharCharCharCharCharCharCharChar14">
    <w:name w:val="Char Char Char Char Char Char Char Char14"/>
    <w:basedOn w:val="afff3"/>
    <w:qFormat/>
    <w:pPr>
      <w:tabs>
        <w:tab w:val="left" w:pos="360"/>
      </w:tabs>
      <w:spacing w:line="240" w:lineRule="auto"/>
      <w:ind w:firstLine="0"/>
    </w:pPr>
    <w:rPr>
      <w:rFonts w:ascii="Times New Roman" w:eastAsia="Arial" w:hAnsi="Times New Roman"/>
      <w:sz w:val="28"/>
    </w:rPr>
  </w:style>
  <w:style w:type="paragraph" w:customStyle="1" w:styleId="Appendix-Header">
    <w:name w:val="Appendix - Header"/>
    <w:basedOn w:val="afff3"/>
    <w:qFormat/>
    <w:pPr>
      <w:widowControl/>
      <w:spacing w:after="120" w:line="240" w:lineRule="atLeast"/>
      <w:ind w:firstLine="0"/>
    </w:pPr>
    <w:rPr>
      <w:rFonts w:ascii="Times New Roman" w:hAnsi="Times New Roman"/>
      <w:b/>
      <w:kern w:val="0"/>
      <w:sz w:val="32"/>
      <w:szCs w:val="20"/>
      <w:u w:val="single"/>
    </w:rPr>
  </w:style>
  <w:style w:type="paragraph" w:customStyle="1" w:styleId="TableSmHeadingRight">
    <w:name w:val="Table_Sm_Heading_Right"/>
    <w:basedOn w:val="TableSmHeading"/>
    <w:qFormat/>
    <w:pPr>
      <w:jc w:val="right"/>
    </w:pPr>
  </w:style>
  <w:style w:type="paragraph" w:customStyle="1" w:styleId="TableSmHeading">
    <w:name w:val="Table_Sm_Heading"/>
    <w:basedOn w:val="TableHeading1"/>
    <w:qFormat/>
    <w:pPr>
      <w:spacing w:before="60"/>
    </w:pPr>
    <w:rPr>
      <w:sz w:val="16"/>
    </w:rPr>
  </w:style>
  <w:style w:type="paragraph" w:customStyle="1" w:styleId="2ffffff4">
    <w:name w:val="批注框文本2"/>
    <w:basedOn w:val="afff3"/>
    <w:semiHidden/>
    <w:qFormat/>
    <w:pPr>
      <w:widowControl/>
      <w:tabs>
        <w:tab w:val="left" w:pos="0"/>
        <w:tab w:val="left" w:pos="567"/>
      </w:tabs>
      <w:adjustRightInd w:val="0"/>
      <w:ind w:firstLine="567"/>
    </w:pPr>
    <w:rPr>
      <w:rFonts w:ascii="Futura Bk" w:hAnsi="Futura Bk"/>
      <w:kern w:val="0"/>
      <w:sz w:val="18"/>
      <w:szCs w:val="18"/>
      <w:lang w:val="en-GB"/>
    </w:rPr>
  </w:style>
  <w:style w:type="paragraph" w:customStyle="1" w:styleId="Char210">
    <w:name w:val="Char21"/>
    <w:basedOn w:val="afff3"/>
    <w:qFormat/>
    <w:pPr>
      <w:spacing w:line="240" w:lineRule="auto"/>
      <w:ind w:firstLine="0"/>
    </w:pPr>
    <w:rPr>
      <w:rFonts w:ascii="Tahoma" w:hAnsi="Tahoma"/>
      <w:szCs w:val="20"/>
    </w:rPr>
  </w:style>
  <w:style w:type="paragraph" w:customStyle="1" w:styleId="0852">
    <w:name w:val="样式 样式 首行缩进:  0.85 厘米 + 首行缩进:  2 字符"/>
    <w:basedOn w:val="afff3"/>
    <w:qFormat/>
    <w:pPr>
      <w:ind w:firstLineChars="200" w:firstLine="480"/>
    </w:pPr>
    <w:rPr>
      <w:rFonts w:ascii="Times New Roman" w:hAnsi="Times New Roman" w:cs="宋体"/>
      <w:szCs w:val="20"/>
    </w:rPr>
  </w:style>
  <w:style w:type="paragraph" w:customStyle="1" w:styleId="0851">
    <w:name w:val="样式 宋体 小四 首行缩进:  0.85 厘米"/>
    <w:basedOn w:val="afff3"/>
    <w:qFormat/>
    <w:pPr>
      <w:spacing w:line="400" w:lineRule="exact"/>
      <w:ind w:firstLine="482"/>
    </w:pPr>
    <w:rPr>
      <w:rFonts w:ascii="宋体" w:hAnsi="宋体" w:cs="宋体"/>
    </w:rPr>
  </w:style>
  <w:style w:type="paragraph" w:customStyle="1" w:styleId="xl237">
    <w:name w:val="xl237"/>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b/>
      <w:bCs/>
      <w:kern w:val="0"/>
      <w:sz w:val="20"/>
      <w:szCs w:val="20"/>
    </w:rPr>
  </w:style>
  <w:style w:type="paragraph" w:customStyle="1" w:styleId="xl456">
    <w:name w:val="xl45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b/>
      <w:bCs/>
      <w:kern w:val="0"/>
      <w:sz w:val="21"/>
      <w:szCs w:val="21"/>
    </w:rPr>
  </w:style>
  <w:style w:type="paragraph" w:customStyle="1" w:styleId="affffffffffffffffffffffffffffffff">
    <w:name w:val="样式 题注 + 小五 加粗 居中"/>
    <w:basedOn w:val="afff3"/>
    <w:qFormat/>
    <w:pPr>
      <w:spacing w:line="240" w:lineRule="auto"/>
      <w:ind w:firstLine="0"/>
      <w:jc w:val="center"/>
    </w:pPr>
    <w:rPr>
      <w:rFonts w:eastAsia="黑体" w:cs="宋体"/>
      <w:b/>
      <w:bCs/>
      <w:sz w:val="21"/>
      <w:szCs w:val="20"/>
    </w:rPr>
  </w:style>
  <w:style w:type="paragraph" w:customStyle="1" w:styleId="GB2312151">
    <w:name w:val="样式 仿宋_GB2312 小三 加粗 黑色 左 行距: 1.5 倍行距"/>
    <w:basedOn w:val="2"/>
    <w:qFormat/>
    <w:pPr>
      <w:keepNext/>
      <w:numPr>
        <w:ilvl w:val="0"/>
        <w:numId w:val="0"/>
      </w:numPr>
      <w:tabs>
        <w:tab w:val="left" w:pos="576"/>
        <w:tab w:val="left" w:pos="851"/>
        <w:tab w:val="left" w:pos="1800"/>
      </w:tabs>
      <w:suppressAutoHyphens/>
      <w:adjustRightInd/>
      <w:spacing w:before="260" w:after="260"/>
      <w:textAlignment w:val="auto"/>
    </w:pPr>
    <w:rPr>
      <w:rFonts w:ascii="仿宋_GB2312" w:cs="宋体"/>
      <w:b/>
      <w:bCs w:val="0"/>
      <w:color w:val="000000"/>
      <w:kern w:val="1"/>
      <w:sz w:val="32"/>
      <w:lang w:eastAsia="ar-SA"/>
    </w:rPr>
  </w:style>
  <w:style w:type="paragraph" w:customStyle="1" w:styleId="CharChar1CharChar1CharChar1">
    <w:name w:val="Char Char1 Char Char1 Char Char1"/>
    <w:basedOn w:val="afff3"/>
    <w:qFormat/>
    <w:pPr>
      <w:widowControl/>
      <w:tabs>
        <w:tab w:val="left" w:pos="0"/>
      </w:tabs>
      <w:spacing w:line="240" w:lineRule="auto"/>
      <w:ind w:leftChars="-30" w:left="-72" w:firstLineChars="29" w:firstLine="70"/>
      <w:jc w:val="left"/>
    </w:pPr>
    <w:rPr>
      <w:rFonts w:ascii="Tahoma" w:eastAsia="仿宋_GB2312" w:hAnsi="Tahoma" w:cs="Arial"/>
      <w:iCs/>
      <w:kern w:val="0"/>
    </w:rPr>
  </w:style>
  <w:style w:type="paragraph" w:customStyle="1" w:styleId="6H6LegalLevel1Level1h6ThirdSubheadingBOD4PIM4">
    <w:name w:val="样式 标题 6H6Legal Level 1.Level 1h6Third SubheadingBOD 4PIM ...4"/>
    <w:basedOn w:val="60"/>
    <w:qFormat/>
    <w:pPr>
      <w:numPr>
        <w:ilvl w:val="0"/>
        <w:numId w:val="0"/>
      </w:numPr>
      <w:tabs>
        <w:tab w:val="left" w:pos="1152"/>
        <w:tab w:val="left" w:pos="1800"/>
      </w:tabs>
      <w:adjustRightInd w:val="0"/>
      <w:snapToGrid w:val="0"/>
      <w:jc w:val="both"/>
    </w:pPr>
    <w:rPr>
      <w:rFonts w:ascii="Times New Roman" w:eastAsia="宋体" w:hAnsi="Times New Roman" w:cs="宋体"/>
      <w:szCs w:val="20"/>
    </w:rPr>
  </w:style>
  <w:style w:type="paragraph" w:customStyle="1" w:styleId="TableSmHeadingCenter">
    <w:name w:val="Table_Sm_Heading_Center"/>
    <w:basedOn w:val="TableSmHeading"/>
    <w:qFormat/>
    <w:pPr>
      <w:jc w:val="center"/>
    </w:pPr>
  </w:style>
  <w:style w:type="paragraph" w:customStyle="1" w:styleId="6H6LegalLevel1Level1h6ThirdSubheading2">
    <w:name w:val="样式 标题 6H6Legal Level 1.Level 1h6Third Subheading + 首行缩进:  2..."/>
    <w:basedOn w:val="60"/>
    <w:qFormat/>
    <w:pPr>
      <w:widowControl/>
      <w:numPr>
        <w:ilvl w:val="0"/>
        <w:numId w:val="0"/>
      </w:numPr>
      <w:tabs>
        <w:tab w:val="left" w:pos="1152"/>
        <w:tab w:val="left" w:pos="3160"/>
      </w:tabs>
      <w:ind w:left="3160" w:firstLine="560"/>
    </w:pPr>
    <w:rPr>
      <w:rFonts w:ascii="Times New Roman" w:eastAsia="黑体" w:hAnsi="Times New Roman" w:cs="宋体"/>
      <w:b w:val="0"/>
      <w:bCs w:val="0"/>
      <w:szCs w:val="20"/>
    </w:rPr>
  </w:style>
  <w:style w:type="paragraph" w:customStyle="1" w:styleId="Char2Char2Char-QBPT-QBPTCharChar3">
    <w:name w:val="样式 题注Char2Char2 Char题注-QBPT题注-QBPT Char题注格式Char3 + 首行缩进:  ..."/>
    <w:basedOn w:val="4f6"/>
    <w:qFormat/>
    <w:pPr>
      <w:widowControl/>
      <w:adjustRightInd/>
      <w:spacing w:beforeLines="50" w:afterLines="50" w:line="360" w:lineRule="auto"/>
      <w:ind w:firstLineChars="200" w:firstLine="560"/>
      <w:textAlignment w:val="auto"/>
    </w:pPr>
    <w:rPr>
      <w:rFonts w:ascii="Times New Roman" w:hAnsi="Times New Roman"/>
      <w:sz w:val="28"/>
    </w:rPr>
  </w:style>
  <w:style w:type="paragraph" w:customStyle="1" w:styleId="ItemStep">
    <w:name w:val="Item Step"/>
    <w:qFormat/>
    <w:pPr>
      <w:tabs>
        <w:tab w:val="left" w:pos="1644"/>
      </w:tabs>
      <w:spacing w:line="300" w:lineRule="auto"/>
      <w:ind w:left="1644" w:hanging="510"/>
      <w:jc w:val="both"/>
      <w:outlineLvl w:val="4"/>
    </w:pPr>
    <w:rPr>
      <w:rFonts w:ascii="Arial" w:eastAsia="等线" w:hAnsi="Arial" w:cs="Arial"/>
      <w:sz w:val="21"/>
      <w:szCs w:val="21"/>
    </w:rPr>
  </w:style>
  <w:style w:type="paragraph" w:customStyle="1" w:styleId="3311">
    <w:name w:val="样式 表 + 五号 加粗 居中 段前: 3 磅 段后: 3 磅 行距: 多倍行距 1.1 字行"/>
    <w:basedOn w:val="8"/>
    <w:qFormat/>
    <w:pPr>
      <w:keepNext w:val="0"/>
      <w:keepLines w:val="0"/>
      <w:widowControl/>
      <w:tabs>
        <w:tab w:val="left" w:pos="1440"/>
        <w:tab w:val="left" w:pos="1800"/>
      </w:tabs>
      <w:spacing w:before="60" w:after="60" w:line="264" w:lineRule="auto"/>
      <w:ind w:right="-57" w:firstLine="0"/>
      <w:jc w:val="center"/>
      <w:outlineLvl w:val="9"/>
    </w:pPr>
    <w:rPr>
      <w:rFonts w:ascii="Times New Roman" w:eastAsia="宋体" w:hAnsi="Times New Roman" w:cs="宋体"/>
      <w:bCs/>
      <w:kern w:val="0"/>
      <w:sz w:val="21"/>
      <w:szCs w:val="21"/>
      <w:lang w:eastAsia="en-US" w:bidi="en-US"/>
    </w:rPr>
  </w:style>
  <w:style w:type="paragraph" w:customStyle="1" w:styleId="2042">
    <w:name w:val="样式 正文缩进格式 + 首行缩进:  2 字符 右侧:  0.42 厘米"/>
    <w:basedOn w:val="afffffffffffffffffffffffb"/>
    <w:qFormat/>
    <w:pPr>
      <w:spacing w:line="312" w:lineRule="auto"/>
      <w:ind w:right="238"/>
    </w:pPr>
    <w:rPr>
      <w:rFonts w:cs="宋体"/>
      <w:szCs w:val="20"/>
    </w:rPr>
  </w:style>
  <w:style w:type="paragraph" w:customStyle="1" w:styleId="itemlist">
    <w:name w:val="itemlist"/>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ff">
    <w:name w:val="标题-作者"/>
    <w:basedOn w:val="afff3"/>
    <w:next w:val="affff0"/>
    <w:qFormat/>
    <w:pPr>
      <w:spacing w:line="240" w:lineRule="auto"/>
      <w:ind w:firstLine="0"/>
      <w:jc w:val="center"/>
    </w:pPr>
    <w:rPr>
      <w:rFonts w:ascii="Times" w:eastAsia="幼圆" w:hAnsi="Times"/>
      <w:i/>
      <w:sz w:val="28"/>
      <w:szCs w:val="20"/>
    </w:rPr>
  </w:style>
  <w:style w:type="paragraph" w:customStyle="1" w:styleId="CharCharCharCharCharChar1CharCharCharChar5">
    <w:name w:val="Char Char Char Char Char Char1 Char Char Char Char5"/>
    <w:basedOn w:val="afff3"/>
    <w:qFormat/>
    <w:pPr>
      <w:spacing w:line="240" w:lineRule="auto"/>
      <w:ind w:firstLine="0"/>
    </w:pPr>
    <w:rPr>
      <w:rFonts w:ascii="Tahoma" w:hAnsi="Tahoma"/>
      <w:szCs w:val="20"/>
    </w:rPr>
  </w:style>
  <w:style w:type="paragraph" w:customStyle="1" w:styleId="affffffffffffffffffffffffffffffff0">
    <w:name w:val="方欣表格栏目（右）"/>
    <w:basedOn w:val="afff3"/>
    <w:uiPriority w:val="99"/>
    <w:qFormat/>
    <w:pPr>
      <w:widowControl/>
      <w:ind w:firstLine="0"/>
      <w:jc w:val="right"/>
    </w:pPr>
    <w:rPr>
      <w:rFonts w:ascii="Book Antiqua" w:hAnsi="Book Antiqua" w:cs="宋体"/>
      <w:b/>
      <w:bCs/>
      <w:kern w:val="0"/>
      <w:sz w:val="28"/>
      <w:szCs w:val="20"/>
    </w:rPr>
  </w:style>
  <w:style w:type="paragraph" w:customStyle="1" w:styleId="xl169">
    <w:name w:val="xl169"/>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kern w:val="0"/>
    </w:rPr>
  </w:style>
  <w:style w:type="paragraph" w:customStyle="1" w:styleId="GW-0">
    <w:name w:val="GW-表格"/>
    <w:basedOn w:val="GW-"/>
    <w:qFormat/>
    <w:pPr>
      <w:tabs>
        <w:tab w:val="clear" w:pos="1134"/>
        <w:tab w:val="left" w:pos="3255"/>
      </w:tabs>
      <w:spacing w:beforeLines="0" w:afterLines="0"/>
      <w:ind w:firstLineChars="0" w:firstLine="0"/>
    </w:pPr>
    <w:rPr>
      <w:rFonts w:ascii="仿宋_GB2312" w:eastAsia="宋体" w:hAnsi="宋体"/>
      <w:sz w:val="21"/>
      <w:lang w:eastAsia="zh-CN"/>
    </w:rPr>
  </w:style>
  <w:style w:type="paragraph" w:customStyle="1" w:styleId="afc">
    <w:name w:val="样式 加粗"/>
    <w:basedOn w:val="afff3"/>
    <w:qFormat/>
    <w:pPr>
      <w:numPr>
        <w:ilvl w:val="2"/>
        <w:numId w:val="110"/>
      </w:numPr>
      <w:tabs>
        <w:tab w:val="left" w:pos="1571"/>
      </w:tabs>
      <w:spacing w:beforeLines="50" w:afterLines="50"/>
      <w:ind w:firstLine="0"/>
      <w:outlineLvl w:val="4"/>
    </w:pPr>
    <w:rPr>
      <w:rFonts w:ascii="Calibri" w:hAnsi="Calibri" w:cs="Calibri"/>
      <w:b/>
      <w:color w:val="000000"/>
      <w:kern w:val="0"/>
      <w:sz w:val="20"/>
      <w:szCs w:val="21"/>
    </w:rPr>
  </w:style>
  <w:style w:type="paragraph" w:customStyle="1" w:styleId="0208">
    <w:name w:val="0208"/>
    <w:basedOn w:val="afff3"/>
    <w:qFormat/>
    <w:pPr>
      <w:ind w:firstLineChars="200" w:firstLine="200"/>
      <w:jc w:val="left"/>
    </w:pPr>
    <w:rPr>
      <w:rFonts w:ascii="Times New Roman" w:hAnsi="Times New Roman"/>
    </w:rPr>
  </w:style>
  <w:style w:type="paragraph" w:customStyle="1" w:styleId="HD1">
    <w:name w:val="HD正文1"/>
    <w:basedOn w:val="afff3"/>
    <w:next w:val="afffff0"/>
    <w:qFormat/>
    <w:pPr>
      <w:autoSpaceDE w:val="0"/>
      <w:autoSpaceDN w:val="0"/>
      <w:adjustRightInd w:val="0"/>
      <w:spacing w:line="240" w:lineRule="auto"/>
    </w:pPr>
    <w:rPr>
      <w:rFonts w:ascii="仿宋_GB2312" w:eastAsia="仿宋_GB2312"/>
      <w:color w:val="000000"/>
      <w:sz w:val="28"/>
      <w:szCs w:val="20"/>
    </w:rPr>
  </w:style>
  <w:style w:type="paragraph" w:customStyle="1" w:styleId="-ff0">
    <w:name w:val="标题-文章主标题"/>
    <w:basedOn w:val="afff3"/>
    <w:next w:val="-ff"/>
    <w:qFormat/>
    <w:pPr>
      <w:spacing w:before="360" w:line="240" w:lineRule="auto"/>
      <w:ind w:left="1077" w:firstLine="0"/>
      <w:jc w:val="center"/>
      <w:outlineLvl w:val="0"/>
    </w:pPr>
    <w:rPr>
      <w:rFonts w:ascii="Helvetica" w:eastAsia="楷体_GB2312" w:hAnsi="Helvetica" w:cs="Arial"/>
      <w:b/>
      <w:bCs/>
      <w:sz w:val="44"/>
      <w:szCs w:val="32"/>
    </w:rPr>
  </w:style>
  <w:style w:type="paragraph" w:customStyle="1" w:styleId="GW-N">
    <w:name w:val="GW-标题N"/>
    <w:basedOn w:val="GW-5"/>
    <w:next w:val="GW-"/>
    <w:qFormat/>
    <w:pPr>
      <w:keepNext w:val="0"/>
      <w:keepLines w:val="0"/>
      <w:widowControl w:val="0"/>
      <w:spacing w:before="200" w:line="360" w:lineRule="auto"/>
      <w:ind w:left="1702" w:firstLine="480"/>
      <w:jc w:val="both"/>
    </w:pPr>
    <w:rPr>
      <w:b/>
      <w:color w:val="auto"/>
      <w:szCs w:val="20"/>
      <w:lang w:eastAsia="zh-CN"/>
    </w:rPr>
  </w:style>
  <w:style w:type="paragraph" w:customStyle="1" w:styleId="affffffffffffffffffffffffffffffff1">
    <w:name w:val="表格正文－小"/>
    <w:basedOn w:val="afffffffffffd"/>
    <w:qFormat/>
    <w:pPr>
      <w:widowControl/>
      <w:snapToGrid w:val="0"/>
      <w:spacing w:before="0" w:after="0"/>
      <w:jc w:val="left"/>
    </w:pPr>
    <w:rPr>
      <w:rFonts w:ascii="黑体" w:eastAsia="黑体" w:hAnsi="宋体" w:cs="宋体"/>
      <w:color w:val="auto"/>
      <w:kern w:val="0"/>
      <w:szCs w:val="20"/>
    </w:rPr>
  </w:style>
  <w:style w:type="paragraph" w:customStyle="1" w:styleId="4h4H4bulletblbbPIM4sect1234RefHeading1rh1">
    <w:name w:val="样式 标题 4h4H4bulletblbbPIM 4sect 1.2.3.4Ref Heading 1rh1..."/>
    <w:basedOn w:val="4"/>
    <w:qFormat/>
    <w:pPr>
      <w:keepLines w:val="0"/>
      <w:numPr>
        <w:ilvl w:val="0"/>
        <w:numId w:val="0"/>
      </w:numPr>
      <w:jc w:val="both"/>
    </w:pPr>
    <w:rPr>
      <w:rFonts w:ascii="宋体" w:hAnsi="宋体" w:cs="宋体"/>
      <w:szCs w:val="20"/>
    </w:rPr>
  </w:style>
  <w:style w:type="paragraph" w:customStyle="1" w:styleId="affffffffffffffffffffffffffffffff2">
    <w:name w:val="表编号"/>
    <w:basedOn w:val="afff3"/>
    <w:qFormat/>
    <w:pPr>
      <w:tabs>
        <w:tab w:val="left" w:pos="360"/>
      </w:tabs>
      <w:ind w:firstLine="0"/>
      <w:jc w:val="center"/>
    </w:pPr>
    <w:rPr>
      <w:rFonts w:ascii="Times New Roman" w:hAnsi="Times New Roman"/>
      <w:szCs w:val="20"/>
    </w:rPr>
  </w:style>
  <w:style w:type="paragraph" w:customStyle="1" w:styleId="-ff1">
    <w:name w:val="标题-文章副标题"/>
    <w:basedOn w:val="-ff0"/>
    <w:qFormat/>
    <w:pPr>
      <w:widowControl/>
      <w:spacing w:before="100" w:beforeAutospacing="1" w:after="100" w:afterAutospacing="1" w:line="360" w:lineRule="auto"/>
      <w:ind w:left="0" w:firstLineChars="200" w:firstLine="200"/>
      <w:jc w:val="left"/>
      <w:outlineLvl w:val="9"/>
    </w:pPr>
    <w:rPr>
      <w:rFonts w:ascii="宋体" w:eastAsia="宋体" w:hAnsi="宋体" w:cs="Arial Unicode MS" w:hint="eastAsia"/>
      <w:b w:val="0"/>
      <w:bCs w:val="0"/>
      <w:kern w:val="0"/>
      <w:sz w:val="18"/>
      <w:szCs w:val="18"/>
    </w:rPr>
  </w:style>
  <w:style w:type="paragraph" w:customStyle="1" w:styleId="1520">
    <w:name w:val="样式 行距: 1.5 倍行距 首行缩进:  2 字符"/>
    <w:basedOn w:val="afff3"/>
    <w:qFormat/>
    <w:pPr>
      <w:ind w:firstLineChars="200" w:firstLine="480"/>
    </w:pPr>
    <w:rPr>
      <w:szCs w:val="20"/>
    </w:rPr>
  </w:style>
  <w:style w:type="paragraph" w:customStyle="1" w:styleId="Y10">
    <w:name w:val="Y_列项1)（二级数字）"/>
    <w:basedOn w:val="afff3"/>
    <w:qFormat/>
    <w:pPr>
      <w:tabs>
        <w:tab w:val="left" w:pos="1800"/>
      </w:tabs>
      <w:spacing w:line="300" w:lineRule="auto"/>
      <w:ind w:left="1800" w:hanging="360"/>
    </w:pPr>
    <w:rPr>
      <w:rFonts w:ascii="宋体" w:hAnsi="Calibri"/>
      <w:kern w:val="0"/>
      <w:szCs w:val="21"/>
    </w:rPr>
  </w:style>
  <w:style w:type="paragraph" w:customStyle="1" w:styleId="affffffffffffffffffffffffffffffff3">
    <w:name w:val="本文缩进"/>
    <w:basedOn w:val="afff3"/>
    <w:qFormat/>
    <w:pPr>
      <w:adjustRightInd w:val="0"/>
      <w:snapToGrid w:val="0"/>
      <w:ind w:leftChars="-1" w:left="-2" w:firstLine="482"/>
    </w:pPr>
    <w:rPr>
      <w:rFonts w:ascii="楷体" w:eastAsia="楷体" w:cs="Arial"/>
      <w:kern w:val="0"/>
      <w:szCs w:val="20"/>
    </w:rPr>
  </w:style>
  <w:style w:type="paragraph" w:customStyle="1" w:styleId="NormalIndent">
    <w:name w:val="NormalIndent"/>
    <w:basedOn w:val="afff3"/>
    <w:qFormat/>
    <w:pPr>
      <w:widowControl/>
      <w:spacing w:before="60" w:after="60" w:line="240" w:lineRule="atLeast"/>
      <w:ind w:firstLine="0"/>
      <w:jc w:val="left"/>
    </w:pPr>
    <w:rPr>
      <w:rFonts w:eastAsia="MS Mincho" w:cs="Arial"/>
      <w:kern w:val="0"/>
      <w:sz w:val="20"/>
      <w:szCs w:val="20"/>
      <w:lang w:val="en-GB" w:eastAsia="en-US"/>
    </w:rPr>
  </w:style>
  <w:style w:type="paragraph" w:customStyle="1" w:styleId="affc">
    <w:name w:val="表格栏头"/>
    <w:basedOn w:val="afff3"/>
    <w:next w:val="afff3"/>
    <w:qFormat/>
    <w:pPr>
      <w:widowControl/>
      <w:numPr>
        <w:numId w:val="123"/>
      </w:numPr>
      <w:tabs>
        <w:tab w:val="left" w:pos="360"/>
      </w:tabs>
      <w:overflowPunct w:val="0"/>
      <w:autoSpaceDE w:val="0"/>
      <w:autoSpaceDN w:val="0"/>
      <w:adjustRightInd w:val="0"/>
      <w:spacing w:before="60" w:after="60" w:line="240" w:lineRule="auto"/>
      <w:ind w:firstLine="0"/>
      <w:jc w:val="left"/>
    </w:pPr>
    <w:rPr>
      <w:rFonts w:ascii="Tahoma" w:hAnsi="Tahoma"/>
      <w:b/>
      <w:kern w:val="0"/>
      <w:szCs w:val="20"/>
    </w:rPr>
  </w:style>
  <w:style w:type="paragraph" w:customStyle="1" w:styleId="ParaCharCharCharCharCharCharCharCharChar2Char">
    <w:name w:val="默认段落字体 Para Char Char Char Char Char Char Char Char Char2 Char"/>
    <w:basedOn w:val="afff3"/>
    <w:qFormat/>
    <w:pPr>
      <w:pageBreakBefore/>
      <w:shd w:val="clear" w:color="auto" w:fill="000080"/>
      <w:ind w:firstLine="0"/>
    </w:pPr>
    <w:rPr>
      <w:rFonts w:ascii="Tahoma" w:hAnsi="Tahoma"/>
    </w:rPr>
  </w:style>
  <w:style w:type="paragraph" w:customStyle="1" w:styleId="CharCharCharCharCharCharCharCharCharChar2">
    <w:name w:val="Char Char Char Char Char Char Char Char Char Char2"/>
    <w:basedOn w:val="afff3"/>
    <w:qFormat/>
    <w:pPr>
      <w:spacing w:line="240" w:lineRule="auto"/>
      <w:ind w:firstLine="0"/>
    </w:pPr>
    <w:rPr>
      <w:rFonts w:ascii="Tahoma" w:hAnsi="Tahoma"/>
      <w:sz w:val="28"/>
      <w:szCs w:val="20"/>
    </w:rPr>
  </w:style>
  <w:style w:type="paragraph" w:customStyle="1" w:styleId="affffffffffffffffffffffffffffffff4">
    <w:name w:val="正文 + 五"/>
    <w:basedOn w:val="afff3"/>
    <w:qFormat/>
    <w:pPr>
      <w:spacing w:line="240" w:lineRule="auto"/>
      <w:ind w:firstLine="0"/>
      <w:jc w:val="center"/>
    </w:pPr>
    <w:rPr>
      <w:rFonts w:ascii="Times New Roman" w:hAnsi="Times New Roman"/>
      <w:sz w:val="18"/>
    </w:rPr>
  </w:style>
  <w:style w:type="paragraph" w:customStyle="1" w:styleId="CharCharCharCharChar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 Char Char Char Char Char1"/>
    <w:basedOn w:val="afff3"/>
    <w:qFormat/>
    <w:pPr>
      <w:ind w:firstLine="0"/>
    </w:pPr>
    <w:rPr>
      <w:rFonts w:cs="Arial"/>
      <w:sz w:val="20"/>
      <w:szCs w:val="20"/>
    </w:rPr>
  </w:style>
  <w:style w:type="paragraph" w:customStyle="1" w:styleId="StyleHeading3H3l3CTLinespacing15lines1">
    <w:name w:val="Style Heading 3H3l3CT小标题中 + Line spacing:  1.5 lines1"/>
    <w:basedOn w:val="30"/>
    <w:next w:val="affff0"/>
    <w:qFormat/>
    <w:pPr>
      <w:keepNext/>
      <w:widowControl/>
      <w:numPr>
        <w:ilvl w:val="0"/>
        <w:numId w:val="0"/>
      </w:numPr>
      <w:tabs>
        <w:tab w:val="left" w:pos="720"/>
        <w:tab w:val="left" w:pos="1800"/>
      </w:tabs>
      <w:spacing w:before="100" w:beforeAutospacing="1" w:after="100" w:afterAutospacing="1" w:line="240" w:lineRule="auto"/>
      <w:ind w:left="720" w:hanging="720"/>
    </w:pPr>
    <w:rPr>
      <w:rFonts w:ascii="Times New Roman" w:eastAsia="黑体" w:hAnsi="Times New Roman" w:cs="Times New Roman"/>
      <w:kern w:val="0"/>
      <w:sz w:val="30"/>
      <w:szCs w:val="20"/>
    </w:rPr>
  </w:style>
  <w:style w:type="paragraph" w:customStyle="1" w:styleId="affffffffffffffffffffffffffffffff5">
    <w:name w:val="_标题三级"/>
    <w:basedOn w:val="3ff6"/>
    <w:next w:val="affffffffffffffffffffffe"/>
    <w:qFormat/>
    <w:pPr>
      <w:spacing w:beforeLines="50" w:afterLines="50" w:line="415" w:lineRule="auto"/>
      <w:ind w:left="0" w:firstLine="0"/>
    </w:pPr>
    <w:rPr>
      <w:sz w:val="24"/>
    </w:rPr>
  </w:style>
  <w:style w:type="paragraph" w:customStyle="1" w:styleId="CharChar1CharCharCharCharCharCharCharCharCharCharCharChar1CharCharCharCharCharCharCharCharCharCharCharCharCharCharCharCharCharCharCharChar1">
    <w:name w:val="Char Char1 Char Char Char Char Char Char Char Char Char Char Char Char1 Char Char Char Char Char Char Char Char Char Char Char Char Char Char Char Char Char Char Char Char1"/>
    <w:basedOn w:val="affff5"/>
    <w:qFormat/>
    <w:pPr>
      <w:shd w:val="clear" w:color="auto" w:fill="000080"/>
      <w:spacing w:line="360" w:lineRule="auto"/>
      <w:ind w:firstLineChars="200" w:firstLine="480"/>
    </w:pPr>
    <w:rPr>
      <w:rFonts w:ascii="Tahoma" w:hAnsi="Tahoma" w:cs="Times New Roman"/>
      <w:szCs w:val="21"/>
    </w:rPr>
  </w:style>
  <w:style w:type="paragraph" w:customStyle="1" w:styleId="Tablebodyfirst">
    <w:name w:val="Table body first"/>
    <w:basedOn w:val="afff3"/>
    <w:qFormat/>
    <w:pPr>
      <w:widowControl/>
      <w:spacing w:before="90" w:line="200" w:lineRule="exact"/>
      <w:ind w:left="160" w:hanging="160"/>
      <w:jc w:val="left"/>
    </w:pPr>
    <w:rPr>
      <w:rFonts w:ascii="Times New Roman" w:hAnsi="Times New Roman"/>
      <w:kern w:val="0"/>
      <w:sz w:val="16"/>
      <w:szCs w:val="20"/>
      <w:lang w:eastAsia="en-US"/>
    </w:rPr>
  </w:style>
  <w:style w:type="paragraph" w:customStyle="1" w:styleId="322">
    <w:name w:val="样式 目录 3 + 首行缩进:  2 字符"/>
    <w:basedOn w:val="TOC3"/>
    <w:qFormat/>
    <w:pPr>
      <w:tabs>
        <w:tab w:val="left" w:pos="1680"/>
        <w:tab w:val="right" w:leader="dot" w:pos="8296"/>
      </w:tabs>
      <w:ind w:firstLineChars="200" w:firstLine="400"/>
    </w:pPr>
    <w:rPr>
      <w:rFonts w:ascii="Calibri" w:eastAsia="宋体" w:hAnsi="Calibri" w:cs="宋体"/>
      <w:i w:val="0"/>
      <w:smallCaps/>
    </w:rPr>
  </w:style>
  <w:style w:type="paragraph" w:customStyle="1" w:styleId="3ffc">
    <w:name w:val="标题3，中铁信"/>
    <w:basedOn w:val="30"/>
    <w:qFormat/>
    <w:pPr>
      <w:keepNext/>
      <w:numPr>
        <w:ilvl w:val="0"/>
        <w:numId w:val="0"/>
      </w:numPr>
      <w:tabs>
        <w:tab w:val="left" w:pos="720"/>
        <w:tab w:val="left" w:pos="1800"/>
      </w:tabs>
      <w:spacing w:before="260" w:after="260" w:line="416" w:lineRule="auto"/>
    </w:pPr>
    <w:rPr>
      <w:rFonts w:ascii="Times New Roman" w:eastAsia="华文中宋" w:hAnsi="Times New Roman" w:cs="Times New Roman"/>
      <w:b w:val="0"/>
      <w:bCs w:val="0"/>
      <w:sz w:val="32"/>
      <w:szCs w:val="32"/>
      <w:lang w:eastAsia="en-US" w:bidi="en-US"/>
    </w:rPr>
  </w:style>
  <w:style w:type="paragraph" w:customStyle="1" w:styleId="3-tn">
    <w:name w:val="标题3-tn"/>
    <w:basedOn w:val="afff3"/>
    <w:qFormat/>
    <w:pPr>
      <w:tabs>
        <w:tab w:val="left" w:pos="360"/>
        <w:tab w:val="left" w:pos="5775"/>
      </w:tabs>
      <w:ind w:firstLineChars="200" w:firstLine="480"/>
    </w:pPr>
    <w:rPr>
      <w:rFonts w:ascii="宋体" w:hAnsi="宋体"/>
      <w:b/>
      <w:sz w:val="32"/>
    </w:rPr>
  </w:style>
  <w:style w:type="paragraph" w:customStyle="1" w:styleId="GB23126">
    <w:name w:val="样式 一级条标题 + (中文) 楷体_GB2312 四号"/>
    <w:basedOn w:val="afff0"/>
    <w:qFormat/>
    <w:pPr>
      <w:numPr>
        <w:ilvl w:val="0"/>
        <w:numId w:val="0"/>
      </w:numPr>
      <w:spacing w:line="400" w:lineRule="exact"/>
      <w:ind w:left="945" w:hanging="420"/>
      <w:jc w:val="both"/>
    </w:pPr>
    <w:rPr>
      <w:rFonts w:ascii="黑体" w:eastAsia="宋体" w:hAnsi="等线" w:cs="等线"/>
      <w:szCs w:val="21"/>
    </w:rPr>
  </w:style>
  <w:style w:type="paragraph" w:customStyle="1" w:styleId="CharChar1CharCharCharCharCharCharCharCharCharCharCharCharCharCharCharChar1CharCharCharCharCharCharCharCharCharCharCharCharCharChar1">
    <w:name w:val="Char Char1 Char Char Char Char Char Char Char Char Char Char Char Char Char Char Char Char1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f6">
    <w:name w:val="_标题二级"/>
    <w:basedOn w:val="2"/>
    <w:next w:val="affffffffffffffffffffffe"/>
    <w:qFormat/>
    <w:pPr>
      <w:keepNext/>
      <w:numPr>
        <w:ilvl w:val="0"/>
        <w:numId w:val="0"/>
      </w:numPr>
      <w:tabs>
        <w:tab w:val="left" w:pos="576"/>
        <w:tab w:val="left" w:pos="851"/>
        <w:tab w:val="left" w:pos="1800"/>
      </w:tabs>
      <w:adjustRightInd/>
      <w:spacing w:before="260" w:after="260" w:line="416" w:lineRule="auto"/>
      <w:jc w:val="both"/>
      <w:textAlignment w:val="auto"/>
    </w:pPr>
    <w:rPr>
      <w:rFonts w:ascii="Tahoma" w:hAnsi="Tahoma"/>
      <w:b/>
      <w:kern w:val="2"/>
      <w:sz w:val="32"/>
      <w:szCs w:val="32"/>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f7">
    <w:name w:val="附录四级条标题"/>
    <w:basedOn w:val="affffffffffffffffffffffffffffff4"/>
    <w:next w:val="afff3"/>
    <w:uiPriority w:val="99"/>
    <w:qFormat/>
    <w:pPr>
      <w:tabs>
        <w:tab w:val="left" w:pos="2520"/>
      </w:tabs>
      <w:ind w:left="2520" w:hanging="420"/>
      <w:outlineLvl w:val="5"/>
    </w:pPr>
  </w:style>
  <w:style w:type="paragraph" w:customStyle="1" w:styleId="22">
    <w:name w:val="样式 文档正文 + 首行缩进:  2 字符"/>
    <w:basedOn w:val="afffffffff5"/>
    <w:qFormat/>
    <w:pPr>
      <w:widowControl w:val="0"/>
      <w:numPr>
        <w:ilvl w:val="5"/>
        <w:numId w:val="124"/>
      </w:numPr>
      <w:tabs>
        <w:tab w:val="clear" w:pos="1152"/>
        <w:tab w:val="left" w:pos="360"/>
        <w:tab w:val="left" w:pos="2520"/>
        <w:tab w:val="left" w:pos="3080"/>
      </w:tabs>
      <w:snapToGrid/>
      <w:spacing w:before="0" w:after="0"/>
      <w:ind w:left="0" w:firstLineChars="200" w:firstLine="480"/>
      <w:jc w:val="both"/>
    </w:pPr>
    <w:rPr>
      <w:rFonts w:ascii="宋体" w:cs="宋体"/>
      <w:szCs w:val="24"/>
    </w:rPr>
  </w:style>
  <w:style w:type="paragraph" w:customStyle="1" w:styleId="font32">
    <w:name w:val="font32"/>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fffff8">
    <w:name w:val="附录五级条标题"/>
    <w:basedOn w:val="affffffffffffffffffffffffffffffff7"/>
    <w:next w:val="afff3"/>
    <w:qFormat/>
    <w:pPr>
      <w:tabs>
        <w:tab w:val="clear" w:pos="2520"/>
        <w:tab w:val="left" w:pos="2940"/>
      </w:tabs>
      <w:ind w:left="2940"/>
      <w:outlineLvl w:val="6"/>
    </w:pPr>
  </w:style>
  <w:style w:type="paragraph" w:customStyle="1" w:styleId="affffffffffffffffffffffffffffffff9">
    <w:name w:val="样式 题注"/>
    <w:basedOn w:val="affff2"/>
    <w:qFormat/>
    <w:pPr>
      <w:widowControl/>
      <w:spacing w:beforeLines="20" w:afterLines="50"/>
    </w:pPr>
    <w:rPr>
      <w:rFonts w:cs="Arial"/>
      <w:sz w:val="21"/>
      <w:szCs w:val="21"/>
    </w:rPr>
  </w:style>
  <w:style w:type="paragraph" w:customStyle="1" w:styleId="2ffffff5">
    <w:name w:val="样式 宋体 首行缩进 2字符"/>
    <w:basedOn w:val="afff3"/>
    <w:qFormat/>
    <w:pPr>
      <w:ind w:firstLineChars="200" w:firstLine="200"/>
    </w:pPr>
    <w:rPr>
      <w:rFonts w:ascii="宋体" w:hAnsi="宋体" w:cs="宋体"/>
      <w:sz w:val="28"/>
      <w:szCs w:val="20"/>
    </w:rPr>
  </w:style>
  <w:style w:type="paragraph" w:customStyle="1" w:styleId="xl199">
    <w:name w:val="xl199"/>
    <w:basedOn w:val="afff3"/>
    <w:qFormat/>
    <w:pPr>
      <w:widowControl/>
      <w:pBdr>
        <w:top w:val="single" w:sz="4" w:space="0" w:color="auto"/>
        <w:left w:val="single" w:sz="4" w:space="0" w:color="auto"/>
        <w:bottom w:val="single" w:sz="8" w:space="0" w:color="auto"/>
      </w:pBdr>
      <w:shd w:val="clear" w:color="auto" w:fill="FFFFFF"/>
      <w:spacing w:before="100" w:beforeAutospacing="1" w:after="100" w:afterAutospacing="1" w:line="240" w:lineRule="auto"/>
      <w:ind w:firstLine="0"/>
      <w:jc w:val="center"/>
    </w:pPr>
    <w:rPr>
      <w:rFonts w:ascii="宋体" w:hAnsi="宋体" w:cs="宋体"/>
      <w:kern w:val="0"/>
      <w:sz w:val="20"/>
      <w:szCs w:val="20"/>
    </w:rPr>
  </w:style>
  <w:style w:type="paragraph" w:customStyle="1" w:styleId="1521">
    <w:name w:val="样式 四号 行距: 1.5 倍行距 首行缩进:  2 字符"/>
    <w:basedOn w:val="afff3"/>
    <w:qFormat/>
    <w:pPr>
      <w:spacing w:beforeLines="25" w:afterLines="25"/>
      <w:ind w:firstLineChars="200" w:firstLine="480"/>
    </w:pPr>
    <w:rPr>
      <w:rFonts w:ascii="宋体" w:hAnsi="宋体"/>
    </w:rPr>
  </w:style>
  <w:style w:type="paragraph" w:customStyle="1" w:styleId="4ff3">
    <w:name w:val="二级标签（首行缩进4字）"/>
    <w:basedOn w:val="afff3"/>
    <w:qFormat/>
    <w:pPr>
      <w:widowControl/>
      <w:tabs>
        <w:tab w:val="left" w:pos="1023"/>
      </w:tabs>
      <w:ind w:left="1023" w:hanging="420"/>
      <w:jc w:val="left"/>
    </w:pPr>
    <w:rPr>
      <w:rFonts w:ascii="Times New Roman" w:hAnsi="Times New Roman"/>
      <w:kern w:val="0"/>
    </w:rPr>
  </w:style>
  <w:style w:type="paragraph" w:customStyle="1" w:styleId="-4">
    <w:name w:val="中文-仿宋4"/>
    <w:basedOn w:val="afff3"/>
    <w:qFormat/>
    <w:pPr>
      <w:widowControl/>
      <w:numPr>
        <w:numId w:val="125"/>
      </w:numPr>
      <w:tabs>
        <w:tab w:val="left" w:pos="360"/>
      </w:tabs>
      <w:ind w:firstLine="0"/>
    </w:pPr>
    <w:rPr>
      <w:rFonts w:ascii="Times New Roman" w:hAnsi="Times New Roman" w:cs="宋体"/>
      <w:kern w:val="0"/>
      <w:szCs w:val="20"/>
      <w:lang w:val="en-GB" w:eastAsia="zh-TW"/>
    </w:rPr>
  </w:style>
  <w:style w:type="paragraph" w:customStyle="1" w:styleId="Tabletext4">
    <w:name w:val="Tabletext"/>
    <w:basedOn w:val="afff3"/>
    <w:uiPriority w:val="99"/>
    <w:qFormat/>
    <w:pPr>
      <w:keepLines/>
      <w:widowControl/>
      <w:spacing w:after="120" w:line="240" w:lineRule="atLeast"/>
      <w:ind w:firstLine="0"/>
      <w:jc w:val="left"/>
    </w:pPr>
    <w:rPr>
      <w:rFonts w:ascii="宋体" w:hAnsi="Times New Roman"/>
      <w:snapToGrid w:val="0"/>
      <w:kern w:val="0"/>
      <w:sz w:val="20"/>
      <w:szCs w:val="20"/>
    </w:rPr>
  </w:style>
  <w:style w:type="paragraph" w:customStyle="1" w:styleId="xl476">
    <w:name w:val="xl476"/>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ff2">
    <w:name w:val="标题-章"/>
    <w:basedOn w:val="2"/>
    <w:qFormat/>
    <w:pPr>
      <w:keepNext/>
      <w:widowControl/>
      <w:numPr>
        <w:ilvl w:val="0"/>
        <w:numId w:val="0"/>
      </w:numPr>
      <w:adjustRightInd/>
      <w:spacing w:before="260" w:after="260" w:line="480" w:lineRule="auto"/>
      <w:contextualSpacing/>
      <w:jc w:val="center"/>
      <w:textAlignment w:val="auto"/>
    </w:pPr>
    <w:rPr>
      <w:b/>
      <w:kern w:val="2"/>
      <w:sz w:val="32"/>
      <w:szCs w:val="32"/>
      <w:lang w:val="zh-CN"/>
    </w:rPr>
  </w:style>
  <w:style w:type="paragraph" w:customStyle="1" w:styleId="CharChar1CharCharCharChar1CharCharCharCharCharChar">
    <w:name w:val="Char Char1 Char Char Char Char1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xl454">
    <w:name w:val="xl45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b/>
      <w:bCs/>
      <w:kern w:val="0"/>
      <w:sz w:val="21"/>
      <w:szCs w:val="21"/>
    </w:rPr>
  </w:style>
  <w:style w:type="paragraph" w:customStyle="1" w:styleId="CharChar1CharCharCharCharCharCharCharCharCharChar1">
    <w:name w:val="Char Char1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xl1807">
    <w:name w:val="xl180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rPr>
  </w:style>
  <w:style w:type="paragraph" w:customStyle="1" w:styleId="-30">
    <w:name w:val="所标-标题3"/>
    <w:basedOn w:val="30"/>
    <w:qFormat/>
    <w:pPr>
      <w:keepNext/>
      <w:numPr>
        <w:numId w:val="0"/>
      </w:numPr>
      <w:tabs>
        <w:tab w:val="left" w:pos="360"/>
        <w:tab w:val="left" w:pos="1800"/>
      </w:tabs>
      <w:spacing w:before="260" w:after="260" w:line="300" w:lineRule="auto"/>
      <w:ind w:left="720" w:hanging="720"/>
    </w:pPr>
    <w:rPr>
      <w:rFonts w:ascii="Times New Roman" w:eastAsia="黑体" w:hAnsi="Times New Roman" w:cs="Times New Roman"/>
      <w:kern w:val="44"/>
      <w:sz w:val="24"/>
    </w:rPr>
  </w:style>
  <w:style w:type="paragraph" w:customStyle="1" w:styleId="TitleCenter">
    <w:name w:val="Title_Center"/>
    <w:basedOn w:val="affffffe"/>
    <w:qFormat/>
    <w:pPr>
      <w:keepNext/>
      <w:tabs>
        <w:tab w:val="left" w:pos="0"/>
        <w:tab w:val="left" w:pos="567"/>
      </w:tabs>
      <w:adjustRightInd w:val="0"/>
      <w:spacing w:line="360" w:lineRule="auto"/>
      <w:ind w:firstLine="567"/>
      <w:outlineLvl w:val="9"/>
    </w:pPr>
    <w:rPr>
      <w:rFonts w:ascii="Futura Bk" w:hAnsi="Futura Bk"/>
      <w:bCs w:val="0"/>
      <w:spacing w:val="0"/>
      <w:kern w:val="28"/>
      <w:sz w:val="24"/>
      <w:szCs w:val="20"/>
      <w:lang w:val="en-GB"/>
    </w:rPr>
  </w:style>
  <w:style w:type="paragraph" w:customStyle="1" w:styleId="50">
    <w:name w:val="方案标题5"/>
    <w:basedOn w:val="51"/>
    <w:qFormat/>
    <w:pPr>
      <w:keepNext/>
      <w:numPr>
        <w:numId w:val="126"/>
      </w:numPr>
      <w:tabs>
        <w:tab w:val="left" w:pos="360"/>
        <w:tab w:val="left" w:pos="480"/>
        <w:tab w:val="left" w:pos="1008"/>
        <w:tab w:val="left" w:pos="1800"/>
      </w:tabs>
      <w:spacing w:before="120"/>
    </w:pPr>
    <w:rPr>
      <w:rFonts w:ascii="Times New Roman" w:eastAsia="黑体" w:hAnsi="Times New Roman"/>
      <w:b w:val="0"/>
      <w:sz w:val="21"/>
      <w:szCs w:val="21"/>
    </w:rPr>
  </w:style>
  <w:style w:type="paragraph" w:customStyle="1" w:styleId="BulletsLayer1">
    <w:name w:val="Bullets Layer 1"/>
    <w:basedOn w:val="afff3"/>
    <w:qFormat/>
    <w:pPr>
      <w:widowControl/>
      <w:numPr>
        <w:numId w:val="127"/>
      </w:numPr>
      <w:tabs>
        <w:tab w:val="clear" w:pos="1296"/>
        <w:tab w:val="left" w:pos="360"/>
        <w:tab w:val="left" w:pos="936"/>
      </w:tabs>
      <w:spacing w:before="60" w:after="60" w:line="240" w:lineRule="auto"/>
      <w:ind w:left="936" w:firstLine="200"/>
    </w:pPr>
    <w:rPr>
      <w:rFonts w:ascii="Futura Bk" w:hAnsi="Futura Bk"/>
      <w:kern w:val="0"/>
      <w:sz w:val="20"/>
      <w:szCs w:val="20"/>
      <w:lang w:eastAsia="en-US"/>
    </w:rPr>
  </w:style>
  <w:style w:type="paragraph" w:customStyle="1" w:styleId="5H512heading5Level3-ih5PIM5h51headi2">
    <w:name w:val="样式 标题 5H5口口1口2heading 5Level 3 - i第四层条h5PIM 5h51headi...2"/>
    <w:basedOn w:val="51"/>
    <w:qFormat/>
    <w:pPr>
      <w:keepNext/>
      <w:tabs>
        <w:tab w:val="left" w:pos="1008"/>
        <w:tab w:val="left" w:pos="1800"/>
      </w:tabs>
      <w:snapToGrid w:val="0"/>
      <w:ind w:left="1008" w:hanging="1008"/>
      <w:jc w:val="left"/>
    </w:pPr>
    <w:rPr>
      <w:rFonts w:ascii="Times New Roman" w:eastAsia="黑体" w:hAnsi="Times New Roman" w:cs="宋体"/>
      <w:sz w:val="24"/>
      <w:szCs w:val="20"/>
    </w:rPr>
  </w:style>
  <w:style w:type="paragraph" w:customStyle="1" w:styleId="affffffffffffffffffffffffffffffffa">
    <w:name w:val="模板普通正文"/>
    <w:basedOn w:val="afffff0"/>
    <w:qFormat/>
    <w:pPr>
      <w:spacing w:beforeLines="50" w:after="10"/>
      <w:ind w:leftChars="0" w:left="0" w:firstLineChars="175" w:firstLine="490"/>
      <w:jc w:val="left"/>
    </w:pPr>
    <w:rPr>
      <w:rFonts w:ascii="Times New Roman" w:hAnsi="Times New Roman"/>
    </w:rPr>
  </w:style>
  <w:style w:type="paragraph" w:customStyle="1" w:styleId="font22">
    <w:name w:val="font22"/>
    <w:basedOn w:val="afff3"/>
    <w:qFormat/>
    <w:pPr>
      <w:widowControl/>
      <w:spacing w:before="100" w:beforeAutospacing="1" w:after="100" w:afterAutospacing="1" w:line="240" w:lineRule="auto"/>
      <w:ind w:firstLine="0"/>
      <w:jc w:val="left"/>
    </w:pPr>
    <w:rPr>
      <w:rFonts w:ascii="宋体" w:hAnsi="宋体" w:cs="宋体"/>
      <w:b/>
      <w:bCs/>
      <w:color w:val="000000"/>
      <w:kern w:val="0"/>
      <w:sz w:val="16"/>
      <w:szCs w:val="16"/>
    </w:rPr>
  </w:style>
  <w:style w:type="paragraph" w:customStyle="1" w:styleId="1fffffffffd">
    <w:name w:val="短句1"/>
    <w:basedOn w:val="afff3"/>
    <w:next w:val="afff3"/>
    <w:qFormat/>
    <w:pPr>
      <w:widowControl/>
      <w:tabs>
        <w:tab w:val="left" w:pos="525"/>
        <w:tab w:val="left" w:pos="920"/>
      </w:tabs>
      <w:spacing w:line="276" w:lineRule="auto"/>
      <w:ind w:left="920" w:hanging="360"/>
    </w:pPr>
    <w:rPr>
      <w:rFonts w:ascii="宋体" w:hAnsi="宋体"/>
      <w:kern w:val="0"/>
    </w:rPr>
  </w:style>
  <w:style w:type="paragraph" w:customStyle="1" w:styleId="TableHeadingRight">
    <w:name w:val="Table_Heading_Right"/>
    <w:basedOn w:val="TableHeading1"/>
    <w:next w:val="Table"/>
    <w:qFormat/>
    <w:pPr>
      <w:jc w:val="right"/>
    </w:pPr>
  </w:style>
  <w:style w:type="paragraph" w:customStyle="1" w:styleId="SymcFooter">
    <w:name w:val="+SymcFooter"/>
    <w:qFormat/>
    <w:pPr>
      <w:widowControl w:val="0"/>
      <w:tabs>
        <w:tab w:val="left" w:pos="0"/>
        <w:tab w:val="center" w:pos="4680"/>
        <w:tab w:val="right" w:pos="9360"/>
      </w:tabs>
    </w:pPr>
    <w:rPr>
      <w:rFonts w:ascii="宋体" w:eastAsia="等线" w:hAnsi="宋体" w:cs="等线"/>
      <w:bCs/>
      <w:sz w:val="18"/>
      <w:lang w:eastAsia="en-US"/>
    </w:rPr>
  </w:style>
  <w:style w:type="paragraph" w:customStyle="1" w:styleId="131">
    <w:name w:val="样式13"/>
    <w:basedOn w:val="affffffffffffffffffffffffffffffffb"/>
    <w:qFormat/>
    <w:pPr>
      <w:keepNext/>
    </w:pPr>
    <w:rPr>
      <w:rFonts w:ascii="黑体"/>
      <w:szCs w:val="21"/>
    </w:rPr>
  </w:style>
  <w:style w:type="paragraph" w:customStyle="1" w:styleId="affffffffffffffffffffffffffffffffb">
    <w:name w:val="自定义样式 图表标题"/>
    <w:basedOn w:val="affffffffffffffffffffffffffa"/>
    <w:qFormat/>
    <w:pPr>
      <w:adjustRightInd/>
      <w:ind w:firstLineChars="0" w:firstLine="0"/>
      <w:jc w:val="center"/>
      <w:textAlignment w:val="auto"/>
    </w:pPr>
    <w:rPr>
      <w:bCs w:val="0"/>
      <w:szCs w:val="20"/>
    </w:rPr>
  </w:style>
  <w:style w:type="paragraph" w:customStyle="1" w:styleId="BT2">
    <w:name w:val="BT2"/>
    <w:basedOn w:val="afff3"/>
    <w:uiPriority w:val="99"/>
    <w:qFormat/>
    <w:pPr>
      <w:tabs>
        <w:tab w:val="left" w:pos="1134"/>
      </w:tabs>
      <w:adjustRightInd w:val="0"/>
      <w:spacing w:before="240" w:after="180" w:line="360" w:lineRule="atLeast"/>
      <w:ind w:firstLine="0"/>
    </w:pPr>
    <w:rPr>
      <w:rFonts w:ascii="宋体" w:hAnsi="Times New Roman"/>
      <w:b/>
      <w:bCs/>
      <w:spacing w:val="5"/>
      <w:kern w:val="0"/>
    </w:rPr>
  </w:style>
  <w:style w:type="paragraph" w:customStyle="1" w:styleId="affffffffffffffffffffffffffffffffc">
    <w:name w:val="正文模式"/>
    <w:basedOn w:val="afff3"/>
    <w:qFormat/>
    <w:pPr>
      <w:widowControl/>
      <w:ind w:firstLineChars="200" w:firstLine="480"/>
      <w:jc w:val="left"/>
    </w:pPr>
    <w:rPr>
      <w:rFonts w:ascii="Times New Roman" w:hAnsi="Times New Roman" w:cs="宋体"/>
      <w:szCs w:val="20"/>
    </w:rPr>
  </w:style>
  <w:style w:type="paragraph" w:customStyle="1" w:styleId="2H2h2Heading2HiddenHeading2CCBSHD2heading2Head1">
    <w:name w:val="样式 标题 2H2h2Heading 2 HiddenHeading 2 CCBSHD2heading 2Head...1"/>
    <w:basedOn w:val="2"/>
    <w:qFormat/>
    <w:pPr>
      <w:keepLines w:val="0"/>
      <w:numPr>
        <w:ilvl w:val="0"/>
        <w:numId w:val="0"/>
      </w:numPr>
      <w:tabs>
        <w:tab w:val="left" w:pos="576"/>
        <w:tab w:val="left" w:pos="1800"/>
      </w:tabs>
      <w:jc w:val="both"/>
    </w:pPr>
    <w:rPr>
      <w:b/>
      <w:color w:val="000000"/>
      <w:kern w:val="2"/>
      <w:szCs w:val="32"/>
    </w:rPr>
  </w:style>
  <w:style w:type="paragraph" w:customStyle="1" w:styleId="2ffffff6">
    <w:name w:val="贵2"/>
    <w:basedOn w:val="2fffff"/>
    <w:qFormat/>
  </w:style>
  <w:style w:type="paragraph" w:customStyle="1" w:styleId="OK4">
    <w:name w:val="OK4"/>
    <w:basedOn w:val="afff3"/>
    <w:next w:val="afff3"/>
    <w:qFormat/>
    <w:pPr>
      <w:ind w:firstLine="0"/>
      <w:outlineLvl w:val="3"/>
    </w:pPr>
    <w:rPr>
      <w:rFonts w:ascii="Times New Roman" w:hAnsi="Times New Roman"/>
      <w:b/>
      <w:sz w:val="28"/>
    </w:rPr>
  </w:style>
  <w:style w:type="paragraph" w:customStyle="1" w:styleId="ddddd">
    <w:name w:val="ddddd"/>
    <w:basedOn w:val="afff3"/>
    <w:qFormat/>
    <w:pPr>
      <w:pageBreakBefore/>
      <w:ind w:firstLine="0"/>
    </w:pPr>
    <w:rPr>
      <w:rFonts w:ascii="Tahoma" w:hAnsi="Tahoma"/>
      <w:szCs w:val="20"/>
    </w:rPr>
  </w:style>
  <w:style w:type="paragraph" w:customStyle="1" w:styleId="7LegalLevel11L7H7PIM7sdfletterlistL71H711">
    <w:name w:val="样式 标题 7Legal Level 1.1.L7H7PIM 7不用sdfletter listL71H71...1"/>
    <w:basedOn w:val="70"/>
    <w:qFormat/>
    <w:pPr>
      <w:tabs>
        <w:tab w:val="left" w:pos="1296"/>
        <w:tab w:val="left" w:pos="1800"/>
      </w:tabs>
      <w:adjustRightInd w:val="0"/>
      <w:spacing w:line="319" w:lineRule="auto"/>
      <w:ind w:firstLine="0"/>
      <w:textAlignment w:val="baseline"/>
    </w:pPr>
    <w:rPr>
      <w:rFonts w:ascii="宋体" w:hAnsi="宋体"/>
      <w:szCs w:val="20"/>
    </w:rPr>
  </w:style>
  <w:style w:type="paragraph" w:customStyle="1" w:styleId="2ffffff7">
    <w:name w:val="贵标2"/>
    <w:basedOn w:val="2ffffff6"/>
    <w:qFormat/>
    <w:pPr>
      <w:tabs>
        <w:tab w:val="clear" w:pos="576"/>
        <w:tab w:val="left" w:pos="1320"/>
      </w:tabs>
      <w:ind w:left="1320" w:hanging="420"/>
    </w:pPr>
  </w:style>
  <w:style w:type="paragraph" w:customStyle="1" w:styleId="xl1815">
    <w:name w:val="xl1815"/>
    <w:basedOn w:val="afff3"/>
    <w:qFormat/>
    <w:pPr>
      <w:widowControl/>
      <w:spacing w:before="100" w:beforeAutospacing="1" w:after="100" w:afterAutospacing="1"/>
      <w:ind w:firstLine="0"/>
      <w:jc w:val="right"/>
    </w:pPr>
    <w:rPr>
      <w:rFonts w:ascii="宋体" w:hAnsi="宋体" w:cs="宋体"/>
      <w:kern w:val="0"/>
    </w:rPr>
  </w:style>
  <w:style w:type="paragraph" w:customStyle="1" w:styleId="Table-Body">
    <w:name w:val="Table - Body"/>
    <w:basedOn w:val="afff3"/>
    <w:qFormat/>
    <w:pPr>
      <w:widowControl/>
      <w:adjustRightInd w:val="0"/>
      <w:snapToGrid w:val="0"/>
      <w:spacing w:line="240" w:lineRule="auto"/>
      <w:ind w:firstLine="0"/>
    </w:pPr>
    <w:rPr>
      <w:rFonts w:ascii="Book Antiqua" w:hAnsi="Book Antiqua"/>
      <w:kern w:val="0"/>
      <w:sz w:val="28"/>
    </w:rPr>
  </w:style>
  <w:style w:type="paragraph" w:customStyle="1" w:styleId="Bullet10">
    <w:name w:val="Bullet1"/>
    <w:basedOn w:val="afff3"/>
    <w:qFormat/>
    <w:pPr>
      <w:spacing w:line="240" w:lineRule="atLeast"/>
      <w:ind w:left="720" w:hanging="432"/>
      <w:jc w:val="left"/>
    </w:pPr>
    <w:rPr>
      <w:rFonts w:ascii="宋体" w:hAnsi="Times New Roman" w:cs="Angsana New"/>
      <w:kern w:val="0"/>
      <w:sz w:val="20"/>
      <w:szCs w:val="20"/>
    </w:rPr>
  </w:style>
  <w:style w:type="paragraph" w:customStyle="1" w:styleId="affffffffffffffffffffffffffffffffd">
    <w:name w:val="样式 宋体 加粗"/>
    <w:basedOn w:val="afff3"/>
    <w:qFormat/>
    <w:pPr>
      <w:ind w:firstLineChars="200" w:firstLine="482"/>
      <w:jc w:val="left"/>
    </w:pPr>
    <w:rPr>
      <w:rFonts w:ascii="宋体" w:hAnsi="宋体" w:cs="宋体"/>
      <w:bCs/>
      <w:szCs w:val="20"/>
    </w:rPr>
  </w:style>
  <w:style w:type="paragraph" w:customStyle="1" w:styleId="font37">
    <w:name w:val="font37"/>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xl229">
    <w:name w:val="xl229"/>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e">
    <w:name w:val="圆点标号"/>
    <w:basedOn w:val="afff3"/>
    <w:qFormat/>
    <w:pPr>
      <w:tabs>
        <w:tab w:val="left" w:pos="360"/>
      </w:tabs>
      <w:spacing w:line="240" w:lineRule="auto"/>
      <w:ind w:firstLine="200"/>
    </w:pPr>
    <w:rPr>
      <w:rFonts w:ascii="Times New Roman" w:hAnsi="Times New Roman"/>
      <w:sz w:val="21"/>
    </w:rPr>
  </w:style>
  <w:style w:type="paragraph" w:customStyle="1" w:styleId="Numberedlist33">
    <w:name w:val="Numbered list 3.3"/>
    <w:basedOn w:val="30"/>
    <w:next w:val="afff3"/>
    <w:qFormat/>
    <w:pPr>
      <w:keepNext/>
      <w:widowControl/>
      <w:numPr>
        <w:numId w:val="108"/>
      </w:numPr>
      <w:tabs>
        <w:tab w:val="left" w:pos="0"/>
        <w:tab w:val="left" w:pos="360"/>
        <w:tab w:val="left" w:pos="567"/>
        <w:tab w:val="left" w:pos="1800"/>
      </w:tabs>
      <w:adjustRightInd w:val="0"/>
      <w:spacing w:before="120" w:after="60" w:line="240" w:lineRule="auto"/>
      <w:ind w:left="720" w:hanging="720"/>
    </w:pPr>
    <w:rPr>
      <w:rFonts w:ascii="黑体" w:eastAsia="黑体" w:hAnsi="黑体" w:cs="Times New Roman"/>
      <w:bCs w:val="0"/>
      <w:kern w:val="0"/>
      <w:szCs w:val="20"/>
      <w:lang w:val="en-GB"/>
    </w:rPr>
  </w:style>
  <w:style w:type="paragraph" w:customStyle="1" w:styleId="2ffffff8">
    <w:name w:val="标书标题2"/>
    <w:basedOn w:val="2"/>
    <w:qFormat/>
    <w:pPr>
      <w:keepLines w:val="0"/>
      <w:numPr>
        <w:ilvl w:val="0"/>
        <w:numId w:val="0"/>
      </w:numPr>
      <w:tabs>
        <w:tab w:val="left" w:pos="432"/>
        <w:tab w:val="left" w:pos="576"/>
        <w:tab w:val="left" w:pos="709"/>
        <w:tab w:val="left" w:pos="851"/>
        <w:tab w:val="left" w:pos="1440"/>
        <w:tab w:val="left" w:pos="1800"/>
      </w:tabs>
      <w:adjustRightInd/>
      <w:spacing w:before="0" w:after="0"/>
      <w:ind w:left="432" w:hanging="432"/>
      <w:textAlignment w:val="auto"/>
    </w:pPr>
    <w:rPr>
      <w:rFonts w:ascii="宋体" w:eastAsia="宋体" w:hAnsi="宋体"/>
      <w:b/>
      <w:bCs w:val="0"/>
      <w:spacing w:val="-26"/>
      <w:kern w:val="2"/>
      <w:sz w:val="32"/>
      <w:szCs w:val="24"/>
    </w:rPr>
  </w:style>
  <w:style w:type="paragraph" w:customStyle="1" w:styleId="afffffffffffffffffffffffffffffffff">
    <w:name w:val="样式 表格文字 +"/>
    <w:basedOn w:val="afffffffff8"/>
    <w:qFormat/>
    <w:pPr>
      <w:widowControl w:val="0"/>
      <w:adjustRightInd w:val="0"/>
      <w:spacing w:before="60" w:after="60" w:line="240" w:lineRule="auto"/>
    </w:pPr>
    <w:rPr>
      <w:rFonts w:ascii="Franklin Gothic Demi" w:eastAsia="仿宋_GB2312" w:hAnsi="Franklin Gothic Demi" w:cs="Times New Roman"/>
      <w:szCs w:val="24"/>
    </w:rPr>
  </w:style>
  <w:style w:type="paragraph" w:customStyle="1" w:styleId="bodytext2">
    <w:name w:val="bodytext"/>
    <w:basedOn w:val="afff3"/>
    <w:qFormat/>
    <w:pPr>
      <w:widowControl/>
      <w:spacing w:before="140"/>
      <w:ind w:firstLine="420"/>
      <w:jc w:val="left"/>
    </w:pPr>
    <w:rPr>
      <w:rFonts w:ascii="宋体" w:hAnsi="宋体"/>
      <w:kern w:val="0"/>
      <w:sz w:val="21"/>
      <w:szCs w:val="21"/>
    </w:rPr>
  </w:style>
  <w:style w:type="paragraph" w:customStyle="1" w:styleId="afffffffffffffffffffffffffffffffff0">
    <w:name w:val="ÕýÎÄÊ×ÐÐËõ½ø"/>
    <w:basedOn w:val="afff3"/>
    <w:qFormat/>
    <w:pPr>
      <w:widowControl/>
      <w:overflowPunct w:val="0"/>
      <w:autoSpaceDE w:val="0"/>
      <w:autoSpaceDN w:val="0"/>
      <w:adjustRightInd w:val="0"/>
      <w:ind w:firstLine="425"/>
      <w:textAlignment w:val="baseline"/>
    </w:pPr>
    <w:rPr>
      <w:rFonts w:ascii="Times New Roman" w:hAnsi="Times New Roman"/>
      <w:kern w:val="0"/>
      <w:sz w:val="21"/>
      <w:szCs w:val="20"/>
    </w:rPr>
  </w:style>
  <w:style w:type="paragraph" w:customStyle="1" w:styleId="1CharALTZ">
    <w:name w:val="样式 正文缩进正文（首行缩进两字）表正文正文非缩进特点段1四号正文不缩进特点 CharALT+Z水上软件 +..."/>
    <w:basedOn w:val="affff0"/>
    <w:qFormat/>
    <w:pPr>
      <w:widowControl/>
      <w:spacing w:before="60" w:line="240" w:lineRule="auto"/>
      <w:ind w:firstLineChars="0" w:firstLine="0"/>
      <w:jc w:val="left"/>
    </w:pPr>
    <w:rPr>
      <w:kern w:val="0"/>
      <w:sz w:val="20"/>
    </w:rPr>
  </w:style>
  <w:style w:type="paragraph" w:customStyle="1" w:styleId="2ffffff9">
    <w:name w:val="地震标题2"/>
    <w:basedOn w:val="2"/>
    <w:qFormat/>
    <w:pPr>
      <w:keepNext/>
      <w:numPr>
        <w:ilvl w:val="0"/>
        <w:numId w:val="0"/>
      </w:numPr>
      <w:tabs>
        <w:tab w:val="left" w:pos="567"/>
        <w:tab w:val="left" w:pos="630"/>
        <w:tab w:val="left" w:pos="851"/>
        <w:tab w:val="left" w:pos="1800"/>
      </w:tabs>
      <w:adjustRightInd/>
      <w:spacing w:after="0"/>
      <w:ind w:left="567" w:hanging="567"/>
      <w:textAlignment w:val="auto"/>
    </w:pPr>
    <w:rPr>
      <w:rFonts w:ascii="Times New Roman" w:eastAsia="宋体" w:hAnsi="Times New Roman" w:cs="宋体"/>
      <w:b/>
      <w:spacing w:val="20"/>
      <w:kern w:val="2"/>
    </w:rPr>
  </w:style>
  <w:style w:type="paragraph" w:customStyle="1" w:styleId="profile">
    <w:name w:val="profile"/>
    <w:basedOn w:val="afff3"/>
    <w:qFormat/>
    <w:pPr>
      <w:widowControl/>
      <w:spacing w:before="100" w:beforeAutospacing="1" w:after="100" w:afterAutospacing="1" w:line="384" w:lineRule="auto"/>
      <w:ind w:firstLine="0"/>
    </w:pPr>
    <w:rPr>
      <w:rFonts w:ascii="宋体" w:hAnsi="宋体" w:cs="宋体"/>
      <w:kern w:val="0"/>
      <w:sz w:val="21"/>
      <w:szCs w:val="21"/>
    </w:rPr>
  </w:style>
  <w:style w:type="paragraph" w:customStyle="1" w:styleId="250">
    <w:name w:val="样式 首行缩进:  2 字符 段前: 5 磅"/>
    <w:basedOn w:val="afff3"/>
    <w:qFormat/>
    <w:pPr>
      <w:ind w:firstLineChars="200" w:firstLine="480"/>
      <w:jc w:val="left"/>
    </w:pPr>
    <w:rPr>
      <w:rFonts w:ascii="宋体" w:hAnsi="宋体" w:cs="宋体"/>
      <w:kern w:val="0"/>
      <w:szCs w:val="20"/>
    </w:rPr>
  </w:style>
  <w:style w:type="paragraph" w:customStyle="1" w:styleId="afffffffffffffffffffffffffffffffff1">
    <w:name w:val="贵题"/>
    <w:basedOn w:val="4f6"/>
    <w:qFormat/>
    <w:pPr>
      <w:adjustRightInd/>
      <w:spacing w:before="120" w:after="120" w:line="480" w:lineRule="auto"/>
      <w:textAlignment w:val="auto"/>
    </w:pPr>
    <w:rPr>
      <w:rFonts w:ascii="宋体" w:eastAsia="楷体_GB2312" w:hAnsi="宋体"/>
      <w:b/>
      <w:color w:val="000000"/>
      <w:kern w:val="2"/>
      <w:sz w:val="21"/>
      <w:szCs w:val="21"/>
    </w:rPr>
  </w:style>
  <w:style w:type="paragraph" w:customStyle="1" w:styleId="CM5">
    <w:name w:val="CM5"/>
    <w:basedOn w:val="Default"/>
    <w:next w:val="Default"/>
    <w:qFormat/>
    <w:pPr>
      <w:spacing w:line="468" w:lineRule="atLeast"/>
    </w:pPr>
    <w:rPr>
      <w:rFonts w:ascii="黑体" w:eastAsia="黑体" w:hAnsi="等线" w:cs="等线"/>
      <w:color w:val="auto"/>
    </w:rPr>
  </w:style>
  <w:style w:type="paragraph" w:customStyle="1" w:styleId="5fa">
    <w:name w:val="样式 标题 5"/>
    <w:basedOn w:val="51"/>
    <w:qFormat/>
    <w:pPr>
      <w:keepNext/>
      <w:tabs>
        <w:tab w:val="left" w:pos="1008"/>
        <w:tab w:val="left" w:pos="1800"/>
        <w:tab w:val="left" w:pos="2100"/>
        <w:tab w:val="left" w:pos="9230"/>
      </w:tabs>
      <w:spacing w:before="240"/>
      <w:ind w:hanging="420"/>
      <w:jc w:val="center"/>
    </w:pPr>
    <w:rPr>
      <w:rFonts w:eastAsia="黑体" w:cs="宋体"/>
      <w:bCs w:val="0"/>
      <w:sz w:val="24"/>
      <w:szCs w:val="20"/>
    </w:rPr>
  </w:style>
  <w:style w:type="paragraph" w:customStyle="1" w:styleId="afffffffffffffffffffffffffffffffff2">
    <w:name w:val="电子检务标题二"/>
    <w:basedOn w:val="afff3"/>
    <w:qFormat/>
    <w:pPr>
      <w:spacing w:beforeLines="100" w:afterLines="100"/>
      <w:ind w:firstLine="0"/>
      <w:jc w:val="left"/>
      <w:outlineLvl w:val="1"/>
    </w:pPr>
    <w:rPr>
      <w:rFonts w:ascii="Times New Roman" w:hAnsi="Times New Roman"/>
      <w:b/>
      <w:iCs/>
      <w:sz w:val="36"/>
    </w:rPr>
  </w:style>
  <w:style w:type="paragraph" w:customStyle="1" w:styleId="09578">
    <w:name w:val="样式 (西文) 宋体 (中文) 宋体 首行缩进:  0.95 厘米 段前: 7.8 磅"/>
    <w:basedOn w:val="afff3"/>
    <w:qFormat/>
    <w:pPr>
      <w:spacing w:before="156"/>
      <w:ind w:firstLine="540"/>
    </w:pPr>
    <w:rPr>
      <w:rFonts w:ascii="宋体" w:hAnsi="宋体" w:cs="宋体"/>
      <w:szCs w:val="20"/>
    </w:rPr>
  </w:style>
  <w:style w:type="paragraph" w:customStyle="1" w:styleId="1fffffffffe">
    <w:name w:val="1.排列"/>
    <w:basedOn w:val="afff3"/>
    <w:qFormat/>
    <w:pPr>
      <w:spacing w:beforeLines="50" w:afterLines="50"/>
      <w:ind w:firstLineChars="200" w:firstLine="595"/>
    </w:pPr>
    <w:rPr>
      <w:rFonts w:ascii="Times New Roman" w:hAnsi="Times New Roman"/>
      <w:sz w:val="28"/>
    </w:rPr>
  </w:style>
  <w:style w:type="paragraph" w:customStyle="1" w:styleId="Charfffffffffa">
    <w:name w:val="正文无缩进 Char"/>
    <w:basedOn w:val="afff3"/>
    <w:qFormat/>
    <w:pPr>
      <w:tabs>
        <w:tab w:val="left" w:pos="420"/>
      </w:tabs>
      <w:ind w:firstLine="0"/>
    </w:pPr>
    <w:rPr>
      <w:rFonts w:ascii="Times New Roman" w:hAnsi="Times New Roman"/>
    </w:rPr>
  </w:style>
  <w:style w:type="paragraph" w:customStyle="1" w:styleId="tabletextcharchar0">
    <w:name w:val="tabletextcharchar"/>
    <w:basedOn w:val="afff3"/>
    <w:qFormat/>
    <w:pPr>
      <w:widowControl/>
      <w:tabs>
        <w:tab w:val="left" w:pos="360"/>
      </w:tabs>
      <w:spacing w:before="100" w:beforeAutospacing="1" w:after="100" w:afterAutospacing="1" w:line="240" w:lineRule="atLeast"/>
      <w:ind w:firstLine="200"/>
      <w:jc w:val="left"/>
    </w:pPr>
    <w:rPr>
      <w:rFonts w:ascii="宋体" w:hAnsi="宋体" w:cs="宋体"/>
      <w:kern w:val="0"/>
      <w:sz w:val="18"/>
      <w:szCs w:val="18"/>
    </w:rPr>
  </w:style>
  <w:style w:type="paragraph" w:customStyle="1" w:styleId="129">
    <w:name w:val="样式 样式 正文首行缩进 + 小四 首行缩进:  1 字符 + 首行缩进:  2 字符"/>
    <w:basedOn w:val="1ffffffffff"/>
    <w:qFormat/>
    <w:pPr>
      <w:spacing w:after="0"/>
    </w:pPr>
  </w:style>
  <w:style w:type="paragraph" w:customStyle="1" w:styleId="1ffffffffff">
    <w:name w:val="样式 正文首行缩进 + 小四 首行缩进:  1 字符"/>
    <w:basedOn w:val="afff3"/>
    <w:qFormat/>
    <w:pPr>
      <w:spacing w:after="120"/>
      <w:ind w:firstLineChars="200" w:firstLine="200"/>
    </w:pPr>
    <w:rPr>
      <w:rFonts w:ascii="Times New Roman" w:hAnsi="Times New Roman" w:cs="宋体"/>
      <w:szCs w:val="20"/>
    </w:rPr>
  </w:style>
  <w:style w:type="paragraph" w:customStyle="1" w:styleId="ParaCharCharChar1Char">
    <w:name w:val="默认段落字体 Para Char Char Char1 Char"/>
    <w:basedOn w:val="afff3"/>
    <w:qFormat/>
    <w:pPr>
      <w:widowControl/>
      <w:spacing w:line="240" w:lineRule="atLeast"/>
      <w:ind w:left="420" w:firstLine="420"/>
      <w:jc w:val="left"/>
    </w:pPr>
    <w:rPr>
      <w:rFonts w:ascii="Times New Roman" w:hAnsi="Times New Roman"/>
      <w:kern w:val="0"/>
      <w:sz w:val="21"/>
      <w:szCs w:val="21"/>
    </w:rPr>
  </w:style>
  <w:style w:type="paragraph" w:customStyle="1" w:styleId="CharChar2CharCharCharCharCharChar">
    <w:name w:val="Char Char2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3ffd">
    <w:name w:val="正文+3"/>
    <w:basedOn w:val="afff3"/>
    <w:next w:val="afff3"/>
    <w:uiPriority w:val="99"/>
    <w:qFormat/>
    <w:pPr>
      <w:tabs>
        <w:tab w:val="left" w:pos="360"/>
      </w:tabs>
      <w:autoSpaceDE w:val="0"/>
      <w:autoSpaceDN w:val="0"/>
      <w:adjustRightInd w:val="0"/>
      <w:spacing w:line="240" w:lineRule="auto"/>
      <w:jc w:val="left"/>
    </w:pPr>
    <w:rPr>
      <w:rFonts w:ascii="宋体" w:hAnsi="Calibri"/>
      <w:kern w:val="0"/>
      <w:sz w:val="21"/>
    </w:rPr>
  </w:style>
  <w:style w:type="paragraph" w:customStyle="1" w:styleId="Y9">
    <w:name w:val="Y_脚注正文"/>
    <w:qFormat/>
    <w:pPr>
      <w:spacing w:line="300" w:lineRule="auto"/>
      <w:ind w:leftChars="200" w:left="400" w:hangingChars="200" w:hanging="200"/>
      <w:jc w:val="both"/>
    </w:pPr>
    <w:rPr>
      <w:rFonts w:ascii="宋体" w:eastAsia="等线" w:hAnsi="等线" w:cs="等线"/>
      <w:sz w:val="21"/>
      <w:szCs w:val="21"/>
    </w:rPr>
  </w:style>
  <w:style w:type="paragraph" w:customStyle="1" w:styleId="afffffffffffffffffffffffffffffffff3">
    <w:name w:val="正文(顶格)"/>
    <w:qFormat/>
    <w:rPr>
      <w:rFonts w:ascii="等线" w:eastAsia="等线" w:hAnsi="等线" w:cs="等线"/>
      <w:sz w:val="21"/>
    </w:rPr>
  </w:style>
  <w:style w:type="paragraph" w:customStyle="1" w:styleId="afffffffffffffffffffffffffffffffff4">
    <w:name w:val="大纲正文"/>
    <w:basedOn w:val="afff3"/>
    <w:qFormat/>
    <w:pPr>
      <w:spacing w:line="240" w:lineRule="auto"/>
      <w:ind w:firstLine="480"/>
    </w:pPr>
    <w:rPr>
      <w:rFonts w:ascii="Times New Roman" w:hAnsi="Times New Roman" w:cs="宋体"/>
      <w:sz w:val="21"/>
    </w:rPr>
  </w:style>
  <w:style w:type="paragraph" w:customStyle="1" w:styleId="xl475">
    <w:name w:val="xl475"/>
    <w:basedOn w:val="afff3"/>
    <w:qFormat/>
    <w:pPr>
      <w:widowControl/>
      <w:spacing w:before="100" w:beforeAutospacing="1" w:after="100" w:afterAutospacing="1" w:line="240" w:lineRule="auto"/>
      <w:ind w:firstLine="0"/>
      <w:jc w:val="center"/>
    </w:pPr>
    <w:rPr>
      <w:rFonts w:ascii="宋体" w:hAnsi="宋体" w:cs="宋体"/>
      <w:kern w:val="0"/>
    </w:rPr>
  </w:style>
  <w:style w:type="paragraph" w:customStyle="1" w:styleId="TableSmallCenter">
    <w:name w:val="Table_Small_Center"/>
    <w:basedOn w:val="TableSmall"/>
    <w:qFormat/>
    <w:pPr>
      <w:jc w:val="center"/>
    </w:pPr>
  </w:style>
  <w:style w:type="paragraph" w:customStyle="1" w:styleId="TableSmall">
    <w:name w:val="Table_Small"/>
    <w:basedOn w:val="Table"/>
    <w:qFormat/>
    <w:pPr>
      <w:tabs>
        <w:tab w:val="left" w:pos="0"/>
        <w:tab w:val="left" w:pos="567"/>
      </w:tabs>
      <w:adjustRightInd w:val="0"/>
      <w:spacing w:before="40" w:after="40" w:line="360" w:lineRule="auto"/>
      <w:ind w:firstLine="567"/>
      <w:jc w:val="both"/>
    </w:pPr>
    <w:rPr>
      <w:rFonts w:ascii="Futura Bk" w:hAnsi="Futura Bk"/>
      <w:sz w:val="16"/>
      <w:lang w:val="en-GB" w:eastAsia="zh-CN"/>
    </w:rPr>
  </w:style>
  <w:style w:type="paragraph" w:customStyle="1" w:styleId="6-1">
    <w:name w:val="标题6-1"/>
    <w:basedOn w:val="60"/>
    <w:next w:val="afff3"/>
    <w:qFormat/>
    <w:pPr>
      <w:numPr>
        <w:ilvl w:val="0"/>
        <w:numId w:val="0"/>
      </w:numPr>
      <w:tabs>
        <w:tab w:val="left" w:pos="1152"/>
        <w:tab w:val="left" w:pos="1800"/>
      </w:tabs>
      <w:spacing w:before="240" w:after="64" w:line="320" w:lineRule="atLeast"/>
      <w:ind w:left="1"/>
      <w:jc w:val="both"/>
    </w:pPr>
    <w:rPr>
      <w:rFonts w:eastAsia="黑体" w:cs="Times New Roman"/>
      <w:sz w:val="24"/>
    </w:rPr>
  </w:style>
  <w:style w:type="paragraph" w:customStyle="1" w:styleId="afffffffffffffffffffffffffffffffff5">
    <w:name w:val="表格侧编号"/>
    <w:next w:val="afff3"/>
    <w:qFormat/>
    <w:pPr>
      <w:widowControl w:val="0"/>
      <w:spacing w:line="360" w:lineRule="auto"/>
      <w:jc w:val="center"/>
    </w:pPr>
    <w:rPr>
      <w:rFonts w:ascii="Arial" w:eastAsia="等线" w:hAnsi="Arial" w:cs="等线"/>
      <w:sz w:val="24"/>
      <w:szCs w:val="24"/>
    </w:rPr>
  </w:style>
  <w:style w:type="paragraph" w:customStyle="1" w:styleId="ParaCharCharCharChar111">
    <w:name w:val="默认段落字体 Para Char Char Char Char111"/>
    <w:basedOn w:val="afff3"/>
    <w:qFormat/>
    <w:pPr>
      <w:spacing w:line="240" w:lineRule="auto"/>
      <w:ind w:firstLine="0"/>
    </w:pPr>
    <w:rPr>
      <w:rFonts w:ascii="Times New Roman" w:hAnsi="Times New Roman"/>
      <w:sz w:val="21"/>
    </w:rPr>
  </w:style>
  <w:style w:type="paragraph" w:customStyle="1" w:styleId="CharChar1CharCharCharCharCharCharCharCharCharCharCharCharCharCharCharCharCharCharCharCharCharCharCharCharCharCharCharCharCharCharCharCharCharCharCharCharCharCharCharCharCharCharCharCha">
    <w:name w:val="Char Char1 Char Char Char Char Char Char Char Char Char Char Char Char Char Char Char Char Char Char Char Char Char Char Char Char Char Char Char Char Char Char Char Char Char Char Char Char Char Char Char Char Char Char Char Cha"/>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ff6">
    <w:name w:val="修订记录"/>
    <w:basedOn w:val="afff3"/>
    <w:qFormat/>
    <w:pPr>
      <w:pageBreakBefore/>
      <w:widowControl/>
      <w:autoSpaceDE w:val="0"/>
      <w:autoSpaceDN w:val="0"/>
      <w:adjustRightInd w:val="0"/>
      <w:spacing w:before="300" w:after="150"/>
      <w:ind w:firstLineChars="200" w:firstLine="420"/>
      <w:jc w:val="center"/>
    </w:pPr>
    <w:rPr>
      <w:rFonts w:eastAsia="黑体"/>
      <w:kern w:val="0"/>
      <w:sz w:val="32"/>
      <w:szCs w:val="32"/>
    </w:rPr>
  </w:style>
  <w:style w:type="paragraph" w:customStyle="1" w:styleId="1ffffffffff0">
    <w:name w:val="È±Ê¡ÎÄ±¾:1"/>
    <w:basedOn w:val="afff3"/>
    <w:qFormat/>
    <w:pPr>
      <w:widowControl/>
      <w:overflowPunct w:val="0"/>
      <w:autoSpaceDE w:val="0"/>
      <w:autoSpaceDN w:val="0"/>
      <w:adjustRightInd w:val="0"/>
      <w:spacing w:line="240" w:lineRule="auto"/>
      <w:ind w:firstLine="0"/>
      <w:jc w:val="left"/>
    </w:pPr>
    <w:rPr>
      <w:rFonts w:ascii="Times New Roman" w:hAnsi="Times New Roman"/>
      <w:kern w:val="0"/>
    </w:rPr>
  </w:style>
  <w:style w:type="paragraph" w:customStyle="1" w:styleId="TOC12">
    <w:name w:val="TOC 标题12"/>
    <w:basedOn w:val="10"/>
    <w:next w:val="afff3"/>
    <w:uiPriority w:val="39"/>
    <w:qFormat/>
    <w:pPr>
      <w:pageBreakBefore/>
      <w:widowControl/>
      <w:numPr>
        <w:numId w:val="0"/>
      </w:numPr>
      <w:spacing w:before="480" w:afterLines="50" w:after="240" w:line="276" w:lineRule="auto"/>
      <w:jc w:val="left"/>
      <w:outlineLvl w:val="9"/>
    </w:pPr>
    <w:rPr>
      <w:rFonts w:ascii="Cambria" w:hAnsi="Cambria" w:cs="黑体"/>
      <w:b/>
      <w:color w:val="365F90"/>
      <w:kern w:val="0"/>
      <w:sz w:val="28"/>
      <w:szCs w:val="28"/>
    </w:rPr>
  </w:style>
  <w:style w:type="paragraph" w:customStyle="1" w:styleId="afffffffffffffffffffffffffffffffff7">
    <w:name w:val="正文 首行缩进加粗"/>
    <w:basedOn w:val="afff3"/>
    <w:qFormat/>
    <w:pPr>
      <w:ind w:firstLine="422"/>
    </w:pPr>
    <w:rPr>
      <w:b/>
      <w:kern w:val="0"/>
      <w:sz w:val="20"/>
      <w:szCs w:val="20"/>
    </w:rPr>
  </w:style>
  <w:style w:type="paragraph" w:customStyle="1" w:styleId="afffffffffffffffffffffffffffffffff8">
    <w:name w:val="缩紧正文"/>
    <w:basedOn w:val="afff3"/>
    <w:qFormat/>
    <w:pPr>
      <w:spacing w:before="120" w:after="120" w:line="400" w:lineRule="exact"/>
      <w:ind w:firstLineChars="200" w:firstLine="480"/>
    </w:pPr>
    <w:rPr>
      <w:rFonts w:ascii="宋体" w:hAnsi="宋体" w:cs="宋体"/>
    </w:rPr>
  </w:style>
  <w:style w:type="paragraph" w:customStyle="1" w:styleId="3ffe">
    <w:name w:val="贵标3"/>
    <w:basedOn w:val="afff3"/>
    <w:qFormat/>
    <w:pPr>
      <w:keepNext/>
      <w:keepLines/>
      <w:spacing w:before="120" w:after="120"/>
      <w:ind w:firstLine="0"/>
      <w:jc w:val="left"/>
      <w:outlineLvl w:val="2"/>
    </w:pPr>
    <w:rPr>
      <w:rFonts w:ascii="Times New Roman" w:eastAsia="楷体_GB2312" w:hAnsi="Times New Roman" w:cs="宋体"/>
      <w:b/>
      <w:bCs/>
      <w:spacing w:val="20"/>
      <w:sz w:val="28"/>
      <w:szCs w:val="20"/>
    </w:rPr>
  </w:style>
  <w:style w:type="paragraph" w:customStyle="1" w:styleId="afffffffffffffffffffffffffffffffff9">
    <w:name w:val="一级编号"/>
    <w:basedOn w:val="afff3"/>
    <w:qFormat/>
    <w:pPr>
      <w:tabs>
        <w:tab w:val="left" w:pos="360"/>
        <w:tab w:val="left" w:pos="540"/>
      </w:tabs>
      <w:spacing w:beforeLines="50" w:afterLines="50"/>
      <w:ind w:firstLineChars="200" w:firstLine="200"/>
    </w:pPr>
    <w:rPr>
      <w:rFonts w:ascii="Times New Roman" w:hAnsi="Times New Roman"/>
      <w:sz w:val="28"/>
    </w:rPr>
  </w:style>
  <w:style w:type="paragraph" w:customStyle="1" w:styleId="afffffffffffffffffffffffffffffffffa">
    <w:name w:val="符号段落"/>
    <w:basedOn w:val="afffffffffffffffff5"/>
    <w:qFormat/>
    <w:pPr>
      <w:tabs>
        <w:tab w:val="left" w:pos="900"/>
      </w:tabs>
    </w:pPr>
    <w:rPr>
      <w:rFonts w:cs="等线"/>
    </w:rPr>
  </w:style>
  <w:style w:type="paragraph" w:customStyle="1" w:styleId="zzb1">
    <w:name w:val="zzb标题1"/>
    <w:basedOn w:val="10"/>
    <w:qFormat/>
    <w:pPr>
      <w:pageBreakBefore/>
      <w:numPr>
        <w:numId w:val="0"/>
      </w:numPr>
      <w:tabs>
        <w:tab w:val="left" w:pos="1800"/>
      </w:tabs>
      <w:spacing w:before="156" w:after="156" w:line="578" w:lineRule="auto"/>
    </w:pPr>
    <w:rPr>
      <w:rFonts w:cs="宋体"/>
      <w:b/>
      <w:bCs w:val="0"/>
      <w:kern w:val="44"/>
      <w:sz w:val="36"/>
      <w:szCs w:val="20"/>
    </w:rPr>
  </w:style>
  <w:style w:type="paragraph" w:customStyle="1" w:styleId="postmetadata">
    <w:name w:val="postmetadata"/>
    <w:basedOn w:val="afff3"/>
    <w:qFormat/>
    <w:pPr>
      <w:widowControl/>
      <w:pBdr>
        <w:bottom w:val="single" w:sz="6" w:space="12" w:color="DDDDDD"/>
      </w:pBdr>
      <w:spacing w:before="153" w:after="230" w:line="240" w:lineRule="auto"/>
      <w:ind w:firstLine="0"/>
      <w:jc w:val="right"/>
    </w:pPr>
    <w:rPr>
      <w:rFonts w:ascii="宋体" w:hAnsi="宋体" w:cs="宋体"/>
      <w:kern w:val="0"/>
    </w:rPr>
  </w:style>
  <w:style w:type="paragraph" w:customStyle="1" w:styleId="-ff3">
    <w:name w:val="封面 - 项目名称"/>
    <w:basedOn w:val="afff3"/>
    <w:qFormat/>
    <w:pPr>
      <w:spacing w:line="800" w:lineRule="exact"/>
      <w:ind w:firstLine="0"/>
      <w:jc w:val="center"/>
    </w:pPr>
    <w:rPr>
      <w:rFonts w:ascii="黑体" w:eastAsia="黑体" w:hAnsi="黑体" w:cs="黑体"/>
      <w:b/>
      <w:sz w:val="52"/>
      <w:szCs w:val="52"/>
    </w:rPr>
  </w:style>
  <w:style w:type="paragraph" w:customStyle="1" w:styleId="afffffffffffffffffffffffffffffffffb">
    <w:name w:val="样式 图 +"/>
    <w:basedOn w:val="afff3"/>
    <w:qFormat/>
    <w:pPr>
      <w:tabs>
        <w:tab w:val="left" w:pos="360"/>
      </w:tabs>
      <w:ind w:firstLine="0"/>
      <w:jc w:val="center"/>
    </w:pPr>
    <w:rPr>
      <w:rFonts w:ascii="仿宋_GB2312" w:hAnsi="Abadi MT Condensed Light"/>
      <w:b/>
      <w:bCs/>
      <w:kern w:val="0"/>
      <w:sz w:val="21"/>
      <w:szCs w:val="28"/>
    </w:rPr>
  </w:style>
  <w:style w:type="paragraph" w:customStyle="1" w:styleId="b2">
    <w:name w:val="b2"/>
    <w:basedOn w:val="afff3"/>
    <w:qFormat/>
    <w:pPr>
      <w:tabs>
        <w:tab w:val="left" w:pos="360"/>
      </w:tabs>
      <w:ind w:firstLine="200"/>
    </w:pPr>
    <w:rPr>
      <w:rFonts w:ascii="宋体" w:hAnsi="宋体"/>
      <w:szCs w:val="20"/>
    </w:rPr>
  </w:style>
  <w:style w:type="paragraph" w:customStyle="1" w:styleId="D5">
    <w:name w:val="D标题5"/>
    <w:basedOn w:val="51"/>
    <w:next w:val="afff3"/>
    <w:qFormat/>
    <w:pPr>
      <w:keepNext/>
      <w:tabs>
        <w:tab w:val="left" w:pos="360"/>
        <w:tab w:val="left" w:pos="992"/>
        <w:tab w:val="left" w:pos="1800"/>
      </w:tabs>
      <w:ind w:left="1008"/>
    </w:pPr>
    <w:rPr>
      <w:rFonts w:ascii="黑体" w:eastAsia="黑体" w:hAnsi="宋体"/>
      <w:sz w:val="24"/>
    </w:rPr>
  </w:style>
  <w:style w:type="paragraph" w:customStyle="1" w:styleId="afffffffffffffffffffffffffffffffffc">
    <w:name w:val="样式 居中 行距: 单倍行距"/>
    <w:basedOn w:val="afff3"/>
    <w:qFormat/>
    <w:pPr>
      <w:spacing w:line="240" w:lineRule="auto"/>
      <w:ind w:firstLine="0"/>
      <w:jc w:val="center"/>
    </w:pPr>
    <w:rPr>
      <w:rFonts w:ascii="Times New Roman" w:hAnsi="Times New Roman" w:cs="宋体"/>
      <w:sz w:val="21"/>
      <w:szCs w:val="20"/>
    </w:rPr>
  </w:style>
  <w:style w:type="paragraph" w:customStyle="1" w:styleId="TableTitle0">
    <w:name w:val="Table_Title"/>
    <w:basedOn w:val="afff3"/>
    <w:next w:val="afff3"/>
    <w:qFormat/>
    <w:pPr>
      <w:keepNext/>
      <w:keepLines/>
      <w:widowControl/>
      <w:tabs>
        <w:tab w:val="left" w:pos="0"/>
        <w:tab w:val="left" w:pos="567"/>
      </w:tabs>
      <w:adjustRightInd w:val="0"/>
      <w:spacing w:before="240" w:after="60"/>
      <w:ind w:firstLine="567"/>
    </w:pPr>
    <w:rPr>
      <w:rFonts w:ascii="Futura Bk" w:hAnsi="Futura Bk"/>
      <w:b/>
      <w:kern w:val="0"/>
      <w:szCs w:val="20"/>
      <w:lang w:val="en-GB"/>
    </w:rPr>
  </w:style>
  <w:style w:type="paragraph" w:customStyle="1" w:styleId="2ffffffa">
    <w:name w:val="样式 样式 正文缩进格式 + 首行缩进:  2 字符 + 宋体"/>
    <w:basedOn w:val="afff3"/>
    <w:qFormat/>
    <w:pPr>
      <w:spacing w:before="120" w:after="120" w:line="312" w:lineRule="auto"/>
      <w:ind w:firstLineChars="200" w:firstLine="420"/>
    </w:pPr>
    <w:rPr>
      <w:rFonts w:ascii="宋体" w:hAnsi="宋体" w:cs="宋体"/>
      <w:sz w:val="21"/>
      <w:szCs w:val="20"/>
    </w:rPr>
  </w:style>
  <w:style w:type="paragraph" w:customStyle="1" w:styleId="xl1806">
    <w:name w:val="xl180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宋体" w:hAnsi="宋体" w:cs="宋体"/>
      <w:b/>
      <w:bCs/>
      <w:kern w:val="0"/>
      <w:sz w:val="18"/>
      <w:szCs w:val="18"/>
    </w:rPr>
  </w:style>
  <w:style w:type="paragraph" w:customStyle="1" w:styleId="xl464">
    <w:name w:val="xl46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kern w:val="0"/>
      <w:sz w:val="21"/>
      <w:szCs w:val="21"/>
    </w:rPr>
  </w:style>
  <w:style w:type="paragraph" w:customStyle="1" w:styleId="Char2CharCharCharCharCharChar3">
    <w:name w:val="Char2 Char Char Char Char Char Char3"/>
    <w:basedOn w:val="afff3"/>
    <w:qFormat/>
    <w:pPr>
      <w:spacing w:line="240" w:lineRule="auto"/>
      <w:ind w:firstLine="0"/>
    </w:pPr>
    <w:rPr>
      <w:rFonts w:ascii="仿宋_GB2312" w:hAnsi="Times New Roman"/>
      <w:b/>
      <w:sz w:val="30"/>
      <w:szCs w:val="32"/>
    </w:rPr>
  </w:style>
  <w:style w:type="paragraph" w:customStyle="1" w:styleId="style57">
    <w:name w:val="style57"/>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xl470">
    <w:name w:val="xl47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kern w:val="0"/>
      <w:sz w:val="21"/>
      <w:szCs w:val="21"/>
    </w:rPr>
  </w:style>
  <w:style w:type="paragraph" w:customStyle="1" w:styleId="CM44">
    <w:name w:val="CM44"/>
    <w:basedOn w:val="Default"/>
    <w:next w:val="Default"/>
    <w:qFormat/>
    <w:pPr>
      <w:spacing w:line="396" w:lineRule="atLeast"/>
    </w:pPr>
    <w:rPr>
      <w:rFonts w:ascii="黑体" w:eastAsia="黑体" w:hAnsi="等线" w:cs="等线"/>
      <w:color w:val="auto"/>
    </w:rPr>
  </w:style>
  <w:style w:type="paragraph" w:customStyle="1" w:styleId="1067">
    <w:name w:val="样式 样式1 + 左侧:  0.67 字符"/>
    <w:basedOn w:val="1d"/>
    <w:qFormat/>
    <w:pPr>
      <w:numPr>
        <w:numId w:val="0"/>
      </w:numPr>
      <w:tabs>
        <w:tab w:val="left" w:pos="1008"/>
        <w:tab w:val="left" w:pos="1800"/>
      </w:tabs>
      <w:ind w:leftChars="67" w:left="141" w:firstLineChars="236" w:firstLine="566"/>
      <w:outlineLvl w:val="9"/>
    </w:pPr>
    <w:rPr>
      <w:rFonts w:cs="宋体"/>
      <w:spacing w:val="0"/>
      <w:sz w:val="24"/>
      <w:szCs w:val="20"/>
      <w:lang w:val="en-US"/>
    </w:rPr>
  </w:style>
  <w:style w:type="paragraph" w:customStyle="1" w:styleId="CharCharCharCharCharCharCharCharCharCharCharCharCharCharChar1CharCharCharChar">
    <w:name w:val="Char Char Char Char Char Char Char Char Char Char Char Char Char Char Char1 Char Char Char Char"/>
    <w:basedOn w:val="afff3"/>
    <w:qFormat/>
    <w:pPr>
      <w:spacing w:line="240" w:lineRule="auto"/>
      <w:ind w:firstLine="0"/>
    </w:pPr>
    <w:rPr>
      <w:rFonts w:ascii="Tahoma" w:hAnsi="Tahoma"/>
      <w:sz w:val="28"/>
      <w:szCs w:val="20"/>
    </w:rPr>
  </w:style>
  <w:style w:type="paragraph" w:customStyle="1" w:styleId="afffffffffffffffffffffffffffffffffd">
    <w:name w:val="表格标题(居中)"/>
    <w:basedOn w:val="afff3"/>
    <w:qFormat/>
    <w:pPr>
      <w:snapToGrid w:val="0"/>
      <w:spacing w:line="300" w:lineRule="auto"/>
      <w:ind w:firstLine="0"/>
      <w:jc w:val="center"/>
    </w:pPr>
    <w:rPr>
      <w:rFonts w:ascii="Times New Roman" w:eastAsia="黑体" w:hAnsi="Times New Roman"/>
      <w:szCs w:val="20"/>
    </w:rPr>
  </w:style>
  <w:style w:type="paragraph" w:customStyle="1" w:styleId="afffffffffffffffffffffffffffffffffe">
    <w:name w:val="正文－首行缩进"/>
    <w:basedOn w:val="afff3"/>
    <w:qFormat/>
    <w:pPr>
      <w:widowControl/>
      <w:snapToGrid w:val="0"/>
      <w:spacing w:before="80" w:after="80"/>
      <w:ind w:left="1701" w:firstLine="493"/>
    </w:pPr>
    <w:rPr>
      <w:rFonts w:ascii="Times New Roman"/>
      <w:kern w:val="0"/>
    </w:rPr>
  </w:style>
  <w:style w:type="paragraph" w:customStyle="1" w:styleId="xl210">
    <w:name w:val="xl210"/>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FF0000"/>
      <w:kern w:val="0"/>
      <w:sz w:val="20"/>
      <w:szCs w:val="20"/>
    </w:rPr>
  </w:style>
  <w:style w:type="paragraph" w:customStyle="1" w:styleId="CharCharCharChar40">
    <w:name w:val="Char Char Char Char4"/>
    <w:basedOn w:val="affff5"/>
    <w:qFormat/>
    <w:pPr>
      <w:shd w:val="clear" w:color="auto" w:fill="000080"/>
      <w:ind w:firstLineChars="225" w:firstLine="540"/>
    </w:pPr>
    <w:rPr>
      <w:rFonts w:ascii="Times New Roman" w:hAnsi="Times New Roman" w:cs="Times New Roman"/>
    </w:rPr>
  </w:style>
  <w:style w:type="paragraph" w:customStyle="1" w:styleId="CharCharChar1Char4">
    <w:name w:val="样式 正文缩进正文非缩进 Char Char正文非缩进 Char正文（首行缩进两字）标题1水上软件特点 Char正文...4"/>
    <w:basedOn w:val="affff0"/>
    <w:qFormat/>
    <w:pPr>
      <w:snapToGrid w:val="0"/>
      <w:spacing w:before="60"/>
      <w:ind w:firstLineChars="0" w:firstLine="0"/>
    </w:pPr>
    <w:rPr>
      <w:rFonts w:ascii="宋体" w:hAnsi="宋体" w:cs="宋体"/>
      <w:szCs w:val="20"/>
    </w:rPr>
  </w:style>
  <w:style w:type="paragraph" w:customStyle="1" w:styleId="affffffffffffffffffffffffffffffffff">
    <w:name w:val="文件名称"/>
    <w:basedOn w:val="afff3"/>
    <w:qFormat/>
    <w:pPr>
      <w:widowControl/>
      <w:adjustRightInd w:val="0"/>
      <w:ind w:firstLineChars="200" w:firstLine="200"/>
      <w:jc w:val="center"/>
      <w:textAlignment w:val="baseline"/>
    </w:pPr>
    <w:rPr>
      <w:rFonts w:ascii="Verdana" w:eastAsia="黑体" w:hAnsi="Verdana"/>
      <w:spacing w:val="20"/>
      <w:kern w:val="0"/>
      <w:sz w:val="44"/>
      <w:szCs w:val="20"/>
    </w:rPr>
  </w:style>
  <w:style w:type="paragraph" w:customStyle="1" w:styleId="4h4H4H41H42H43H44H45H46H47H48H49H410H411H4211Fran">
    <w:name w:val="样式 样式 标题 4h4H4H41H42H43H44H45H46H47H48H49H410H411H421...1 + Fran..."/>
    <w:basedOn w:val="4h4H4H41H42H43H44H45H46H47H48H49H410H411H4211"/>
    <w:qFormat/>
    <w:rPr>
      <w:rFonts w:ascii="Franklin Gothic Demi" w:hAnsi="Franklin Gothic Demi"/>
    </w:rPr>
  </w:style>
  <w:style w:type="paragraph" w:customStyle="1" w:styleId="jkm8">
    <w:name w:val="jkm8"/>
    <w:basedOn w:val="jkm7"/>
    <w:qFormat/>
    <w:pPr>
      <w:tabs>
        <w:tab w:val="left" w:pos="1418"/>
      </w:tabs>
      <w:spacing w:line="320" w:lineRule="atLeast"/>
      <w:ind w:left="3825"/>
      <w:outlineLvl w:val="7"/>
    </w:pPr>
    <w:rPr>
      <w:rFonts w:ascii="宋体" w:hAnsi="宋体"/>
    </w:rPr>
  </w:style>
  <w:style w:type="paragraph" w:customStyle="1" w:styleId="jkm7">
    <w:name w:val="jkm7"/>
    <w:qFormat/>
    <w:pPr>
      <w:tabs>
        <w:tab w:val="left" w:pos="1276"/>
      </w:tabs>
      <w:spacing w:before="240" w:after="64" w:line="319" w:lineRule="auto"/>
      <w:ind w:left="3405" w:hanging="420"/>
      <w:outlineLvl w:val="6"/>
    </w:pPr>
    <w:rPr>
      <w:rFonts w:ascii="Arial Unicode MS" w:eastAsia="等线" w:hAnsi="Arial Unicode MS" w:cs="等线"/>
      <w:b/>
      <w:kern w:val="2"/>
      <w:sz w:val="24"/>
      <w:szCs w:val="24"/>
    </w:rPr>
  </w:style>
  <w:style w:type="paragraph" w:customStyle="1" w:styleId="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zzLc6">
    <w:name w:val="zzLc6"/>
    <w:basedOn w:val="afff3"/>
    <w:next w:val="afff3"/>
    <w:qFormat/>
    <w:pPr>
      <w:widowControl/>
      <w:overflowPunct w:val="0"/>
      <w:autoSpaceDE w:val="0"/>
      <w:autoSpaceDN w:val="0"/>
      <w:adjustRightInd w:val="0"/>
      <w:spacing w:after="240" w:line="230" w:lineRule="atLeast"/>
      <w:ind w:firstLine="0"/>
      <w:jc w:val="left"/>
      <w:textAlignment w:val="baseline"/>
    </w:pPr>
    <w:rPr>
      <w:rFonts w:cs="Angsana New"/>
      <w:kern w:val="0"/>
      <w:sz w:val="20"/>
      <w:szCs w:val="20"/>
      <w:lang w:val="en-GB"/>
    </w:rPr>
  </w:style>
  <w:style w:type="paragraph" w:customStyle="1" w:styleId="CharChar1CharCharCharCharCharChar5">
    <w:name w:val="Char Char1 Char Char Char Char Char Char5"/>
    <w:basedOn w:val="afff3"/>
    <w:qFormat/>
    <w:pPr>
      <w:widowControl/>
      <w:spacing w:after="160" w:line="240" w:lineRule="exact"/>
      <w:ind w:firstLine="0"/>
      <w:jc w:val="left"/>
    </w:pPr>
    <w:rPr>
      <w:rFonts w:ascii="Verdana" w:eastAsia="黑体" w:hAnsi="Verdana"/>
      <w:kern w:val="0"/>
      <w:szCs w:val="20"/>
      <w:lang w:eastAsia="en-US"/>
    </w:rPr>
  </w:style>
  <w:style w:type="paragraph" w:customStyle="1" w:styleId="affffffffffffffffffffffffffffffffff0">
    <w:name w:val="表格内文字居中"/>
    <w:basedOn w:val="afff3"/>
    <w:qFormat/>
    <w:pPr>
      <w:spacing w:line="240" w:lineRule="auto"/>
      <w:ind w:firstLine="0"/>
      <w:jc w:val="center"/>
    </w:pPr>
    <w:rPr>
      <w:rFonts w:ascii="Times New Roman" w:hAnsi="Times New Roman" w:cs="宋体"/>
      <w:szCs w:val="20"/>
    </w:rPr>
  </w:style>
  <w:style w:type="paragraph" w:customStyle="1" w:styleId="22h222Heading2HiddenH">
    <w:name w:val="样式 标题 2过分市检方案标题2第一层条h22章标题节标题第一章 标题 2Heading 2 HiddenH..."/>
    <w:basedOn w:val="2"/>
    <w:qFormat/>
    <w:pPr>
      <w:keepNext/>
      <w:keepLines w:val="0"/>
      <w:widowControl/>
      <w:numPr>
        <w:ilvl w:val="0"/>
        <w:numId w:val="0"/>
      </w:numPr>
      <w:tabs>
        <w:tab w:val="left" w:pos="576"/>
        <w:tab w:val="left" w:pos="851"/>
        <w:tab w:val="left" w:pos="1800"/>
      </w:tabs>
      <w:adjustRightInd/>
      <w:spacing w:before="60" w:after="60" w:line="288" w:lineRule="auto"/>
      <w:textAlignment w:val="auto"/>
    </w:pPr>
    <w:rPr>
      <w:rFonts w:ascii="Times New Roman" w:eastAsia="宋体" w:hAnsi="Times New Roman" w:cs="宋体"/>
      <w:b/>
      <w:szCs w:val="28"/>
      <w:lang w:eastAsia="en-US" w:bidi="en-US"/>
    </w:rPr>
  </w:style>
  <w:style w:type="paragraph" w:customStyle="1" w:styleId="bbbb">
    <w:name w:val="bbbb"/>
    <w:basedOn w:val="afff3"/>
    <w:qFormat/>
    <w:pPr>
      <w:spacing w:after="50" w:line="300" w:lineRule="auto"/>
      <w:ind w:leftChars="250" w:left="900" w:hangingChars="125" w:hanging="300"/>
    </w:pPr>
    <w:rPr>
      <w:rFonts w:ascii="宋体" w:hAnsi="宋体"/>
      <w:sz w:val="28"/>
    </w:rPr>
  </w:style>
  <w:style w:type="paragraph" w:customStyle="1" w:styleId="BEATextinTable">
    <w:name w:val="BEA Text in Table"/>
    <w:qFormat/>
    <w:pPr>
      <w:spacing w:line="300" w:lineRule="auto"/>
    </w:pPr>
    <w:rPr>
      <w:rFonts w:ascii="Verdana" w:eastAsia="等线" w:hAnsi="Arial" w:cs="Arial"/>
      <w:sz w:val="21"/>
      <w:szCs w:val="21"/>
    </w:rPr>
  </w:style>
  <w:style w:type="paragraph" w:customStyle="1" w:styleId="ParaCharCharCharCharCharCharCharCharCharCharCharCharCharChar">
    <w:name w:val="默认段落字体 Para Char Char Char Char Char Char Char Char Char Char Char Char Char Char"/>
    <w:basedOn w:val="affff5"/>
    <w:qFormat/>
    <w:pPr>
      <w:widowControl/>
      <w:shd w:val="clear" w:color="auto" w:fill="000080"/>
    </w:pPr>
    <w:rPr>
      <w:rFonts w:ascii="Tahoma" w:hAnsi="Tahoma" w:cs="Times New Roman"/>
    </w:rPr>
  </w:style>
  <w:style w:type="paragraph" w:customStyle="1" w:styleId="CharChar1CharCharCharCharCharCharCharCharCharCharCharCharCharCharCharCharCharCharCharChar">
    <w:name w:val="Char Char1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NormalGB">
    <w:name w:val="Normal (GB)"/>
    <w:basedOn w:val="afff3"/>
    <w:qFormat/>
    <w:pPr>
      <w:widowControl/>
      <w:spacing w:after="180" w:line="240" w:lineRule="auto"/>
      <w:ind w:firstLine="522"/>
    </w:pPr>
    <w:rPr>
      <w:rFonts w:ascii="Times New Roman" w:eastAsia="华文楷体" w:hAnsi="Times New Roman"/>
      <w:kern w:val="0"/>
      <w:sz w:val="26"/>
      <w:szCs w:val="20"/>
      <w:lang w:eastAsia="en-US"/>
    </w:rPr>
  </w:style>
  <w:style w:type="paragraph" w:customStyle="1" w:styleId="2Heading2HiddenHeading2CCBSheading2PIM2H2Titre31">
    <w:name w:val="样式 标题 2Heading 2 HiddenHeading 2 CCBSheading 2PIM2H2Titre3...1"/>
    <w:basedOn w:val="2"/>
    <w:qFormat/>
    <w:pPr>
      <w:keepNext/>
      <w:widowControl/>
      <w:numPr>
        <w:ilvl w:val="0"/>
        <w:numId w:val="0"/>
      </w:numPr>
      <w:tabs>
        <w:tab w:val="left" w:pos="576"/>
        <w:tab w:val="left" w:pos="851"/>
        <w:tab w:val="left" w:pos="1800"/>
      </w:tabs>
      <w:adjustRightInd/>
      <w:spacing w:beforeLines="100" w:before="0" w:afterLines="100" w:after="0"/>
      <w:ind w:hanging="576"/>
      <w:textAlignment w:val="auto"/>
    </w:pPr>
    <w:rPr>
      <w:rFonts w:ascii="楷体_GB2312" w:eastAsia="楷体_GB2312" w:hAnsi="Times New Roman" w:cs="宋体"/>
      <w:kern w:val="2"/>
      <w:sz w:val="32"/>
      <w:szCs w:val="32"/>
    </w:rPr>
  </w:style>
  <w:style w:type="paragraph" w:customStyle="1" w:styleId="Numberedlist241">
    <w:name w:val="样式 Numbered list 2.4 + (符号) 宋体 右侧:  1 字符"/>
    <w:basedOn w:val="Numberedlist24"/>
    <w:qFormat/>
    <w:pPr>
      <w:widowControl w:val="0"/>
      <w:tabs>
        <w:tab w:val="clear" w:pos="540"/>
        <w:tab w:val="left" w:pos="864"/>
        <w:tab w:val="left" w:pos="1440"/>
      </w:tabs>
      <w:adjustRightInd/>
      <w:spacing w:beforeLines="0" w:afterLines="0" w:after="60" w:line="360" w:lineRule="auto"/>
      <w:ind w:left="864" w:rightChars="100" w:right="210" w:hanging="864"/>
    </w:pPr>
    <w:rPr>
      <w:rFonts w:hAnsi="宋体" w:cs="宋体"/>
      <w:lang w:val="en-GB" w:bidi="ar-SA"/>
    </w:rPr>
  </w:style>
  <w:style w:type="paragraph" w:customStyle="1" w:styleId="xl215">
    <w:name w:val="xl215"/>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xl224">
    <w:name w:val="xl22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1ffffffffff1">
    <w:name w:val="自定义项目符号1"/>
    <w:basedOn w:val="afff3"/>
    <w:qFormat/>
    <w:pPr>
      <w:tabs>
        <w:tab w:val="left" w:pos="360"/>
      </w:tabs>
      <w:spacing w:line="240" w:lineRule="auto"/>
      <w:ind w:firstLine="200"/>
    </w:pPr>
    <w:rPr>
      <w:rFonts w:ascii="Times New Roman" w:hAnsi="Times New Roman"/>
      <w:sz w:val="21"/>
    </w:rPr>
  </w:style>
  <w:style w:type="paragraph" w:customStyle="1" w:styleId="Norm">
    <w:name w:val="Norm"/>
    <w:qFormat/>
    <w:pPr>
      <w:spacing w:before="120"/>
      <w:jc w:val="both"/>
    </w:pPr>
    <w:rPr>
      <w:rFonts w:ascii="等线" w:eastAsia="等线" w:hAnsi="等线" w:cs="等线"/>
      <w:color w:val="000000"/>
      <w:sz w:val="22"/>
      <w:lang w:eastAsia="en-US"/>
    </w:rPr>
  </w:style>
  <w:style w:type="paragraph" w:customStyle="1" w:styleId="GB231278151">
    <w:name w:val="样式 仿宋_GB2312 小三 加粗 段前: 7.8 磅 行距: 1.5 倍行距1"/>
    <w:basedOn w:val="30"/>
    <w:qFormat/>
    <w:pPr>
      <w:keepNext/>
      <w:numPr>
        <w:ilvl w:val="0"/>
        <w:numId w:val="0"/>
      </w:numPr>
      <w:tabs>
        <w:tab w:val="left" w:pos="720"/>
        <w:tab w:val="left" w:pos="1800"/>
      </w:tabs>
      <w:suppressAutoHyphens/>
      <w:spacing w:before="100" w:beforeAutospacing="1" w:after="100" w:afterAutospacing="1" w:line="240" w:lineRule="auto"/>
    </w:pPr>
    <w:rPr>
      <w:rFonts w:ascii="仿宋_GB2312" w:eastAsia="黑体" w:hAnsi="仿宋" w:cs="宋体"/>
      <w:b w:val="0"/>
      <w:bCs w:val="0"/>
      <w:kern w:val="1"/>
      <w:sz w:val="30"/>
      <w:szCs w:val="20"/>
      <w:lang w:eastAsia="ar-SA"/>
    </w:rPr>
  </w:style>
  <w:style w:type="paragraph" w:customStyle="1" w:styleId="Char2CharCharChar3">
    <w:name w:val="Char2 Char Char Char3"/>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Para0">
    <w:name w:val="默认段落字体 Para"/>
    <w:basedOn w:val="afff3"/>
    <w:qFormat/>
    <w:pPr>
      <w:spacing w:line="240" w:lineRule="auto"/>
      <w:ind w:firstLine="0"/>
    </w:pPr>
    <w:rPr>
      <w:rFonts w:cs="Arial"/>
      <w:sz w:val="21"/>
    </w:rPr>
  </w:style>
  <w:style w:type="paragraph" w:customStyle="1" w:styleId="Affffffffffffffffffffffffffffffffff1">
    <w:name w:val="A图表正文"/>
    <w:basedOn w:val="afff3"/>
    <w:qFormat/>
    <w:pPr>
      <w:spacing w:beforeLines="50" w:afterLines="50"/>
      <w:ind w:firstLine="0"/>
      <w:jc w:val="center"/>
    </w:pPr>
    <w:rPr>
      <w:rFonts w:ascii="Times New Roman" w:hAnsi="Times New Roman"/>
      <w:sz w:val="28"/>
    </w:rPr>
  </w:style>
  <w:style w:type="paragraph" w:customStyle="1" w:styleId="WW-3">
    <w:name w:val="WW-正文缩进"/>
    <w:basedOn w:val="afff3"/>
    <w:qFormat/>
    <w:pPr>
      <w:suppressAutoHyphens/>
      <w:ind w:firstLine="420"/>
    </w:pPr>
    <w:rPr>
      <w:rFonts w:ascii="Times New Roman" w:hAnsi="Times New Roman"/>
      <w:kern w:val="1"/>
      <w:sz w:val="28"/>
      <w:szCs w:val="20"/>
      <w:lang w:eastAsia="ar-SA"/>
    </w:rPr>
  </w:style>
  <w:style w:type="paragraph" w:customStyle="1" w:styleId="NNN">
    <w:name w:val="N.N.N"/>
    <w:basedOn w:val="afff3"/>
    <w:next w:val="afff3"/>
    <w:qFormat/>
    <w:pPr>
      <w:widowControl/>
      <w:spacing w:line="480" w:lineRule="auto"/>
      <w:ind w:left="1540" w:firstLine="0"/>
      <w:jc w:val="left"/>
      <w:outlineLvl w:val="2"/>
    </w:pPr>
    <w:rPr>
      <w:rFonts w:ascii="黑体" w:eastAsia="黑体" w:hAnsi="Calibri"/>
      <w:sz w:val="28"/>
      <w:szCs w:val="28"/>
    </w:rPr>
  </w:style>
  <w:style w:type="paragraph" w:customStyle="1" w:styleId="GB231278152">
    <w:name w:val="样式 仿宋_GB2312 小三 加粗 段前: 7.8 磅 行距: 1.5 倍行距2"/>
    <w:basedOn w:val="30"/>
    <w:qFormat/>
    <w:pPr>
      <w:keepNext/>
      <w:numPr>
        <w:ilvl w:val="0"/>
        <w:numId w:val="0"/>
      </w:numPr>
      <w:tabs>
        <w:tab w:val="left" w:pos="720"/>
        <w:tab w:val="left" w:pos="1800"/>
      </w:tabs>
      <w:suppressAutoHyphens/>
      <w:spacing w:before="100" w:beforeAutospacing="1" w:after="100" w:afterAutospacing="1" w:line="240" w:lineRule="auto"/>
    </w:pPr>
    <w:rPr>
      <w:rFonts w:ascii="仿宋_GB2312" w:eastAsia="黑体" w:hAnsi="仿宋" w:cs="宋体"/>
      <w:bCs w:val="0"/>
      <w:kern w:val="1"/>
      <w:sz w:val="30"/>
      <w:szCs w:val="20"/>
      <w:lang w:eastAsia="ar-SA"/>
    </w:rPr>
  </w:style>
  <w:style w:type="paragraph" w:customStyle="1" w:styleId="20171">
    <w:name w:val="样式 样式 样式 样式 样式 样式 样式 正文首行缩进 2 + 左  0 字符 首行缩进:  1.71 字符 + 首行缩进:  ..."/>
    <w:basedOn w:val="afff3"/>
    <w:qFormat/>
    <w:pPr>
      <w:spacing w:after="120"/>
      <w:ind w:firstLineChars="200" w:firstLine="200"/>
      <w:jc w:val="left"/>
    </w:pPr>
    <w:rPr>
      <w:rFonts w:ascii="Times New Roman" w:hAnsi="Times New Roman"/>
      <w:kern w:val="28"/>
      <w:szCs w:val="20"/>
    </w:rPr>
  </w:style>
  <w:style w:type="paragraph" w:customStyle="1" w:styleId="MainTitle">
    <w:name w:val="Main Title"/>
    <w:basedOn w:val="afff3"/>
    <w:qFormat/>
    <w:pPr>
      <w:spacing w:before="480" w:afterLines="50" w:line="240" w:lineRule="auto"/>
      <w:ind w:firstLine="0"/>
      <w:jc w:val="center"/>
    </w:pPr>
    <w:rPr>
      <w:b/>
      <w:kern w:val="28"/>
      <w:sz w:val="32"/>
      <w:szCs w:val="20"/>
      <w:lang w:eastAsia="en-US"/>
    </w:rPr>
  </w:style>
  <w:style w:type="paragraph" w:customStyle="1" w:styleId="affffffffffffffffffffffffffffffffff2">
    <w:name w:val="公司"/>
    <w:basedOn w:val="0850"/>
    <w:qFormat/>
    <w:pPr>
      <w:widowControl w:val="0"/>
      <w:ind w:firstLine="0"/>
      <w:jc w:val="center"/>
    </w:pPr>
    <w:rPr>
      <w:rFonts w:ascii="Times New Roman" w:hAnsi="Times New Roman"/>
      <w:b/>
      <w:kern w:val="2"/>
      <w:sz w:val="30"/>
      <w:szCs w:val="30"/>
    </w:rPr>
  </w:style>
  <w:style w:type="paragraph" w:customStyle="1" w:styleId="16">
    <w:name w:val="1)"/>
    <w:basedOn w:val="afff3"/>
    <w:qFormat/>
    <w:pPr>
      <w:numPr>
        <w:ilvl w:val="2"/>
        <w:numId w:val="128"/>
      </w:numPr>
      <w:tabs>
        <w:tab w:val="clear" w:pos="964"/>
        <w:tab w:val="left" w:pos="360"/>
      </w:tabs>
      <w:ind w:left="0" w:firstLine="200"/>
    </w:pPr>
    <w:rPr>
      <w:rFonts w:ascii="Times New Roman" w:hAnsi="Times New Roman"/>
    </w:rPr>
  </w:style>
  <w:style w:type="paragraph" w:customStyle="1" w:styleId="ckText">
    <w:name w:val="ckText"/>
    <w:basedOn w:val="afff3"/>
    <w:qFormat/>
    <w:pPr>
      <w:tabs>
        <w:tab w:val="left" w:pos="0"/>
        <w:tab w:val="left" w:pos="360"/>
        <w:tab w:val="left" w:pos="567"/>
      </w:tabs>
      <w:adjustRightInd w:val="0"/>
      <w:ind w:firstLine="567"/>
      <w:jc w:val="center"/>
    </w:pPr>
    <w:rPr>
      <w:rFonts w:ascii="Times New Roman" w:eastAsia="黑体" w:hAnsi="Times New Roman"/>
      <w:szCs w:val="20"/>
    </w:rPr>
  </w:style>
  <w:style w:type="paragraph" w:customStyle="1" w:styleId="AC-Heading2">
    <w:name w:val="AC - Heading 2"/>
    <w:basedOn w:val="2"/>
    <w:qFormat/>
    <w:pPr>
      <w:keepNext/>
      <w:keepLines w:val="0"/>
      <w:numPr>
        <w:ilvl w:val="0"/>
        <w:numId w:val="0"/>
      </w:numPr>
      <w:tabs>
        <w:tab w:val="left" w:pos="576"/>
        <w:tab w:val="left" w:pos="1800"/>
        <w:tab w:val="left" w:pos="1980"/>
      </w:tabs>
      <w:adjustRightInd/>
      <w:spacing w:before="240" w:after="240"/>
    </w:pPr>
    <w:rPr>
      <w:rFonts w:ascii="Book Antiqua" w:eastAsia="宋体" w:hAnsi="Book Antiqua"/>
      <w:b/>
      <w:bCs w:val="0"/>
      <w:i/>
      <w:lang w:val="en-GB" w:eastAsia="en-US"/>
    </w:rPr>
  </w:style>
  <w:style w:type="paragraph" w:customStyle="1" w:styleId="xl167">
    <w:name w:val="xl167"/>
    <w:basedOn w:val="afff3"/>
    <w:qFormat/>
    <w:pPr>
      <w:widowControl/>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仿宋_GB2312" w:eastAsia="仿宋_GB2312" w:hAnsi="宋体" w:cs="宋体"/>
      <w:b/>
      <w:bCs/>
      <w:kern w:val="0"/>
    </w:rPr>
  </w:style>
  <w:style w:type="paragraph" w:customStyle="1" w:styleId="affffffffffffffffffffffffffffffffff3">
    <w:name w:val="贵州，表格"/>
    <w:basedOn w:val="afff3"/>
    <w:qFormat/>
    <w:pPr>
      <w:widowControl/>
      <w:spacing w:line="240" w:lineRule="auto"/>
      <w:ind w:firstLine="0"/>
      <w:jc w:val="center"/>
    </w:pPr>
    <w:rPr>
      <w:rFonts w:ascii="宋体" w:hAnsi="宋体" w:cs="宋体"/>
      <w:b/>
      <w:bCs/>
      <w:color w:val="000000"/>
      <w:kern w:val="0"/>
      <w:sz w:val="28"/>
      <w:szCs w:val="28"/>
    </w:rPr>
  </w:style>
  <w:style w:type="paragraph" w:customStyle="1" w:styleId="char2f1">
    <w:name w:val="char2"/>
    <w:basedOn w:val="afff3"/>
    <w:qFormat/>
    <w:pPr>
      <w:widowControl/>
      <w:spacing w:after="160" w:line="240" w:lineRule="exact"/>
      <w:ind w:firstLine="0"/>
      <w:jc w:val="left"/>
    </w:pPr>
    <w:rPr>
      <w:rFonts w:ascii="Verdana" w:hAnsi="Verdana"/>
      <w:sz w:val="20"/>
      <w:szCs w:val="20"/>
    </w:rPr>
  </w:style>
  <w:style w:type="paragraph" w:customStyle="1" w:styleId="3fff">
    <w:name w:val="正文文本3"/>
    <w:qFormat/>
    <w:pPr>
      <w:widowControl w:val="0"/>
      <w:autoSpaceDE w:val="0"/>
      <w:autoSpaceDN w:val="0"/>
      <w:adjustRightInd w:val="0"/>
      <w:spacing w:before="170" w:line="300" w:lineRule="atLeast"/>
      <w:ind w:left="1134"/>
      <w:jc w:val="both"/>
    </w:pPr>
    <w:rPr>
      <w:rFonts w:ascii="等线" w:eastAsia="等线" w:hAnsi="等线" w:cs="等线"/>
      <w:color w:val="000000"/>
      <w:sz w:val="24"/>
    </w:rPr>
  </w:style>
  <w:style w:type="paragraph" w:customStyle="1" w:styleId="affffffffffffffffffffffffffffffffff4">
    <w:name w:val="图形"/>
    <w:basedOn w:val="afff3"/>
    <w:qFormat/>
    <w:pPr>
      <w:spacing w:before="240"/>
      <w:ind w:firstLineChars="200" w:firstLine="200"/>
      <w:jc w:val="center"/>
    </w:pPr>
    <w:rPr>
      <w:rFonts w:ascii="宋体" w:hAnsi="Times New Roman"/>
      <w:kern w:val="0"/>
      <w:sz w:val="28"/>
      <w:szCs w:val="20"/>
    </w:rPr>
  </w:style>
  <w:style w:type="paragraph" w:customStyle="1" w:styleId="3078">
    <w:name w:val="样式 样式3 + 右侧:  0.78 厘米"/>
    <w:basedOn w:val="afff3"/>
    <w:qFormat/>
    <w:pPr>
      <w:tabs>
        <w:tab w:val="left" w:pos="8280"/>
      </w:tabs>
      <w:ind w:right="32" w:firstLineChars="200" w:firstLine="480"/>
    </w:pPr>
    <w:rPr>
      <w:rFonts w:ascii="Times New Roman" w:hAnsi="Times New Roman"/>
      <w:bCs/>
      <w:sz w:val="28"/>
      <w:szCs w:val="20"/>
      <w:lang w:val="zh-CN"/>
    </w:rPr>
  </w:style>
  <w:style w:type="paragraph" w:customStyle="1" w:styleId="TableSmallRight">
    <w:name w:val="Table_Small_Right"/>
    <w:basedOn w:val="TableSmall"/>
    <w:qFormat/>
    <w:pPr>
      <w:jc w:val="right"/>
    </w:pPr>
  </w:style>
  <w:style w:type="paragraph" w:customStyle="1" w:styleId="200">
    <w:name w:val="样式 宋体 小四 黑色 行距: 固定值 20 磅"/>
    <w:basedOn w:val="afff3"/>
    <w:qFormat/>
    <w:pPr>
      <w:spacing w:line="400" w:lineRule="exact"/>
      <w:ind w:firstLineChars="200" w:firstLine="200"/>
    </w:pPr>
    <w:rPr>
      <w:rFonts w:ascii="宋体" w:hAnsi="宋体" w:cs="宋体"/>
      <w:color w:val="000000"/>
      <w:sz w:val="21"/>
      <w:szCs w:val="20"/>
    </w:rPr>
  </w:style>
  <w:style w:type="paragraph" w:customStyle="1" w:styleId="CM9">
    <w:name w:val="CM9"/>
    <w:basedOn w:val="afff3"/>
    <w:next w:val="afff3"/>
    <w:qFormat/>
    <w:pPr>
      <w:autoSpaceDE w:val="0"/>
      <w:autoSpaceDN w:val="0"/>
      <w:adjustRightInd w:val="0"/>
      <w:spacing w:line="478" w:lineRule="atLeast"/>
      <w:ind w:firstLine="0"/>
      <w:jc w:val="left"/>
    </w:pPr>
    <w:rPr>
      <w:rFonts w:ascii="黑体" w:eastAsia="黑体" w:hAnsi="Times New Roman"/>
      <w:kern w:val="0"/>
    </w:rPr>
  </w:style>
  <w:style w:type="paragraph" w:customStyle="1" w:styleId="Ya">
    <w:name w:val="Y_附录章标题"/>
    <w:basedOn w:val="Y7"/>
    <w:next w:val="Y1"/>
    <w:qFormat/>
    <w:pPr>
      <w:spacing w:beforeLines="50" w:afterLines="50"/>
      <w:jc w:val="left"/>
    </w:pPr>
  </w:style>
  <w:style w:type="paragraph" w:customStyle="1" w:styleId="affffffffffffffffffffffffffffffffff5">
    <w:name w:val="a样式"/>
    <w:basedOn w:val="afff3"/>
    <w:qFormat/>
    <w:pPr>
      <w:spacing w:line="300" w:lineRule="auto"/>
      <w:ind w:firstLineChars="200" w:firstLine="200"/>
    </w:pPr>
    <w:rPr>
      <w:rFonts w:ascii="宋体" w:hAnsi="宋体" w:hint="eastAsia"/>
      <w:color w:val="000000"/>
    </w:rPr>
  </w:style>
  <w:style w:type="paragraph" w:customStyle="1" w:styleId="Arial074">
    <w:name w:val="样式 Arial 首行缩进:  0.74 厘米"/>
    <w:basedOn w:val="afff3"/>
    <w:qFormat/>
    <w:pPr>
      <w:widowControl/>
      <w:ind w:firstLineChars="200" w:firstLine="200"/>
      <w:jc w:val="left"/>
    </w:pPr>
    <w:rPr>
      <w:rFonts w:cs="宋体"/>
      <w:szCs w:val="20"/>
    </w:rPr>
  </w:style>
  <w:style w:type="paragraph" w:customStyle="1" w:styleId="affffffffffffffffffffffffffffffffff6">
    <w:name w:val="_封面文字说明"/>
    <w:basedOn w:val="afffffffffffffffffffffff6"/>
    <w:qFormat/>
    <w:rPr>
      <w:rFonts w:eastAsia="黑体"/>
      <w:sz w:val="28"/>
    </w:rPr>
  </w:style>
  <w:style w:type="paragraph" w:customStyle="1" w:styleId="cktext0">
    <w:name w:val="cktext"/>
    <w:basedOn w:val="afff3"/>
    <w:qFormat/>
    <w:pPr>
      <w:widowControl/>
      <w:spacing w:line="240" w:lineRule="auto"/>
      <w:ind w:firstLine="0"/>
      <w:jc w:val="center"/>
    </w:pPr>
    <w:rPr>
      <w:rFonts w:ascii="Times New Roman" w:hAnsi="Times New Roman"/>
      <w:kern w:val="0"/>
      <w:szCs w:val="20"/>
    </w:rPr>
  </w:style>
  <w:style w:type="paragraph" w:customStyle="1" w:styleId="CharCharCharCharCharCharCharCharChar1Char">
    <w:name w:val="Char Char Char Char Char Char Char Char Char1 Char"/>
    <w:basedOn w:val="afff3"/>
    <w:uiPriority w:val="99"/>
    <w:qFormat/>
    <w:pPr>
      <w:widowControl/>
      <w:spacing w:before="120" w:after="120" w:line="440" w:lineRule="exact"/>
      <w:ind w:firstLine="0"/>
      <w:jc w:val="left"/>
    </w:pPr>
    <w:rPr>
      <w:rFonts w:ascii="宋体" w:hAnsi="宋体"/>
      <w:kern w:val="0"/>
      <w:sz w:val="28"/>
      <w:szCs w:val="28"/>
    </w:rPr>
  </w:style>
  <w:style w:type="paragraph" w:customStyle="1" w:styleId="1250">
    <w:name w:val="样式 小四 居中 行距: 多倍行距 1.25 字行"/>
    <w:basedOn w:val="afff3"/>
    <w:qFormat/>
    <w:pPr>
      <w:spacing w:line="300" w:lineRule="auto"/>
      <w:ind w:firstLine="0"/>
      <w:jc w:val="center"/>
    </w:pPr>
    <w:rPr>
      <w:rFonts w:ascii="Times New Roman" w:hAnsi="Times New Roman" w:cs="宋体"/>
      <w:sz w:val="21"/>
      <w:szCs w:val="20"/>
    </w:rPr>
  </w:style>
  <w:style w:type="paragraph" w:customStyle="1" w:styleId="terminaldisplay">
    <w:name w:val="terminaldisplay"/>
    <w:basedOn w:val="afff3"/>
    <w:qFormat/>
    <w:pPr>
      <w:widowControl/>
      <w:spacing w:line="240" w:lineRule="auto"/>
      <w:ind w:left="624" w:firstLine="0"/>
    </w:pPr>
    <w:rPr>
      <w:rFonts w:ascii="Courier New" w:hAnsi="Courier New" w:cs="宋体"/>
      <w:kern w:val="0"/>
      <w:sz w:val="17"/>
      <w:szCs w:val="17"/>
    </w:rPr>
  </w:style>
  <w:style w:type="paragraph" w:customStyle="1" w:styleId="affffffffffffffffffffffffffffffffff7">
    <w:name w:val="题目"/>
    <w:basedOn w:val="0850"/>
    <w:qFormat/>
    <w:pPr>
      <w:widowControl w:val="0"/>
      <w:ind w:firstLine="0"/>
      <w:jc w:val="center"/>
    </w:pPr>
    <w:rPr>
      <w:rFonts w:ascii="Times New Roman" w:eastAsia="黑体" w:hAnsi="Times New Roman"/>
      <w:b/>
      <w:kern w:val="2"/>
      <w:sz w:val="52"/>
      <w:szCs w:val="52"/>
    </w:rPr>
  </w:style>
  <w:style w:type="paragraph" w:customStyle="1" w:styleId="tyChar">
    <w:name w:val="正文标准样式ty Char"/>
    <w:basedOn w:val="afff3"/>
    <w:qFormat/>
    <w:pPr>
      <w:ind w:firstLineChars="200" w:firstLine="480"/>
    </w:pPr>
    <w:rPr>
      <w:rFonts w:ascii="Times New Roman" w:hAnsi="Times New Roman" w:cs="宋体"/>
      <w:szCs w:val="20"/>
    </w:rPr>
  </w:style>
  <w:style w:type="paragraph" w:customStyle="1" w:styleId="affffffffffffffffffffffffffffffffff8">
    <w:name w:val="方欣封面"/>
    <w:basedOn w:val="afff3"/>
    <w:uiPriority w:val="99"/>
    <w:qFormat/>
    <w:pPr>
      <w:widowControl/>
      <w:ind w:firstLine="0"/>
      <w:jc w:val="right"/>
    </w:pPr>
    <w:rPr>
      <w:rFonts w:ascii="黑体" w:eastAsia="黑体" w:hAnsi="宋体" w:cs="宋体"/>
      <w:kern w:val="0"/>
      <w:sz w:val="32"/>
      <w:szCs w:val="20"/>
    </w:rPr>
  </w:style>
  <w:style w:type="paragraph" w:customStyle="1" w:styleId="PDGInstructions">
    <w:name w:val="PDGInstructions"/>
    <w:basedOn w:val="Body"/>
    <w:qFormat/>
    <w:pPr>
      <w:tabs>
        <w:tab w:val="left" w:pos="720"/>
      </w:tabs>
      <w:adjustRightInd/>
      <w:ind w:left="360" w:right="360" w:hanging="720"/>
      <w:jc w:val="left"/>
    </w:pPr>
    <w:rPr>
      <w:rFonts w:ascii="Garamond" w:eastAsia="宋体" w:hAnsi="Garamond"/>
      <w:sz w:val="24"/>
      <w:lang w:val="en-US"/>
    </w:rPr>
  </w:style>
  <w:style w:type="paragraph" w:customStyle="1" w:styleId="0744">
    <w:name w:val="样式 样式 宋体 (西文)四号 首行缩进:  0.74 厘米 + 加粗"/>
    <w:basedOn w:val="0745"/>
    <w:qFormat/>
    <w:pPr>
      <w:ind w:firstLine="0"/>
    </w:pPr>
    <w:rPr>
      <w:b/>
      <w:bCs/>
    </w:rPr>
  </w:style>
  <w:style w:type="paragraph" w:customStyle="1" w:styleId="0745">
    <w:name w:val="样式 宋体 (西文)四号 首行缩进:  0.74 厘米"/>
    <w:basedOn w:val="afff3"/>
    <w:qFormat/>
    <w:pPr>
      <w:widowControl/>
      <w:ind w:firstLine="420"/>
      <w:jc w:val="left"/>
    </w:pPr>
    <w:rPr>
      <w:rFonts w:ascii="宋体" w:hAnsi="Times New Roman"/>
      <w:kern w:val="0"/>
      <w:sz w:val="28"/>
    </w:rPr>
  </w:style>
  <w:style w:type="paragraph" w:customStyle="1" w:styleId="xl1827">
    <w:name w:val="xl182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CharCharCharCharCharCharChar4">
    <w:name w:val="Char Char Char Char Char Char Char4"/>
    <w:basedOn w:val="afff3"/>
    <w:qFormat/>
    <w:pPr>
      <w:spacing w:line="240" w:lineRule="auto"/>
      <w:ind w:firstLine="0"/>
    </w:pPr>
    <w:rPr>
      <w:rFonts w:ascii="Tahoma" w:hAnsi="Tahoma" w:cs="仿宋_GB2312"/>
      <w:szCs w:val="28"/>
    </w:rPr>
  </w:style>
  <w:style w:type="paragraph" w:customStyle="1" w:styleId="21f3">
    <w:name w:val="样式 正文缩进 + 首行缩进:  2 字符1"/>
    <w:basedOn w:val="affff0"/>
    <w:qFormat/>
    <w:pPr>
      <w:widowControl/>
      <w:suppressAutoHyphens/>
      <w:spacing w:before="60" w:after="120" w:line="288" w:lineRule="auto"/>
      <w:ind w:firstLineChars="0" w:firstLine="0"/>
      <w:jc w:val="left"/>
    </w:pPr>
    <w:rPr>
      <w:rFonts w:cs="宋体"/>
      <w:kern w:val="0"/>
      <w:sz w:val="21"/>
      <w:szCs w:val="20"/>
      <w:lang w:bidi="en-US"/>
    </w:rPr>
  </w:style>
  <w:style w:type="paragraph" w:customStyle="1" w:styleId="Affffffffffffffffffffffffffffffffff9">
    <w:name w:val="A封面大标题"/>
    <w:basedOn w:val="afff3"/>
    <w:qFormat/>
    <w:pPr>
      <w:ind w:firstLine="0"/>
      <w:jc w:val="center"/>
    </w:pPr>
    <w:rPr>
      <w:rFonts w:ascii="华文中宋" w:eastAsia="华文中宋" w:hAnsi="华文中宋"/>
      <w:b/>
      <w:bCs/>
      <w:sz w:val="32"/>
      <w:szCs w:val="32"/>
    </w:rPr>
  </w:style>
  <w:style w:type="paragraph" w:customStyle="1" w:styleId="p17">
    <w:name w:val="p17"/>
    <w:basedOn w:val="afff3"/>
    <w:qFormat/>
    <w:pPr>
      <w:widowControl/>
      <w:spacing w:line="240" w:lineRule="auto"/>
      <w:ind w:firstLine="0"/>
      <w:jc w:val="left"/>
    </w:pPr>
    <w:rPr>
      <w:rFonts w:ascii="Calibri" w:hAnsi="Calibri" w:cs="宋体"/>
      <w:kern w:val="0"/>
      <w:sz w:val="21"/>
      <w:szCs w:val="21"/>
    </w:rPr>
  </w:style>
  <w:style w:type="paragraph" w:customStyle="1" w:styleId="TableBullet">
    <w:name w:val="Table Bullet"/>
    <w:basedOn w:val="TableBodyText"/>
    <w:qFormat/>
    <w:pPr>
      <w:widowControl w:val="0"/>
      <w:numPr>
        <w:numId w:val="129"/>
      </w:numPr>
      <w:spacing w:beforeLines="20" w:afterLines="20"/>
      <w:jc w:val="both"/>
    </w:pPr>
    <w:rPr>
      <w:lang w:eastAsia="zh-CN"/>
    </w:rPr>
  </w:style>
  <w:style w:type="paragraph" w:customStyle="1" w:styleId="TableBodyText">
    <w:name w:val="Table Body Text"/>
    <w:qFormat/>
    <w:pPr>
      <w:spacing w:before="60" w:after="60"/>
    </w:pPr>
    <w:rPr>
      <w:rFonts w:ascii="Arial" w:eastAsia="等线" w:hAnsi="Arial" w:cs="等线"/>
      <w:lang w:eastAsia="en-US"/>
    </w:rPr>
  </w:style>
  <w:style w:type="paragraph" w:customStyle="1" w:styleId="CharChar2CharCharCharCharCharCharCharCharCharCharCharCharCharCharCharCharCharCharCharCharCharCharCharChar">
    <w:name w:val="Char Char2 Char Char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GB2312215">
    <w:name w:val="样式 仿宋_GB2312 加粗 左侧:  2 字符 行距: 1.5 倍行距"/>
    <w:basedOn w:val="afff3"/>
    <w:qFormat/>
    <w:pPr>
      <w:ind w:leftChars="200" w:left="480" w:firstLineChars="200" w:firstLine="482"/>
    </w:pPr>
    <w:rPr>
      <w:rFonts w:ascii="仿宋_GB2312" w:eastAsia="仿宋_GB2312" w:hAnsi="Times New Roman" w:cs="宋体"/>
      <w:b/>
      <w:bCs/>
      <w:sz w:val="30"/>
      <w:szCs w:val="20"/>
    </w:rPr>
  </w:style>
  <w:style w:type="paragraph" w:customStyle="1" w:styleId="1ffffffffff2">
    <w:name w:val="批注框文本1"/>
    <w:basedOn w:val="afff3"/>
    <w:qFormat/>
    <w:pPr>
      <w:tabs>
        <w:tab w:val="left" w:pos="0"/>
        <w:tab w:val="left" w:pos="1134"/>
        <w:tab w:val="left" w:pos="8505"/>
      </w:tabs>
      <w:adjustRightInd w:val="0"/>
      <w:spacing w:before="60" w:after="60" w:line="360" w:lineRule="atLeast"/>
      <w:ind w:left="1134" w:hanging="1134"/>
    </w:pPr>
    <w:rPr>
      <w:kern w:val="0"/>
      <w:sz w:val="18"/>
      <w:szCs w:val="18"/>
    </w:rPr>
  </w:style>
  <w:style w:type="paragraph" w:customStyle="1" w:styleId="xl439">
    <w:name w:val="xl43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kern w:val="0"/>
      <w:sz w:val="21"/>
      <w:szCs w:val="21"/>
    </w:rPr>
  </w:style>
  <w:style w:type="paragraph" w:customStyle="1" w:styleId="6c">
    <w:name w:val="招标标题6"/>
    <w:basedOn w:val="60"/>
    <w:next w:val="afffffffffffffffffffffffd"/>
    <w:qFormat/>
    <w:pPr>
      <w:numPr>
        <w:ilvl w:val="0"/>
        <w:numId w:val="0"/>
      </w:numPr>
      <w:tabs>
        <w:tab w:val="left" w:pos="360"/>
      </w:tabs>
      <w:suppressAutoHyphens/>
      <w:spacing w:before="240" w:after="64"/>
      <w:ind w:left="1152" w:hanging="1152"/>
    </w:pPr>
    <w:rPr>
      <w:rFonts w:eastAsia="仿宋_GB2312" w:cs="Times New Roman"/>
      <w:b w:val="0"/>
      <w:kern w:val="1"/>
    </w:rPr>
  </w:style>
  <w:style w:type="paragraph" w:customStyle="1" w:styleId="xl1834">
    <w:name w:val="xl183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kern w:val="0"/>
    </w:rPr>
  </w:style>
  <w:style w:type="paragraph" w:customStyle="1" w:styleId="270">
    <w:name w:val="样式 题注 + 首行缩进:  2 字符7"/>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xl188">
    <w:name w:val="xl188"/>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a">
    <w:name w:val="标题（无编号）"/>
    <w:basedOn w:val="4"/>
    <w:qFormat/>
    <w:pPr>
      <w:keepNext/>
      <w:numPr>
        <w:ilvl w:val="0"/>
        <w:numId w:val="0"/>
      </w:numPr>
      <w:tabs>
        <w:tab w:val="left" w:pos="2320"/>
      </w:tabs>
      <w:spacing w:afterLines="100"/>
      <w:ind w:left="2320"/>
      <w:jc w:val="both"/>
      <w:textAlignment w:val="baseline"/>
    </w:pPr>
    <w:rPr>
      <w:rFonts w:eastAsia="黑体" w:cs="Times New Roman"/>
      <w:kern w:val="0"/>
      <w:szCs w:val="28"/>
    </w:rPr>
  </w:style>
  <w:style w:type="paragraph" w:customStyle="1" w:styleId="BulletRoundIndent">
    <w:name w:val="BulletRoundIndent"/>
    <w:basedOn w:val="afff3"/>
    <w:qFormat/>
    <w:pPr>
      <w:widowControl/>
      <w:spacing w:before="60" w:after="60" w:line="240" w:lineRule="auto"/>
      <w:ind w:left="720" w:firstLine="0"/>
      <w:jc w:val="left"/>
    </w:pPr>
    <w:rPr>
      <w:rFonts w:ascii="Univers" w:eastAsia="Times New Roman" w:hAnsi="Univers"/>
      <w:kern w:val="0"/>
      <w:sz w:val="22"/>
      <w:szCs w:val="22"/>
      <w:lang w:eastAsia="en-US"/>
    </w:rPr>
  </w:style>
  <w:style w:type="paragraph" w:customStyle="1" w:styleId="4ff4">
    <w:name w:val="标书标题4"/>
    <w:basedOn w:val="4"/>
    <w:qFormat/>
    <w:pPr>
      <w:keepNext/>
      <w:numPr>
        <w:ilvl w:val="0"/>
        <w:numId w:val="0"/>
      </w:numPr>
      <w:tabs>
        <w:tab w:val="left" w:pos="0"/>
        <w:tab w:val="left" w:pos="525"/>
        <w:tab w:val="left" w:pos="1440"/>
      </w:tabs>
      <w:ind w:left="1440" w:hanging="720"/>
      <w:jc w:val="both"/>
    </w:pPr>
    <w:rPr>
      <w:rFonts w:ascii="宋体" w:hAnsi="宋体" w:cs="Times New Roman"/>
    </w:rPr>
  </w:style>
  <w:style w:type="paragraph" w:customStyle="1" w:styleId="affffffffffffffffffffffffffffffffffb">
    <w:name w:val="文本正文"/>
    <w:basedOn w:val="afff3"/>
    <w:qFormat/>
    <w:pPr>
      <w:ind w:firstLineChars="200" w:firstLine="200"/>
    </w:pPr>
    <w:rPr>
      <w:rFonts w:cs="Arial"/>
      <w:szCs w:val="20"/>
    </w:rPr>
  </w:style>
  <w:style w:type="paragraph" w:customStyle="1" w:styleId="CompanyName">
    <w:name w:val="CompanyName"/>
    <w:basedOn w:val="afff3"/>
    <w:qFormat/>
    <w:pPr>
      <w:widowControl/>
      <w:ind w:firstLine="0"/>
      <w:jc w:val="right"/>
    </w:pPr>
    <w:rPr>
      <w:rFonts w:ascii="宋体" w:hAnsi="Times New Roman" w:cs="Angsana New"/>
      <w:b/>
      <w:kern w:val="0"/>
      <w:sz w:val="36"/>
      <w:szCs w:val="20"/>
    </w:rPr>
  </w:style>
  <w:style w:type="paragraph" w:customStyle="1" w:styleId="11PIM1H1Heading0h1l1Head1Chapterheading">
    <w:name w:val="样式 标题 1标书标题 1PIM 1H1Heading 0h1l1Head 1 (Chapter heading)..."/>
    <w:basedOn w:val="10"/>
    <w:qFormat/>
    <w:pPr>
      <w:pageBreakBefore/>
      <w:widowControl/>
      <w:numPr>
        <w:numId w:val="0"/>
      </w:numPr>
      <w:pBdr>
        <w:top w:val="thickThinSmallGap" w:sz="24" w:space="1" w:color="808080"/>
        <w:left w:val="thickThinSmallGap" w:sz="24" w:space="4" w:color="808080"/>
        <w:bottom w:val="thickThinSmallGap" w:sz="24" w:space="0" w:color="808080"/>
        <w:right w:val="thickThinSmallGap" w:sz="24" w:space="4" w:color="808080"/>
      </w:pBdr>
      <w:tabs>
        <w:tab w:val="left" w:pos="1800"/>
      </w:tabs>
      <w:spacing w:beforeLines="100" w:before="240" w:afterLines="100" w:after="240"/>
      <w:ind w:left="432" w:hanging="432"/>
    </w:pPr>
    <w:rPr>
      <w:rFonts w:ascii="楷体_GB2312" w:eastAsia="楷体_GB2312" w:hAnsi="宋体" w:cs="宋体"/>
      <w:kern w:val="44"/>
      <w:sz w:val="32"/>
      <w:szCs w:val="32"/>
    </w:rPr>
  </w:style>
  <w:style w:type="paragraph" w:customStyle="1" w:styleId="affffffffffffffffffffffffffffffffffc">
    <w:name w:val="_正文段落斜体"/>
    <w:basedOn w:val="affffffffffffffffffffffe"/>
    <w:next w:val="affffffffffffffffffffffe"/>
    <w:qFormat/>
  </w:style>
  <w:style w:type="paragraph" w:customStyle="1" w:styleId="affffffffffffffffffffffffffffffffffd">
    <w:name w:val="标准段落"/>
    <w:basedOn w:val="afff3"/>
    <w:qFormat/>
    <w:pPr>
      <w:autoSpaceDN w:val="0"/>
      <w:ind w:firstLineChars="200" w:firstLine="480"/>
    </w:pPr>
    <w:rPr>
      <w:rFonts w:ascii="Times New Roman" w:hAnsi="Times New Roman"/>
    </w:rPr>
  </w:style>
  <w:style w:type="paragraph" w:customStyle="1" w:styleId="ClassDocumentation">
    <w:name w:val="Class Documentation"/>
    <w:basedOn w:val="afff3"/>
    <w:qFormat/>
    <w:pPr>
      <w:widowControl/>
      <w:overflowPunct w:val="0"/>
      <w:autoSpaceDE w:val="0"/>
      <w:autoSpaceDN w:val="0"/>
      <w:adjustRightInd w:val="0"/>
      <w:spacing w:line="300" w:lineRule="auto"/>
      <w:ind w:left="1440" w:firstLine="0"/>
      <w:jc w:val="left"/>
      <w:textAlignment w:val="baseline"/>
    </w:pPr>
    <w:rPr>
      <w:rFonts w:ascii="Times New Roman" w:hAnsi="Times New Roman" w:cs="Angsana New"/>
      <w:kern w:val="28"/>
      <w:sz w:val="20"/>
      <w:szCs w:val="20"/>
      <w:lang w:val="en-GB"/>
    </w:rPr>
  </w:style>
  <w:style w:type="paragraph" w:customStyle="1" w:styleId="affffffffffffffffffffffffffffffffffe">
    <w:name w:val="表格首行"/>
    <w:basedOn w:val="afff3"/>
    <w:qFormat/>
    <w:pPr>
      <w:widowControl/>
      <w:spacing w:after="160" w:line="259" w:lineRule="auto"/>
      <w:ind w:firstLine="0"/>
      <w:jc w:val="center"/>
    </w:pPr>
    <w:rPr>
      <w:rFonts w:ascii="宋体" w:eastAsia="方正细黑一简体" w:hAnsi="宋体" w:cs="宋体"/>
      <w:kern w:val="0"/>
      <w:szCs w:val="21"/>
      <w:lang w:eastAsia="en-US"/>
    </w:rPr>
  </w:style>
  <w:style w:type="paragraph" w:customStyle="1" w:styleId="xl182">
    <w:name w:val="xl182"/>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temp3">
    <w:name w:val="temp3"/>
    <w:basedOn w:val="afff3"/>
    <w:qFormat/>
    <w:pPr>
      <w:widowControl/>
      <w:spacing w:before="100" w:beforeAutospacing="1" w:after="100" w:afterAutospacing="1" w:line="240" w:lineRule="auto"/>
      <w:ind w:firstLine="0"/>
      <w:jc w:val="left"/>
    </w:pPr>
    <w:rPr>
      <w:rFonts w:cs="Arial"/>
      <w:color w:val="FF0000"/>
      <w:kern w:val="0"/>
      <w:sz w:val="36"/>
      <w:szCs w:val="36"/>
    </w:rPr>
  </w:style>
  <w:style w:type="paragraph" w:customStyle="1" w:styleId="103">
    <w:name w:val="内容目录 10"/>
    <w:basedOn w:val="afffffffffa"/>
    <w:qFormat/>
    <w:pPr>
      <w:suppressLineNumbers/>
      <w:tabs>
        <w:tab w:val="right" w:leader="dot" w:pos="9637"/>
      </w:tabs>
      <w:suppressAutoHyphens/>
      <w:spacing w:before="0" w:after="0" w:line="360" w:lineRule="auto"/>
      <w:ind w:left="2547"/>
      <w:jc w:val="both"/>
    </w:pPr>
    <w:rPr>
      <w:rFonts w:ascii="Times New Roman" w:eastAsia="宋体" w:hAnsi="Times New Roman"/>
      <w:b w:val="0"/>
      <w:bCs w:val="0"/>
      <w:caps w:val="0"/>
      <w:kern w:val="1"/>
      <w:sz w:val="28"/>
      <w:szCs w:val="24"/>
      <w:lang w:eastAsia="ar-SA"/>
    </w:rPr>
  </w:style>
  <w:style w:type="paragraph" w:customStyle="1" w:styleId="CM61">
    <w:name w:val="CM61"/>
    <w:basedOn w:val="Default"/>
    <w:next w:val="Default"/>
    <w:qFormat/>
    <w:pPr>
      <w:spacing w:after="220"/>
    </w:pPr>
    <w:rPr>
      <w:rFonts w:ascii="黑体" w:eastAsia="黑体" w:hAnsi="等线" w:cs="等线"/>
      <w:color w:val="auto"/>
    </w:rPr>
  </w:style>
  <w:style w:type="paragraph" w:customStyle="1" w:styleId="-8">
    <w:name w:val="所标-标题8"/>
    <w:qFormat/>
    <w:pPr>
      <w:numPr>
        <w:ilvl w:val="7"/>
        <w:numId w:val="130"/>
      </w:numPr>
      <w:spacing w:beforeLines="50" w:afterLines="50" w:line="300" w:lineRule="auto"/>
      <w:jc w:val="both"/>
    </w:pPr>
    <w:rPr>
      <w:rFonts w:ascii="等线" w:eastAsia="黑体" w:hAnsi="等线" w:cs="等线"/>
      <w:bCs/>
      <w:kern w:val="44"/>
      <w:sz w:val="24"/>
      <w:szCs w:val="24"/>
    </w:rPr>
  </w:style>
  <w:style w:type="paragraph" w:customStyle="1" w:styleId="CM32">
    <w:name w:val="CM32"/>
    <w:basedOn w:val="afff3"/>
    <w:next w:val="afff3"/>
    <w:qFormat/>
    <w:pPr>
      <w:autoSpaceDE w:val="0"/>
      <w:autoSpaceDN w:val="0"/>
      <w:adjustRightInd w:val="0"/>
      <w:spacing w:after="73" w:line="240" w:lineRule="auto"/>
      <w:ind w:firstLine="0"/>
      <w:jc w:val="left"/>
    </w:pPr>
    <w:rPr>
      <w:rFonts w:ascii="Times New Roman" w:hAnsi="Times New Roman"/>
      <w:kern w:val="0"/>
    </w:rPr>
  </w:style>
  <w:style w:type="paragraph" w:customStyle="1" w:styleId="tabletext5">
    <w:name w:val="table text"/>
    <w:basedOn w:val="CGEYtext"/>
    <w:qFormat/>
    <w:pPr>
      <w:spacing w:after="60"/>
    </w:pPr>
    <w:rPr>
      <w:rFonts w:ascii="Arial" w:hAnsi="Arial"/>
      <w:sz w:val="20"/>
    </w:rPr>
  </w:style>
  <w:style w:type="paragraph" w:customStyle="1" w:styleId="CharCharCharCharCharCharCharChar15">
    <w:name w:val="Char Char Char Char Char Char Char Char15"/>
    <w:basedOn w:val="afff3"/>
    <w:qFormat/>
    <w:pPr>
      <w:tabs>
        <w:tab w:val="left" w:pos="360"/>
      </w:tabs>
      <w:spacing w:line="240" w:lineRule="auto"/>
      <w:ind w:firstLine="0"/>
    </w:pPr>
    <w:rPr>
      <w:rFonts w:ascii="Times New Roman" w:eastAsia="Arial" w:hAnsi="Times New Roman"/>
      <w:sz w:val="28"/>
    </w:rPr>
  </w:style>
  <w:style w:type="paragraph" w:customStyle="1" w:styleId="afffffffffffffffffffffffffffffffffff">
    <w:name w:val="主正文"/>
    <w:basedOn w:val="afff3"/>
    <w:qFormat/>
    <w:pPr>
      <w:spacing w:line="312" w:lineRule="auto"/>
      <w:ind w:firstLine="482"/>
    </w:pPr>
    <w:rPr>
      <w:rFonts w:ascii="Times New Roman" w:hAnsi="Times New Roman" w:cs="Angsana New"/>
    </w:rPr>
  </w:style>
  <w:style w:type="paragraph" w:customStyle="1" w:styleId="154">
    <w:name w:val="样式 文档正文 + 宋体 五号 行距: 1.5 倍行距"/>
    <w:basedOn w:val="afff3"/>
    <w:qFormat/>
    <w:pPr>
      <w:adjustRightInd w:val="0"/>
      <w:ind w:firstLine="567"/>
      <w:jc w:val="left"/>
      <w:textAlignment w:val="baseline"/>
    </w:pPr>
    <w:rPr>
      <w:rFonts w:ascii="宋体" w:hAnsi="宋体" w:cs="宋体"/>
      <w:kern w:val="0"/>
      <w:szCs w:val="20"/>
    </w:rPr>
  </w:style>
  <w:style w:type="paragraph" w:customStyle="1" w:styleId="CharCharCharCharCharCharCharCharCharCharCharChar">
    <w:name w:val="Char Char Char Char Char Char Char Char Char Char Char Char"/>
    <w:basedOn w:val="afff3"/>
    <w:qFormat/>
    <w:pPr>
      <w:widowControl/>
      <w:spacing w:after="160" w:line="240" w:lineRule="exact"/>
      <w:ind w:firstLine="0"/>
      <w:jc w:val="left"/>
    </w:pPr>
    <w:rPr>
      <w:rFonts w:ascii="Verdana" w:hAnsi="Verdana"/>
      <w:kern w:val="0"/>
      <w:sz w:val="20"/>
      <w:szCs w:val="20"/>
      <w:lang w:eastAsia="en-US"/>
    </w:rPr>
  </w:style>
  <w:style w:type="paragraph" w:customStyle="1" w:styleId="2113">
    <w:name w:val="正文文本 211"/>
    <w:basedOn w:val="afff3"/>
    <w:qFormat/>
    <w:pPr>
      <w:adjustRightInd w:val="0"/>
      <w:spacing w:line="540" w:lineRule="exact"/>
      <w:ind w:firstLine="641"/>
      <w:jc w:val="left"/>
      <w:textAlignment w:val="baseline"/>
    </w:pPr>
    <w:rPr>
      <w:rFonts w:ascii="仿宋_GB2312" w:eastAsia="仿宋_GB2312" w:hAnsi="Times New Roman"/>
      <w:kern w:val="0"/>
      <w:sz w:val="32"/>
      <w:szCs w:val="20"/>
    </w:rPr>
  </w:style>
  <w:style w:type="paragraph" w:customStyle="1" w:styleId="CharChar1CharCharCharCharCharCharCharCharCharCharCharCharCharCharCharCharCharCharCharCharCharCharCharChar1">
    <w:name w:val="Char Char1 Char Char Char Char 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5fb">
    <w:name w:val="标题 5（有编号）（绿盟科技）"/>
    <w:basedOn w:val="afff3"/>
    <w:next w:val="afffffffffffff1"/>
    <w:qFormat/>
    <w:pPr>
      <w:keepNext/>
      <w:keepLines/>
      <w:spacing w:before="280" w:after="156" w:line="377" w:lineRule="auto"/>
      <w:ind w:left="2100" w:hanging="420"/>
      <w:jc w:val="left"/>
      <w:outlineLvl w:val="4"/>
    </w:pPr>
    <w:rPr>
      <w:rFonts w:eastAsia="黑体"/>
      <w:b/>
      <w:kern w:val="0"/>
      <w:szCs w:val="28"/>
    </w:rPr>
  </w:style>
  <w:style w:type="paragraph" w:customStyle="1" w:styleId="3fff0">
    <w:name w:val="！正文3"/>
    <w:basedOn w:val="afff3"/>
    <w:qFormat/>
    <w:pPr>
      <w:widowControl/>
      <w:ind w:firstLine="418"/>
      <w:jc w:val="left"/>
    </w:pPr>
    <w:rPr>
      <w:rFonts w:ascii="Times New Roman" w:hAnsi="Times New Roman"/>
      <w:color w:val="4F6228"/>
    </w:rPr>
  </w:style>
  <w:style w:type="paragraph" w:customStyle="1" w:styleId="095">
    <w:name w:val="样式 宋体 加粗 左侧:  0.95 厘米"/>
    <w:basedOn w:val="afff3"/>
    <w:qFormat/>
    <w:pPr>
      <w:ind w:firstLineChars="225" w:firstLine="225"/>
    </w:pPr>
    <w:rPr>
      <w:rFonts w:ascii="宋体" w:hAnsi="宋体" w:cs="宋体"/>
      <w:b/>
      <w:bCs/>
      <w:sz w:val="28"/>
      <w:szCs w:val="20"/>
    </w:rPr>
  </w:style>
  <w:style w:type="paragraph" w:customStyle="1" w:styleId="CharChar1CharCharCharCharCharChar8">
    <w:name w:val="Char Char1 Char Char Char Char Char Char8"/>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TimesNewRomanGB231215">
    <w:name w:val="样式 (西文) Times New Roman (中文) 仿宋_GB2312 小四 行距: 1.5 倍行距 首行缩进: ..."/>
    <w:basedOn w:val="afff3"/>
    <w:qFormat/>
    <w:pPr>
      <w:ind w:firstLineChars="200" w:firstLine="200"/>
    </w:pPr>
    <w:rPr>
      <w:rFonts w:ascii="Times New Roman" w:eastAsia="仿宋_GB2312" w:hAnsi="Times New Roman" w:cs="宋体"/>
      <w:szCs w:val="20"/>
    </w:rPr>
  </w:style>
  <w:style w:type="paragraph" w:customStyle="1" w:styleId="11f8">
    <w:name w:val="样式 样式1 +1"/>
    <w:basedOn w:val="1d"/>
    <w:qFormat/>
    <w:pPr>
      <w:widowControl/>
      <w:numPr>
        <w:numId w:val="0"/>
      </w:numPr>
      <w:spacing w:line="288" w:lineRule="auto"/>
      <w:ind w:left="420"/>
      <w:jc w:val="left"/>
      <w:outlineLvl w:val="9"/>
    </w:pPr>
    <w:rPr>
      <w:rFonts w:ascii="Times New Roman" w:eastAsia="仿宋_GB2312" w:hAnsi="Times New Roman"/>
      <w:b w:val="0"/>
      <w:spacing w:val="0"/>
      <w:sz w:val="24"/>
      <w:szCs w:val="24"/>
      <w:lang w:val="en-US"/>
    </w:rPr>
  </w:style>
  <w:style w:type="paragraph" w:customStyle="1" w:styleId="Correspondenceaddress">
    <w:name w:val="Correspondence address"/>
    <w:basedOn w:val="Address"/>
    <w:qFormat/>
  </w:style>
  <w:style w:type="paragraph" w:customStyle="1" w:styleId="5fc">
    <w:name w:val="数据5"/>
    <w:basedOn w:val="afff3"/>
    <w:qFormat/>
    <w:pPr>
      <w:keepNext/>
      <w:keepLines/>
      <w:tabs>
        <w:tab w:val="left" w:pos="283"/>
        <w:tab w:val="left" w:pos="993"/>
      </w:tabs>
      <w:spacing w:before="240" w:after="240"/>
      <w:ind w:left="283" w:hanging="283"/>
      <w:jc w:val="left"/>
      <w:outlineLvl w:val="4"/>
    </w:pPr>
    <w:rPr>
      <w:rFonts w:ascii="Times New Roman" w:hAnsi="Times New Roman" w:cs="宋体"/>
      <w:b/>
      <w:bCs/>
      <w:sz w:val="21"/>
      <w:szCs w:val="20"/>
    </w:rPr>
  </w:style>
  <w:style w:type="paragraph" w:customStyle="1" w:styleId="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ffffffffff3">
    <w:name w:val="正文对齐列表1"/>
    <w:basedOn w:val="afff3"/>
    <w:qFormat/>
    <w:pPr>
      <w:ind w:left="1" w:firstLineChars="192" w:firstLine="461"/>
    </w:pPr>
    <w:rPr>
      <w:rFonts w:ascii="Times New Roman" w:hAnsi="Times New Roman"/>
      <w:sz w:val="28"/>
    </w:rPr>
  </w:style>
  <w:style w:type="paragraph" w:customStyle="1" w:styleId="2130">
    <w:name w:val="正文文本缩进 213"/>
    <w:basedOn w:val="afff3"/>
    <w:qFormat/>
    <w:pPr>
      <w:tabs>
        <w:tab w:val="left" w:pos="540"/>
      </w:tabs>
      <w:adjustRightInd w:val="0"/>
      <w:ind w:firstLine="480"/>
      <w:textAlignment w:val="baseline"/>
    </w:pPr>
    <w:rPr>
      <w:rFonts w:ascii="Times New Roman" w:hAnsi="Times New Roman"/>
      <w:szCs w:val="20"/>
    </w:rPr>
  </w:style>
  <w:style w:type="paragraph" w:customStyle="1" w:styleId="6H6LegalLevel1Level1h6ThirdSubheading20">
    <w:name w:val="样式 样式 标题 6H6Legal Level 1.Level 1h6Third Subheading + 首行缩进:  2....."/>
    <w:basedOn w:val="6H6LegalLevel1Level1h6ThirdSubheading2"/>
    <w:qFormat/>
    <w:pPr>
      <w:ind w:firstLine="640"/>
    </w:pPr>
  </w:style>
  <w:style w:type="paragraph" w:customStyle="1" w:styleId="afffffffffffffffffffffffffffffffffff0">
    <w:name w:val="図"/>
    <w:basedOn w:val="afff3"/>
    <w:next w:val="afff3"/>
    <w:qFormat/>
    <w:pPr>
      <w:spacing w:beforeLines="50"/>
      <w:ind w:firstLine="0"/>
      <w:jc w:val="center"/>
    </w:pPr>
    <w:rPr>
      <w:rFonts w:ascii="Century" w:eastAsia="MS PMincho" w:hAnsi="Century"/>
      <w:sz w:val="28"/>
      <w:lang w:eastAsia="ja-JP"/>
    </w:rPr>
  </w:style>
  <w:style w:type="paragraph" w:customStyle="1" w:styleId="xl217">
    <w:name w:val="xl217"/>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1">
    <w:name w:val="项目下文字"/>
    <w:basedOn w:val="afffffffffffb"/>
    <w:qFormat/>
    <w:pPr>
      <w:autoSpaceDE/>
      <w:autoSpaceDN/>
      <w:spacing w:line="360" w:lineRule="auto"/>
      <w:ind w:left="851" w:firstLine="471"/>
    </w:pPr>
    <w:rPr>
      <w:rFonts w:hAnsi="Times New Roman"/>
      <w:color w:val="auto"/>
      <w:sz w:val="28"/>
    </w:rPr>
  </w:style>
  <w:style w:type="paragraph" w:customStyle="1" w:styleId="1H1PIM1SectionHeadh1l1Heading0H11H12H111H13">
    <w:name w:val="样式 标题 1H1章PIM 1Section Headh1l1Heading 0H11H12H111H13..."/>
    <w:basedOn w:val="10"/>
    <w:qFormat/>
    <w:pPr>
      <w:pageBreakBefore/>
      <w:numPr>
        <w:numId w:val="0"/>
      </w:numPr>
      <w:tabs>
        <w:tab w:val="left" w:pos="1800"/>
      </w:tabs>
      <w:spacing w:before="240" w:after="240" w:line="578" w:lineRule="auto"/>
    </w:pPr>
    <w:rPr>
      <w:rFonts w:ascii="宋体" w:hAnsi="Times New Roman"/>
      <w:b/>
      <w:color w:val="000000"/>
      <w:kern w:val="44"/>
      <w:sz w:val="36"/>
      <w:szCs w:val="20"/>
    </w:rPr>
  </w:style>
  <w:style w:type="paragraph" w:customStyle="1" w:styleId="ACHeading3">
    <w:name w:val="AC Heading 3"/>
    <w:basedOn w:val="afff3"/>
    <w:qFormat/>
    <w:pPr>
      <w:widowControl/>
      <w:spacing w:before="240" w:after="240"/>
      <w:ind w:firstLine="0"/>
      <w:jc w:val="left"/>
    </w:pPr>
    <w:rPr>
      <w:rFonts w:ascii="Book Antiqua" w:hAnsi="Book Antiqua"/>
      <w:kern w:val="0"/>
      <w:sz w:val="22"/>
      <w:szCs w:val="20"/>
      <w:u w:val="single"/>
      <w:lang w:val="en-GB" w:eastAsia="en-US"/>
    </w:rPr>
  </w:style>
  <w:style w:type="paragraph" w:customStyle="1" w:styleId="550">
    <w:name w:val="样式 (中文) 宋体 段前: 5 磅 段后: 5 磅"/>
    <w:basedOn w:val="afff3"/>
    <w:qFormat/>
    <w:pPr>
      <w:widowControl/>
      <w:snapToGrid w:val="0"/>
      <w:spacing w:before="100" w:after="100"/>
      <w:ind w:rightChars="100" w:right="100" w:firstLineChars="200" w:firstLine="200"/>
      <w:jc w:val="left"/>
    </w:pPr>
    <w:rPr>
      <w:rFonts w:ascii="Times New Roman" w:hAnsi="Times New Roman" w:cs="宋体"/>
      <w:szCs w:val="20"/>
    </w:rPr>
  </w:style>
  <w:style w:type="paragraph" w:customStyle="1" w:styleId="xl463">
    <w:name w:val="xl46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kern w:val="0"/>
      <w:sz w:val="21"/>
      <w:szCs w:val="21"/>
    </w:rPr>
  </w:style>
  <w:style w:type="paragraph" w:customStyle="1" w:styleId="afffffffffffffffffffffffffffffffffff2">
    <w:name w:val="功能点"/>
    <w:next w:val="afff3"/>
    <w:qFormat/>
    <w:rPr>
      <w:rFonts w:ascii="等线" w:eastAsia="等线" w:hAnsi="等线" w:cs="等线"/>
      <w:kern w:val="2"/>
      <w:sz w:val="24"/>
      <w:szCs w:val="24"/>
    </w:rPr>
  </w:style>
  <w:style w:type="paragraph" w:customStyle="1" w:styleId="1h1H1PIM1h11h121123321H11H12H111H13H1121">
    <w:name w:val="样式 标题 1章节h1H1PIM 1h11h121.123321H11H12H111H13H1121..."/>
    <w:basedOn w:val="10"/>
    <w:qFormat/>
    <w:pPr>
      <w:pageBreakBefore/>
      <w:numPr>
        <w:numId w:val="0"/>
      </w:numPr>
      <w:suppressLineNumbers/>
      <w:tabs>
        <w:tab w:val="left" w:pos="1800"/>
      </w:tabs>
      <w:spacing w:before="340" w:after="330" w:line="578" w:lineRule="auto"/>
    </w:pPr>
    <w:rPr>
      <w:rFonts w:ascii="Times New Roman" w:hAnsi="Times New Roman" w:cs="宋体"/>
      <w:b/>
      <w:kern w:val="44"/>
      <w:sz w:val="36"/>
      <w:szCs w:val="20"/>
    </w:rPr>
  </w:style>
  <w:style w:type="paragraph" w:customStyle="1" w:styleId="HeadingBar">
    <w:name w:val="Heading Bar"/>
    <w:basedOn w:val="afff3"/>
    <w:next w:val="30"/>
    <w:qFormat/>
    <w:pPr>
      <w:keepNext/>
      <w:keepLines/>
      <w:widowControl/>
      <w:shd w:val="solid" w:color="auto" w:fill="auto"/>
      <w:spacing w:before="240" w:line="240" w:lineRule="auto"/>
      <w:ind w:right="7920" w:firstLine="0"/>
      <w:jc w:val="left"/>
    </w:pPr>
    <w:rPr>
      <w:rFonts w:ascii="Book Antiqua" w:eastAsia="Times New Roman" w:hAnsi="Book Antiqua"/>
      <w:color w:val="FFFFFF"/>
      <w:kern w:val="0"/>
      <w:sz w:val="8"/>
      <w:szCs w:val="20"/>
      <w:lang w:eastAsia="en-US"/>
    </w:rPr>
  </w:style>
  <w:style w:type="paragraph" w:customStyle="1" w:styleId="611">
    <w:name w:val="样式 样式 样式 宋体 加粗 段后: 6 磅 + 加粗 +1"/>
    <w:basedOn w:val="69"/>
    <w:qFormat/>
    <w:rPr>
      <w:rFonts w:ascii="Franklin Gothic Demi" w:hAnsi="Franklin Gothic Demi"/>
      <w:bCs w:val="0"/>
    </w:rPr>
  </w:style>
  <w:style w:type="paragraph" w:customStyle="1" w:styleId="2H2TopicHeading2HiddenHeading2CCBSheading2Titre">
    <w:name w:val="样式 标题 2H2TopicHeading 2 HiddenHeading 2 CCBSheading 2Titre..."/>
    <w:basedOn w:val="2"/>
    <w:qFormat/>
    <w:pPr>
      <w:keepNext/>
      <w:pageBreakBefore/>
      <w:numPr>
        <w:ilvl w:val="0"/>
        <w:numId w:val="0"/>
      </w:numPr>
      <w:tabs>
        <w:tab w:val="left" w:pos="360"/>
        <w:tab w:val="left" w:pos="425"/>
        <w:tab w:val="left" w:pos="576"/>
        <w:tab w:val="left" w:pos="851"/>
      </w:tabs>
      <w:spacing w:after="0"/>
      <w:ind w:left="425" w:hanging="425"/>
      <w:jc w:val="both"/>
      <w:textAlignment w:val="auto"/>
    </w:pPr>
    <w:rPr>
      <w:rFonts w:cs="宋体"/>
      <w:b/>
      <w:sz w:val="32"/>
    </w:rPr>
  </w:style>
  <w:style w:type="paragraph" w:customStyle="1" w:styleId="afffffffffffffffffffffffffffffffffff3">
    <w:name w:val="枚举项"/>
    <w:basedOn w:val="afff3"/>
    <w:qFormat/>
    <w:pPr>
      <w:widowControl/>
      <w:ind w:firstLine="0"/>
      <w:jc w:val="left"/>
    </w:pPr>
    <w:rPr>
      <w:rFonts w:ascii="Times New Roman" w:hAnsi="Times New Roman"/>
      <w:kern w:val="0"/>
    </w:rPr>
  </w:style>
  <w:style w:type="paragraph" w:customStyle="1" w:styleId="afffffffffffffffffffffffffffffffffff4">
    <w:name w:val="样式 宋体 五号"/>
    <w:basedOn w:val="afff3"/>
    <w:qFormat/>
    <w:pPr>
      <w:spacing w:line="240" w:lineRule="auto"/>
      <w:ind w:firstLine="0"/>
    </w:pPr>
    <w:rPr>
      <w:rFonts w:ascii="宋体" w:hAnsi="宋体"/>
      <w:sz w:val="21"/>
      <w:szCs w:val="21"/>
    </w:rPr>
  </w:style>
  <w:style w:type="paragraph" w:customStyle="1" w:styleId="CharChar1CharCharCharCharCharCharCharCharCharCharCharCharCharCharCharCharCharChar">
    <w:name w:val="Char Char1 Char Char Char Char Char Char Char Char Char Char Char Char Char Char Char Char Char Char"/>
    <w:basedOn w:val="afff3"/>
    <w:qFormat/>
    <w:pPr>
      <w:widowControl/>
      <w:spacing w:after="160" w:line="240" w:lineRule="exact"/>
      <w:ind w:firstLineChars="236" w:firstLine="567"/>
    </w:pPr>
    <w:rPr>
      <w:rFonts w:ascii="宋体" w:hAnsi="宋体"/>
      <w:szCs w:val="20"/>
    </w:rPr>
  </w:style>
  <w:style w:type="paragraph" w:customStyle="1" w:styleId="font31">
    <w:name w:val="font31"/>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ffffffff5">
    <w:name w:val="样式 页眉 + 加粗"/>
    <w:basedOn w:val="affffff"/>
    <w:qFormat/>
    <w:pPr>
      <w:widowControl/>
      <w:pBdr>
        <w:bottom w:val="none" w:sz="0" w:space="0" w:color="auto"/>
      </w:pBdr>
      <w:spacing w:line="240" w:lineRule="auto"/>
      <w:ind w:firstLine="0"/>
    </w:pPr>
    <w:rPr>
      <w:rFonts w:ascii="Times New Roman" w:hAnsi="Times New Roman"/>
      <w:b/>
      <w:bCs/>
    </w:rPr>
  </w:style>
  <w:style w:type="paragraph" w:customStyle="1" w:styleId="CharCharCharCharCharCharCharCharCharCharCharCharCharCharCharCharCharCharChar">
    <w:name w:val="Char Char Char Char Char Char Char Char Char Char Char Char Char Char Char Char Char Char Char"/>
    <w:basedOn w:val="afff3"/>
    <w:qFormat/>
    <w:pPr>
      <w:spacing w:line="240" w:lineRule="auto"/>
      <w:ind w:left="980" w:hanging="420"/>
    </w:pPr>
    <w:rPr>
      <w:rFonts w:ascii="Times New Roman" w:hAnsi="Times New Roman"/>
    </w:rPr>
  </w:style>
  <w:style w:type="paragraph" w:customStyle="1" w:styleId="CharCharCharCharCharCharCharCharCharCharCharCharCharCharChar1CharCharCharChar4">
    <w:name w:val="Char Char Char Char Char Char Char Char Char Char Char Char Char Char Char1 Char Char Char Char4"/>
    <w:basedOn w:val="afff3"/>
    <w:next w:val="affffe"/>
    <w:qFormat/>
    <w:pPr>
      <w:adjustRightInd w:val="0"/>
      <w:snapToGrid w:val="0"/>
      <w:ind w:firstLineChars="200" w:firstLine="200"/>
    </w:pPr>
    <w:rPr>
      <w:rFonts w:ascii="Tahoma" w:hAnsi="Tahoma"/>
      <w:sz w:val="28"/>
      <w:szCs w:val="20"/>
    </w:rPr>
  </w:style>
  <w:style w:type="paragraph" w:customStyle="1" w:styleId="afffffffffffffffffffffffffffffffffff6">
    <w:name w:val="项目符号缩进"/>
    <w:basedOn w:val="afff3"/>
    <w:qFormat/>
    <w:pPr>
      <w:widowControl/>
      <w:overflowPunct w:val="0"/>
      <w:autoSpaceDE w:val="0"/>
      <w:autoSpaceDN w:val="0"/>
      <w:adjustRightInd w:val="0"/>
      <w:ind w:firstLine="0"/>
      <w:jc w:val="left"/>
    </w:pPr>
    <w:rPr>
      <w:rFonts w:hAnsi="Times New Roman"/>
      <w:kern w:val="0"/>
      <w:sz w:val="28"/>
      <w:szCs w:val="20"/>
    </w:rPr>
  </w:style>
  <w:style w:type="paragraph" w:customStyle="1" w:styleId="jkm80">
    <w:name w:val="样式 jkm8 + 加粗"/>
    <w:basedOn w:val="jkm8"/>
    <w:semiHidden/>
    <w:qFormat/>
    <w:pPr>
      <w:ind w:left="1418" w:hanging="1418"/>
    </w:pPr>
    <w:rPr>
      <w:bCs/>
    </w:rPr>
  </w:style>
  <w:style w:type="paragraph" w:customStyle="1" w:styleId="BulletIndent">
    <w:name w:val="Bullet_Indent"/>
    <w:basedOn w:val="afff3"/>
    <w:qFormat/>
    <w:pPr>
      <w:widowControl/>
      <w:spacing w:before="40"/>
      <w:ind w:firstLine="0"/>
    </w:pPr>
    <w:rPr>
      <w:rFonts w:ascii="Times New Roman" w:hAnsi="Times New Roman"/>
      <w:kern w:val="0"/>
      <w:lang w:eastAsia="en-US"/>
    </w:rPr>
  </w:style>
  <w:style w:type="paragraph" w:customStyle="1" w:styleId="22b">
    <w:name w:val="样式 图表目录 + 左侧:  2 字符 悬挂缩进: 2 字符"/>
    <w:basedOn w:val="affffff9"/>
    <w:qFormat/>
    <w:pPr>
      <w:spacing w:line="360" w:lineRule="auto"/>
      <w:ind w:leftChars="0" w:left="400"/>
    </w:pPr>
    <w:rPr>
      <w:rFonts w:ascii="Times New Roman" w:eastAsia="宋体" w:hAnsi="Times New Roman" w:cs="宋体"/>
      <w:szCs w:val="21"/>
    </w:rPr>
  </w:style>
  <w:style w:type="paragraph" w:customStyle="1" w:styleId="9a">
    <w:name w:val="样式 标题 9"/>
    <w:basedOn w:val="9"/>
    <w:qFormat/>
    <w:pPr>
      <w:keepNext w:val="0"/>
      <w:keepLines w:val="0"/>
      <w:tabs>
        <w:tab w:val="left" w:pos="1559"/>
        <w:tab w:val="left" w:pos="1800"/>
      </w:tabs>
      <w:spacing w:line="319" w:lineRule="auto"/>
      <w:ind w:left="1559" w:hanging="1559"/>
      <w:jc w:val="center"/>
    </w:pPr>
    <w:rPr>
      <w:rFonts w:ascii="Times New Roman" w:eastAsia="宋体" w:hAnsi="Times New Roman" w:cs="宋体"/>
      <w:sz w:val="44"/>
      <w:szCs w:val="20"/>
      <w:lang w:val="sq-AL"/>
    </w:rPr>
  </w:style>
  <w:style w:type="paragraph" w:customStyle="1" w:styleId="afffffffffffffffffffffffffffffffffff7">
    <w:name w:val="文件"/>
    <w:basedOn w:val="afffffffffffffffffffffffffffffff9"/>
    <w:qFormat/>
    <w:pPr>
      <w:widowControl/>
      <w:tabs>
        <w:tab w:val="clear" w:pos="0"/>
        <w:tab w:val="clear" w:pos="2269"/>
      </w:tabs>
      <w:adjustRightInd/>
      <w:spacing w:before="0" w:after="160" w:line="240" w:lineRule="exact"/>
      <w:ind w:left="0" w:firstLine="0"/>
      <w:jc w:val="left"/>
    </w:pPr>
    <w:rPr>
      <w:rFonts w:ascii="Verdana" w:eastAsia="宋体" w:hAnsi="Verdana"/>
      <w:sz w:val="20"/>
      <w:szCs w:val="20"/>
      <w:lang w:eastAsia="en-US"/>
    </w:rPr>
  </w:style>
  <w:style w:type="paragraph" w:customStyle="1" w:styleId="CM11">
    <w:name w:val="CM11"/>
    <w:basedOn w:val="Default"/>
    <w:next w:val="Default"/>
    <w:qFormat/>
    <w:pPr>
      <w:spacing w:line="316" w:lineRule="atLeast"/>
    </w:pPr>
    <w:rPr>
      <w:rFonts w:ascii="黑体" w:eastAsia="黑体" w:hAnsi="等线" w:cs="等线"/>
      <w:color w:val="auto"/>
    </w:rPr>
  </w:style>
  <w:style w:type="paragraph" w:customStyle="1" w:styleId="132">
    <w:name w:val="圆点_1+3"/>
    <w:basedOn w:val="Default"/>
    <w:next w:val="Default"/>
    <w:uiPriority w:val="99"/>
    <w:qFormat/>
    <w:rPr>
      <w:rFonts w:ascii="黑体" w:eastAsia="黑体" w:cs="等线"/>
      <w:color w:val="auto"/>
    </w:rPr>
  </w:style>
  <w:style w:type="paragraph" w:customStyle="1" w:styleId="with">
    <w:name w:val="内容with编号"/>
    <w:basedOn w:val="afff3"/>
    <w:qFormat/>
    <w:pPr>
      <w:widowControl/>
      <w:tabs>
        <w:tab w:val="left" w:pos="360"/>
        <w:tab w:val="left" w:pos="987"/>
      </w:tabs>
      <w:ind w:firstLine="200"/>
    </w:pPr>
    <w:rPr>
      <w:rFonts w:ascii="宋体" w:hAnsi="Times New Roman"/>
      <w:kern w:val="0"/>
      <w:szCs w:val="20"/>
    </w:rPr>
  </w:style>
  <w:style w:type="paragraph" w:customStyle="1" w:styleId="afffffffffffffffffffffffffffffffffff8">
    <w:name w:val="需求表格内容"/>
    <w:basedOn w:val="1fffffff8"/>
    <w:qFormat/>
    <w:pPr>
      <w:widowControl w:val="0"/>
      <w:shd w:val="clear" w:color="auto" w:fill="000080"/>
      <w:suppressAutoHyphens/>
      <w:spacing w:after="0" w:line="360" w:lineRule="auto"/>
      <w:jc w:val="both"/>
    </w:pPr>
    <w:rPr>
      <w:rFonts w:ascii="Tahoma" w:hAnsi="Tahoma" w:cs="Tahoma"/>
      <w:kern w:val="1"/>
      <w:sz w:val="24"/>
      <w:szCs w:val="24"/>
      <w:lang w:eastAsia="ar-SA"/>
    </w:rPr>
  </w:style>
  <w:style w:type="paragraph" w:customStyle="1" w:styleId="BookAntiqua1">
    <w:name w:val="Book Antiqua1"/>
    <w:basedOn w:val="afff3"/>
    <w:qFormat/>
    <w:pPr>
      <w:widowControl/>
      <w:spacing w:line="240" w:lineRule="auto"/>
      <w:ind w:firstLine="0"/>
      <w:jc w:val="left"/>
    </w:pPr>
    <w:rPr>
      <w:rFonts w:ascii="Book Antiqua" w:eastAsia="Times New Roman" w:hAnsi="Book Antiqua"/>
      <w:kern w:val="0"/>
      <w:sz w:val="22"/>
      <w:szCs w:val="20"/>
      <w:lang w:eastAsia="en-US"/>
    </w:rPr>
  </w:style>
  <w:style w:type="paragraph" w:customStyle="1" w:styleId="afffffffffffffffffffffffffffffffffff9">
    <w:name w:val="文献分类号"/>
    <w:uiPriority w:val="99"/>
    <w:qFormat/>
    <w:pPr>
      <w:framePr w:hSpace="180" w:vSpace="180" w:wrap="around" w:hAnchor="margin" w:y="1" w:anchorLock="1"/>
      <w:widowControl w:val="0"/>
      <w:textAlignment w:val="center"/>
    </w:pPr>
    <w:rPr>
      <w:rFonts w:ascii="等线" w:eastAsia="黑体" w:hAnsi="等线" w:cs="等线"/>
      <w:sz w:val="21"/>
    </w:rPr>
  </w:style>
  <w:style w:type="paragraph" w:customStyle="1" w:styleId="BEAHeaderinTable">
    <w:name w:val="BEA Header in Table"/>
    <w:basedOn w:val="BEATextinTable"/>
    <w:qFormat/>
    <w:pPr>
      <w:jc w:val="center"/>
    </w:pPr>
    <w:rPr>
      <w:rFonts w:hAnsi="Verdana"/>
      <w:b/>
      <w:color w:val="FFFFFF"/>
    </w:rPr>
  </w:style>
  <w:style w:type="paragraph" w:customStyle="1" w:styleId="xl462">
    <w:name w:val="xl46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kern w:val="0"/>
      <w:sz w:val="21"/>
      <w:szCs w:val="21"/>
    </w:rPr>
  </w:style>
  <w:style w:type="paragraph" w:customStyle="1" w:styleId="5fd">
    <w:name w:val="图5"/>
    <w:basedOn w:val="afff3"/>
    <w:qFormat/>
    <w:pPr>
      <w:spacing w:line="240" w:lineRule="exact"/>
      <w:ind w:firstLine="0"/>
      <w:jc w:val="center"/>
    </w:pPr>
    <w:rPr>
      <w:rFonts w:ascii="Times New Roman" w:hAnsi="Times New Roman"/>
      <w:sz w:val="28"/>
      <w:szCs w:val="20"/>
    </w:rPr>
  </w:style>
  <w:style w:type="paragraph" w:customStyle="1" w:styleId="bigfont">
    <w:name w:val="big_font"/>
    <w:basedOn w:val="afff3"/>
    <w:qFormat/>
    <w:pPr>
      <w:widowControl/>
      <w:spacing w:before="100" w:beforeAutospacing="1" w:after="100" w:afterAutospacing="1" w:line="240" w:lineRule="auto"/>
      <w:ind w:firstLine="0"/>
      <w:jc w:val="left"/>
    </w:pPr>
    <w:rPr>
      <w:rFonts w:ascii="Verdana, Arial, sans-serif" w:hAnsi="Verdana, Arial, sans-serif"/>
      <w:b/>
      <w:bCs/>
      <w:color w:val="14375F"/>
      <w:kern w:val="0"/>
      <w:sz w:val="22"/>
      <w:szCs w:val="22"/>
    </w:rPr>
  </w:style>
  <w:style w:type="paragraph" w:customStyle="1" w:styleId="211H2h2HeadBTitle22ndlevel2Header2l2Ti">
    <w:name w:val="样式 标题 2标题 1.1章标题H2h2HeadBTitle22nd level2Header 2l2Ti..."/>
    <w:basedOn w:val="2"/>
    <w:qFormat/>
    <w:pPr>
      <w:keepNext/>
      <w:numPr>
        <w:ilvl w:val="0"/>
        <w:numId w:val="0"/>
      </w:numPr>
      <w:tabs>
        <w:tab w:val="left" w:pos="576"/>
        <w:tab w:val="left" w:pos="840"/>
        <w:tab w:val="left" w:pos="1800"/>
      </w:tabs>
      <w:adjustRightInd/>
      <w:spacing w:before="260" w:after="260"/>
      <w:ind w:hanging="420"/>
      <w:jc w:val="both"/>
      <w:textAlignment w:val="auto"/>
    </w:pPr>
    <w:rPr>
      <w:rFonts w:cs="宋体"/>
      <w:kern w:val="2"/>
      <w:sz w:val="32"/>
    </w:rPr>
  </w:style>
  <w:style w:type="paragraph" w:customStyle="1" w:styleId="CharCharChar1Char40">
    <w:name w:val="Char Char Char1 Char4"/>
    <w:basedOn w:val="afff3"/>
    <w:qFormat/>
    <w:pPr>
      <w:widowControl/>
      <w:spacing w:after="160" w:line="240" w:lineRule="exact"/>
      <w:ind w:firstLine="0"/>
      <w:jc w:val="left"/>
    </w:pPr>
    <w:rPr>
      <w:rFonts w:ascii="Verdana" w:hAnsi="Verdana"/>
      <w:kern w:val="0"/>
      <w:sz w:val="20"/>
      <w:szCs w:val="20"/>
      <w:lang w:eastAsia="en-US"/>
    </w:rPr>
  </w:style>
  <w:style w:type="paragraph" w:customStyle="1" w:styleId="6H6LegalLevel1Level1h6ThirdSubheadingBOD4PIM1">
    <w:name w:val="样式 标题 6H6Legal Level 1.Level 1h6Third SubheadingBOD 4PIM ...1"/>
    <w:basedOn w:val="60"/>
    <w:qFormat/>
    <w:pPr>
      <w:numPr>
        <w:ilvl w:val="0"/>
        <w:numId w:val="0"/>
      </w:numPr>
      <w:tabs>
        <w:tab w:val="left" w:pos="1152"/>
        <w:tab w:val="left" w:pos="1800"/>
      </w:tabs>
      <w:spacing w:beforeLines="100" w:afterLines="100"/>
      <w:ind w:left="540"/>
    </w:pPr>
    <w:rPr>
      <w:rFonts w:ascii="Times New Roman" w:eastAsia="宋体" w:hAnsi="宋体" w:cs="宋体"/>
      <w:sz w:val="24"/>
      <w:szCs w:val="20"/>
    </w:rPr>
  </w:style>
  <w:style w:type="paragraph" w:customStyle="1" w:styleId="20503">
    <w:name w:val="样式 标题 2第一层条 + 段前: 0.5 行 段后: 0.3 行"/>
    <w:basedOn w:val="2"/>
    <w:qFormat/>
    <w:pPr>
      <w:keepNext/>
      <w:numPr>
        <w:ilvl w:val="0"/>
        <w:numId w:val="0"/>
      </w:numPr>
      <w:tabs>
        <w:tab w:val="left" w:pos="576"/>
        <w:tab w:val="left" w:pos="851"/>
        <w:tab w:val="left" w:pos="1800"/>
      </w:tabs>
      <w:adjustRightInd/>
      <w:snapToGrid w:val="0"/>
      <w:spacing w:beforeLines="30" w:before="0" w:afterLines="30" w:after="0" w:line="300" w:lineRule="auto"/>
      <w:jc w:val="both"/>
      <w:textAlignment w:val="auto"/>
    </w:pPr>
    <w:rPr>
      <w:rFonts w:ascii="Times New Roman" w:hAnsi="Times New Roman"/>
      <w:bCs w:val="0"/>
      <w:sz w:val="24"/>
    </w:rPr>
  </w:style>
  <w:style w:type="paragraph" w:customStyle="1" w:styleId="1ffffffffff4">
    <w:name w:val="附件标题1"/>
    <w:basedOn w:val="10"/>
    <w:qFormat/>
    <w:pPr>
      <w:pageBreakBefore/>
      <w:numPr>
        <w:numId w:val="0"/>
      </w:numPr>
      <w:tabs>
        <w:tab w:val="left" w:pos="1800"/>
      </w:tabs>
      <w:spacing w:before="100" w:beforeAutospacing="1" w:after="100" w:afterAutospacing="1"/>
      <w:ind w:left="432" w:hanging="432"/>
      <w:jc w:val="left"/>
    </w:pPr>
    <w:rPr>
      <w:rFonts w:ascii="Times New Roman" w:hAnsi="Times New Roman"/>
      <w:b/>
      <w:kern w:val="44"/>
      <w:sz w:val="36"/>
      <w:szCs w:val="36"/>
    </w:rPr>
  </w:style>
  <w:style w:type="paragraph" w:customStyle="1" w:styleId="z-0">
    <w:name w:val="z-正文"/>
    <w:basedOn w:val="afff3"/>
    <w:qFormat/>
    <w:pPr>
      <w:widowControl/>
      <w:spacing w:after="160"/>
      <w:ind w:firstLineChars="200" w:firstLine="200"/>
      <w:jc w:val="left"/>
    </w:pPr>
    <w:rPr>
      <w:rFonts w:ascii="宋体" w:eastAsia="方正细黑一简体" w:hAnsi="宋体" w:cs="宋体"/>
      <w:kern w:val="0"/>
      <w:szCs w:val="20"/>
      <w:lang w:eastAsia="en-US"/>
    </w:rPr>
  </w:style>
  <w:style w:type="paragraph" w:customStyle="1" w:styleId="afffffffffffffffffffffffffffffffffffa">
    <w:name w:val="列表（编号一级）（绿盟科技）"/>
    <w:basedOn w:val="afff3"/>
    <w:qFormat/>
    <w:pPr>
      <w:widowControl/>
      <w:tabs>
        <w:tab w:val="left" w:pos="360"/>
      </w:tabs>
      <w:spacing w:beforeLines="25" w:line="300" w:lineRule="auto"/>
      <w:ind w:firstLine="0"/>
      <w:jc w:val="left"/>
    </w:pPr>
    <w:rPr>
      <w:kern w:val="0"/>
      <w:sz w:val="21"/>
      <w:szCs w:val="21"/>
    </w:rPr>
  </w:style>
  <w:style w:type="paragraph" w:customStyle="1" w:styleId="DefaultText1Char">
    <w:name w:val="Default Text:1 Char"/>
    <w:basedOn w:val="Default"/>
    <w:next w:val="Default"/>
    <w:qFormat/>
    <w:rPr>
      <w:rFonts w:ascii="楷体_GB2312" w:eastAsia="楷体_GB2312" w:hAnsi="宋体" w:cs="等线" w:hint="eastAsia"/>
      <w:color w:val="auto"/>
    </w:rPr>
  </w:style>
  <w:style w:type="paragraph" w:customStyle="1" w:styleId="line2">
    <w:name w:val="line2"/>
    <w:basedOn w:val="line1"/>
    <w:qFormat/>
    <w:pPr>
      <w:pBdr>
        <w:top w:val="thickThinSmallGap" w:sz="18" w:space="1" w:color="auto"/>
      </w:pBdr>
      <w:spacing w:before="156"/>
    </w:pPr>
  </w:style>
  <w:style w:type="paragraph" w:customStyle="1" w:styleId="line1">
    <w:name w:val="line1"/>
    <w:basedOn w:val="affffffe"/>
    <w:next w:val="line2"/>
    <w:qFormat/>
    <w:pPr>
      <w:pBdr>
        <w:top w:val="single" w:sz="36" w:space="1" w:color="auto"/>
      </w:pBdr>
      <w:spacing w:after="0" w:line="240" w:lineRule="auto"/>
      <w:jc w:val="right"/>
      <w:outlineLvl w:val="9"/>
    </w:pPr>
    <w:rPr>
      <w:rFonts w:ascii="Arial" w:hAnsi="Arial"/>
      <w:bCs w:val="0"/>
      <w:spacing w:val="0"/>
      <w:kern w:val="28"/>
      <w:sz w:val="40"/>
      <w:szCs w:val="20"/>
    </w:rPr>
  </w:style>
  <w:style w:type="paragraph" w:customStyle="1" w:styleId="2ffffffb">
    <w:name w:val="名称2"/>
    <w:basedOn w:val="afff3"/>
    <w:qFormat/>
    <w:pPr>
      <w:ind w:firstLine="0"/>
      <w:jc w:val="center"/>
    </w:pPr>
    <w:rPr>
      <w:rFonts w:ascii="宋体" w:hAnsi="宋体"/>
      <w:b/>
      <w:spacing w:val="12"/>
      <w:sz w:val="44"/>
      <w:szCs w:val="44"/>
    </w:rPr>
  </w:style>
  <w:style w:type="paragraph" w:customStyle="1" w:styleId="TableHeadingCenter">
    <w:name w:val="Table_Heading_Center"/>
    <w:basedOn w:val="TableHeading1"/>
    <w:qFormat/>
    <w:pPr>
      <w:jc w:val="center"/>
    </w:pPr>
  </w:style>
  <w:style w:type="paragraph" w:customStyle="1" w:styleId="-ff4">
    <w:name w:val="序号-缩进对齐"/>
    <w:basedOn w:val="2f8"/>
    <w:next w:val="2f8"/>
    <w:qFormat/>
    <w:pPr>
      <w:tabs>
        <w:tab w:val="left" w:pos="907"/>
      </w:tabs>
      <w:adjustRightInd w:val="0"/>
      <w:snapToGrid w:val="0"/>
      <w:spacing w:line="360" w:lineRule="auto"/>
      <w:ind w:left="907" w:firstLineChars="0" w:hanging="431"/>
      <w:jc w:val="both"/>
    </w:pPr>
    <w:rPr>
      <w:rFonts w:ascii="Times New Roman" w:eastAsia="仿宋_GB2312" w:hAnsi="Times New Roman" w:cs="宋体"/>
      <w:kern w:val="0"/>
      <w:sz w:val="28"/>
      <w:szCs w:val="32"/>
    </w:rPr>
  </w:style>
  <w:style w:type="paragraph" w:customStyle="1" w:styleId="xl223">
    <w:name w:val="xl223"/>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CharChar1CharCharCharCharCharCharCharCharCharCharCharCharCharCharCharCharCharCharCharCharCharCharCharCharCharCharCharCharCharCharCharCharCharCharCharCharCharCharCharCharCharCharCharCha1">
    <w:name w:val="Char Char1 Char Char Char Char Char Char Char Char Char Char Char Char Char Char Char Char Char Char Char Char Char Char Char Char Char Char Char Char Char Char Char Char Char Char Char Char Char Char Char Char Char Char Char Cha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62">
    <w:name w:val="Char Char162"/>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09">
    <w:name w:val="目录0"/>
    <w:basedOn w:val="TOC1"/>
    <w:qFormat/>
    <w:pPr>
      <w:tabs>
        <w:tab w:val="left" w:pos="426"/>
        <w:tab w:val="right" w:leader="dot" w:pos="9061"/>
      </w:tabs>
      <w:adjustRightInd w:val="0"/>
      <w:spacing w:after="0" w:line="300" w:lineRule="auto"/>
      <w:textAlignment w:val="baseline"/>
    </w:pPr>
    <w:rPr>
      <w:rFonts w:ascii="Times New Roman" w:eastAsia="黑体" w:hAnsi="Times New Roman" w:cs="Calibri"/>
      <w:b w:val="0"/>
      <w:kern w:val="0"/>
      <w:sz w:val="32"/>
    </w:rPr>
  </w:style>
  <w:style w:type="paragraph" w:customStyle="1" w:styleId="251">
    <w:name w:val="样式 题注 + 首行缩进:  2 字符5"/>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ParaCharCharCharCharCharCharCharCharChar1CharCharCharCharCharCharCharCharCharCharCharCharChar">
    <w:name w:val="默认段落字体 Para Char Char Char Char Char Char Char Char Char1 Char Char Char Char Char Char Char Char Char Char Char Char Char"/>
    <w:basedOn w:val="affff5"/>
    <w:qFormat/>
    <w:pPr>
      <w:shd w:val="clear" w:color="auto" w:fill="000080"/>
    </w:pPr>
    <w:rPr>
      <w:rFonts w:ascii="Tahoma" w:hAnsi="Tahoma" w:cs="Times New Roman"/>
    </w:rPr>
  </w:style>
  <w:style w:type="paragraph" w:customStyle="1" w:styleId="CharChar1CharCharCharCharCharCharCharCharCharCharCharChar1CharCharCharCharCharCharCharChar">
    <w:name w:val="Char Char1 Char Char Char Char Char Char Char Char Char Char Char Char1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xl175">
    <w:name w:val="xl175"/>
    <w:basedOn w:val="afff3"/>
    <w:qFormat/>
    <w:pPr>
      <w:widowControl/>
      <w:pBdr>
        <w:top w:val="single" w:sz="8" w:space="0" w:color="auto"/>
        <w:bottom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4H4RefHeading1rh1Headingsqlsect1234PIM4h44">
    <w:name w:val="样式 标题 4H4Ref Heading 1rh1Heading sqlsect 1.2.3.4PIM 4h44..."/>
    <w:basedOn w:val="4"/>
    <w:qFormat/>
    <w:pPr>
      <w:keepNext/>
      <w:numPr>
        <w:numId w:val="99"/>
      </w:numPr>
      <w:tabs>
        <w:tab w:val="left" w:pos="360"/>
        <w:tab w:val="left" w:pos="1079"/>
      </w:tabs>
      <w:ind w:left="9087" w:firstLineChars="200" w:hanging="864"/>
      <w:jc w:val="both"/>
    </w:pPr>
    <w:rPr>
      <w:rFonts w:ascii="Times New Roman" w:eastAsia="黑体" w:hAnsi="Times New Roman" w:cs="宋体"/>
      <w:color w:val="000000"/>
      <w:spacing w:val="10"/>
      <w:szCs w:val="20"/>
    </w:rPr>
  </w:style>
  <w:style w:type="paragraph" w:customStyle="1" w:styleId="just">
    <w:name w:val="just"/>
    <w:basedOn w:val="afff3"/>
    <w:qFormat/>
    <w:pPr>
      <w:widowControl/>
      <w:spacing w:before="100" w:beforeAutospacing="1" w:after="100" w:afterAutospacing="1" w:line="240" w:lineRule="auto"/>
      <w:ind w:firstLine="0"/>
    </w:pPr>
    <w:rPr>
      <w:rFonts w:ascii="Arial Unicode MS" w:eastAsia="Arial Unicode MS" w:hAnsi="Arial Unicode MS" w:cs="Arial Unicode MS"/>
      <w:kern w:val="0"/>
    </w:rPr>
  </w:style>
  <w:style w:type="paragraph" w:customStyle="1" w:styleId="afffffffffffffffffffffffffffffffffffb">
    <w:name w:val="正文序号"/>
    <w:basedOn w:val="affff0"/>
    <w:qFormat/>
    <w:pPr>
      <w:tabs>
        <w:tab w:val="left" w:pos="360"/>
        <w:tab w:val="left" w:pos="1320"/>
      </w:tabs>
      <w:spacing w:before="60" w:line="240" w:lineRule="auto"/>
      <w:ind w:left="1320" w:firstLineChars="0" w:firstLine="0"/>
    </w:pPr>
    <w:rPr>
      <w:sz w:val="21"/>
    </w:rPr>
  </w:style>
  <w:style w:type="paragraph" w:customStyle="1" w:styleId="afffffffffffffffffffffffffffffffffffc">
    <w:name w:val="图位置无缩进"/>
    <w:basedOn w:val="afff3"/>
    <w:qFormat/>
    <w:pPr>
      <w:adjustRightInd w:val="0"/>
      <w:snapToGrid w:val="0"/>
      <w:spacing w:line="312" w:lineRule="auto"/>
      <w:ind w:firstLine="0"/>
    </w:pPr>
    <w:rPr>
      <w:rFonts w:ascii="宋体" w:hAnsi="宋体"/>
      <w:kern w:val="0"/>
      <w:sz w:val="21"/>
      <w:szCs w:val="21"/>
    </w:rPr>
  </w:style>
  <w:style w:type="paragraph" w:customStyle="1" w:styleId="afffffffffffffffffffffffffffffffffffd">
    <w:name w:val="电子检务正文"/>
    <w:qFormat/>
    <w:pPr>
      <w:ind w:firstLineChars="200" w:firstLine="560"/>
      <w:jc w:val="both"/>
    </w:pPr>
    <w:rPr>
      <w:rFonts w:ascii="等线" w:eastAsia="仿宋_GB2312" w:hAnsi="等线" w:cs="等线"/>
      <w:bCs/>
      <w:sz w:val="28"/>
      <w:szCs w:val="28"/>
    </w:rPr>
  </w:style>
  <w:style w:type="paragraph" w:customStyle="1" w:styleId="8LegalLevel11L7H7PIM7sdfletterlistL71H71">
    <w:name w:val="样式 标题 8Legal Level 1.1.L7H7PIM 7不用sdfletter listL71H71..."/>
    <w:basedOn w:val="8"/>
    <w:next w:val="afff3"/>
    <w:qFormat/>
    <w:pPr>
      <w:tabs>
        <w:tab w:val="left" w:pos="360"/>
        <w:tab w:val="left" w:pos="1440"/>
      </w:tabs>
      <w:adjustRightInd w:val="0"/>
      <w:spacing w:before="100" w:beforeAutospacing="1" w:after="100" w:afterAutospacing="1" w:line="360" w:lineRule="auto"/>
      <w:ind w:left="1296" w:hanging="1296"/>
      <w:jc w:val="left"/>
      <w:textAlignment w:val="baseline"/>
    </w:pPr>
    <w:rPr>
      <w:rFonts w:ascii="宋体" w:eastAsia="Arial" w:hAnsi="宋体" w:cs="Times New Roman"/>
      <w:kern w:val="0"/>
      <w:szCs w:val="20"/>
    </w:rPr>
  </w:style>
  <w:style w:type="paragraph" w:customStyle="1" w:styleId="xl450">
    <w:name w:val="xl450"/>
    <w:basedOn w:val="afff3"/>
    <w:qFormat/>
    <w:pPr>
      <w:widowControl/>
      <w:spacing w:before="100" w:beforeAutospacing="1" w:after="100" w:afterAutospacing="1" w:line="240" w:lineRule="auto"/>
      <w:ind w:firstLine="0"/>
      <w:jc w:val="left"/>
      <w:textAlignment w:val="center"/>
    </w:pPr>
    <w:rPr>
      <w:rFonts w:ascii="宋体" w:hAnsi="宋体" w:cs="宋体"/>
      <w:kern w:val="0"/>
    </w:rPr>
  </w:style>
  <w:style w:type="paragraph" w:customStyle="1" w:styleId="font29">
    <w:name w:val="font29"/>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ffffffffe">
    <w:name w:val="样式 图表目录"/>
    <w:basedOn w:val="affffff9"/>
    <w:qFormat/>
    <w:pPr>
      <w:widowControl/>
      <w:tabs>
        <w:tab w:val="right" w:leader="dot" w:pos="8436"/>
      </w:tabs>
      <w:spacing w:beforeLines="20"/>
      <w:ind w:leftChars="0" w:left="0" w:firstLineChars="0" w:firstLine="0"/>
      <w:jc w:val="left"/>
    </w:pPr>
    <w:rPr>
      <w:rFonts w:ascii="Times New Roman" w:eastAsia="宋体" w:hAnsi="Times New Roman" w:cs="宋体"/>
      <w:kern w:val="0"/>
      <w:sz w:val="24"/>
      <w:szCs w:val="24"/>
    </w:rPr>
  </w:style>
  <w:style w:type="paragraph" w:customStyle="1" w:styleId="4ff5">
    <w:name w:val="样式 标题 4 +"/>
    <w:basedOn w:val="4"/>
    <w:qFormat/>
    <w:pPr>
      <w:keepNext/>
      <w:numPr>
        <w:ilvl w:val="0"/>
        <w:numId w:val="0"/>
      </w:numPr>
      <w:tabs>
        <w:tab w:val="left" w:pos="1680"/>
      </w:tabs>
      <w:spacing w:after="60" w:line="377" w:lineRule="auto"/>
      <w:ind w:left="1680" w:hanging="420"/>
      <w:jc w:val="both"/>
    </w:pPr>
    <w:rPr>
      <w:rFonts w:ascii="宋体" w:hAnsi="宋体" w:cs="Times New Roman"/>
      <w:kern w:val="0"/>
      <w:szCs w:val="28"/>
    </w:rPr>
  </w:style>
  <w:style w:type="paragraph" w:customStyle="1" w:styleId="ab">
    <w:name w:val="#"/>
    <w:basedOn w:val="afff3"/>
    <w:qFormat/>
    <w:pPr>
      <w:numPr>
        <w:numId w:val="131"/>
      </w:numPr>
      <w:tabs>
        <w:tab w:val="clear" w:pos="964"/>
        <w:tab w:val="left" w:pos="425"/>
      </w:tabs>
      <w:ind w:left="425" w:hanging="425"/>
    </w:pPr>
    <w:rPr>
      <w:rFonts w:ascii="Times New Roman" w:hAnsi="Times New Roman"/>
    </w:rPr>
  </w:style>
  <w:style w:type="paragraph" w:customStyle="1" w:styleId="2787815">
    <w:name w:val="样式 首行缩进:  2 字符 段前: 7.8 磅 段后: 7.8 磅 行距: 1.5 倍行距"/>
    <w:basedOn w:val="afff3"/>
    <w:qFormat/>
    <w:pPr>
      <w:adjustRightInd w:val="0"/>
      <w:spacing w:before="156" w:after="156"/>
      <w:ind w:firstLineChars="200" w:firstLine="480"/>
    </w:pPr>
    <w:rPr>
      <w:rFonts w:ascii="Times New Roman" w:hAnsi="Times New Roman" w:cs="宋体"/>
      <w:kern w:val="0"/>
      <w:sz w:val="28"/>
      <w:szCs w:val="20"/>
    </w:rPr>
  </w:style>
  <w:style w:type="paragraph" w:customStyle="1" w:styleId="1ffffffffff5">
    <w:name w:val="样式 标题 1 + 宋体 小四"/>
    <w:basedOn w:val="10"/>
    <w:qFormat/>
    <w:pPr>
      <w:pageBreakBefore/>
      <w:widowControl/>
      <w:numPr>
        <w:numId w:val="0"/>
      </w:numPr>
      <w:tabs>
        <w:tab w:val="left" w:pos="425"/>
      </w:tabs>
      <w:spacing w:before="340" w:after="330" w:line="578" w:lineRule="auto"/>
      <w:ind w:left="425" w:hanging="425"/>
    </w:pPr>
    <w:rPr>
      <w:rFonts w:ascii="宋体" w:hAnsi="宋体"/>
      <w:b/>
      <w:kern w:val="44"/>
      <w:sz w:val="24"/>
      <w:szCs w:val="32"/>
    </w:rPr>
  </w:style>
  <w:style w:type="paragraph" w:customStyle="1" w:styleId="xl218">
    <w:name w:val="xl218"/>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
    <w:name w:val="正文页眉"/>
    <w:basedOn w:val="afff3"/>
    <w:qFormat/>
    <w:pPr>
      <w:pBdr>
        <w:bottom w:val="single" w:sz="6" w:space="1" w:color="auto"/>
      </w:pBdr>
      <w:tabs>
        <w:tab w:val="center" w:pos="4153"/>
        <w:tab w:val="right" w:pos="8306"/>
      </w:tabs>
      <w:snapToGrid w:val="0"/>
      <w:spacing w:line="240" w:lineRule="auto"/>
      <w:ind w:firstLineChars="200" w:firstLine="200"/>
      <w:jc w:val="center"/>
    </w:pPr>
    <w:rPr>
      <w:rFonts w:ascii="Times New Roman" w:hAnsi="Times New Roman"/>
      <w:sz w:val="18"/>
      <w:szCs w:val="18"/>
    </w:rPr>
  </w:style>
  <w:style w:type="paragraph" w:customStyle="1" w:styleId="430">
    <w:name w:val="标题 43"/>
    <w:basedOn w:val="ClassDocumentation"/>
    <w:qFormat/>
  </w:style>
  <w:style w:type="paragraph" w:customStyle="1" w:styleId="jkm3">
    <w:name w:val="jkm3"/>
    <w:basedOn w:val="jkm5"/>
    <w:qFormat/>
    <w:pPr>
      <w:tabs>
        <w:tab w:val="clear" w:pos="992"/>
        <w:tab w:val="left" w:pos="360"/>
      </w:tabs>
      <w:ind w:left="992" w:hanging="992"/>
      <w:jc w:val="left"/>
      <w:outlineLvl w:val="2"/>
    </w:pPr>
    <w:rPr>
      <w:sz w:val="32"/>
    </w:rPr>
  </w:style>
  <w:style w:type="paragraph" w:customStyle="1" w:styleId="Y0505">
    <w:name w:val="样式 Y_三级条标题 + 段前: 0.5 行 段后: 0.5 行"/>
    <w:basedOn w:val="Yb"/>
    <w:qFormat/>
    <w:pPr>
      <w:spacing w:before="50" w:after="50"/>
      <w:ind w:left="2100" w:hanging="420"/>
    </w:pPr>
    <w:rPr>
      <w:rFonts w:cs="宋体"/>
      <w:szCs w:val="20"/>
    </w:rPr>
  </w:style>
  <w:style w:type="paragraph" w:customStyle="1" w:styleId="Yb">
    <w:name w:val="Y_三级条标题"/>
    <w:basedOn w:val="Y2"/>
    <w:next w:val="Y1"/>
    <w:qFormat/>
    <w:pPr>
      <w:outlineLvl w:val="3"/>
    </w:pPr>
  </w:style>
  <w:style w:type="paragraph" w:customStyle="1" w:styleId="12a">
    <w:name w:val="样式 正文首行缩进 + 首行缩进:  1 字符2"/>
    <w:basedOn w:val="afffffff1"/>
    <w:qFormat/>
    <w:pPr>
      <w:adjustRightInd w:val="0"/>
      <w:ind w:left="980"/>
      <w:textAlignment w:val="baseline"/>
    </w:pPr>
    <w:rPr>
      <w:rFonts w:ascii="Verdana" w:hAnsi="Verdana"/>
      <w:kern w:val="0"/>
    </w:rPr>
  </w:style>
  <w:style w:type="paragraph" w:customStyle="1" w:styleId="CharCharCharCharCharCharCharCharCharCharCharCharCharChar1CharCharCharCharCharCharChar2">
    <w:name w:val="Char Char Char Char Char Char Char Char Char Char Char Char Char Char1 Char Char Char Char Char Char Char2"/>
    <w:basedOn w:val="afff3"/>
    <w:qFormat/>
    <w:pPr>
      <w:ind w:firstLine="0"/>
    </w:pPr>
    <w:rPr>
      <w:rFonts w:cs="Arial"/>
      <w:sz w:val="20"/>
      <w:szCs w:val="20"/>
    </w:rPr>
  </w:style>
  <w:style w:type="paragraph" w:customStyle="1" w:styleId="Yc">
    <w:name w:val="Y_附录二级条标题"/>
    <w:basedOn w:val="Yd"/>
    <w:next w:val="Y1"/>
    <w:qFormat/>
    <w:pPr>
      <w:outlineLvl w:val="2"/>
    </w:pPr>
  </w:style>
  <w:style w:type="paragraph" w:customStyle="1" w:styleId="Yd">
    <w:name w:val="Y_附录一级条标题"/>
    <w:basedOn w:val="Ya"/>
    <w:next w:val="Y1"/>
    <w:qFormat/>
    <w:pPr>
      <w:outlineLvl w:val="1"/>
    </w:pPr>
  </w:style>
  <w:style w:type="paragraph" w:customStyle="1" w:styleId="FigureText">
    <w:name w:val="Figure Text"/>
    <w:qFormat/>
    <w:pPr>
      <w:snapToGrid w:val="0"/>
    </w:pPr>
    <w:rPr>
      <w:rFonts w:ascii="Arial" w:eastAsia="楷体_GB2312" w:hAnsi="Arial" w:cs="Arial"/>
      <w:sz w:val="18"/>
      <w:szCs w:val="18"/>
    </w:rPr>
  </w:style>
  <w:style w:type="paragraph" w:customStyle="1" w:styleId="affffffffffffffffffffffffffffffffffff0">
    <w:name w:val="新华社正文"/>
    <w:basedOn w:val="afff3"/>
    <w:qFormat/>
    <w:pPr>
      <w:widowControl/>
      <w:tabs>
        <w:tab w:val="left" w:pos="420"/>
      </w:tabs>
      <w:snapToGrid w:val="0"/>
      <w:ind w:left="980" w:right="-34" w:firstLine="0"/>
      <w:jc w:val="left"/>
    </w:pPr>
    <w:rPr>
      <w:kern w:val="0"/>
    </w:rPr>
  </w:style>
  <w:style w:type="paragraph" w:customStyle="1" w:styleId="affffffffffffffffffffffffffffffffffff1">
    <w:name w:val="表身"/>
    <w:qFormat/>
    <w:pPr>
      <w:keepNext/>
      <w:spacing w:before="60" w:after="60" w:line="300" w:lineRule="auto"/>
      <w:jc w:val="both"/>
      <w:textAlignment w:val="center"/>
    </w:pPr>
    <w:rPr>
      <w:rFonts w:ascii="等线" w:eastAsia="等线" w:hAnsi="等线" w:cs="等线"/>
      <w:sz w:val="18"/>
    </w:rPr>
  </w:style>
  <w:style w:type="paragraph" w:customStyle="1" w:styleId="xl212">
    <w:name w:val="xl212"/>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2">
    <w:name w:val="样式 封面落款"/>
    <w:basedOn w:val="afff3"/>
    <w:qFormat/>
    <w:pPr>
      <w:spacing w:line="240" w:lineRule="auto"/>
      <w:ind w:right="-720" w:firstLine="0"/>
      <w:jc w:val="right"/>
    </w:pPr>
    <w:rPr>
      <w:rFonts w:eastAsia="微软雅黑"/>
      <w:b/>
      <w:sz w:val="32"/>
      <w:szCs w:val="44"/>
    </w:rPr>
  </w:style>
  <w:style w:type="paragraph" w:customStyle="1" w:styleId="1ffffffffff6">
    <w:name w:val="列表接续1"/>
    <w:basedOn w:val="afff3"/>
    <w:qFormat/>
    <w:pPr>
      <w:widowControl/>
      <w:tabs>
        <w:tab w:val="left" w:pos="0"/>
      </w:tabs>
      <w:ind w:leftChars="200" w:left="200" w:firstLine="0"/>
      <w:jc w:val="left"/>
    </w:pPr>
    <w:rPr>
      <w:rFonts w:ascii="Times New Roman" w:eastAsia="仿宋_GB2312" w:hAnsi="Times New Roman"/>
      <w:szCs w:val="21"/>
    </w:rPr>
  </w:style>
  <w:style w:type="paragraph" w:customStyle="1" w:styleId="3h3Heading3-oldBoldHeadbhH3l3CTlevel3PIM3L">
    <w:name w:val="样式 标题 3h3Heading 3 - oldBold HeadbhH3l3CTlevel_3PIM 3L..."/>
    <w:basedOn w:val="30"/>
    <w:qFormat/>
    <w:pPr>
      <w:keepNext/>
      <w:numPr>
        <w:ilvl w:val="0"/>
        <w:numId w:val="0"/>
      </w:numPr>
      <w:tabs>
        <w:tab w:val="left" w:pos="720"/>
        <w:tab w:val="left" w:pos="1571"/>
        <w:tab w:val="left" w:pos="1800"/>
      </w:tabs>
      <w:spacing w:before="260" w:after="260" w:line="240" w:lineRule="auto"/>
      <w:ind w:left="1418" w:hanging="567"/>
    </w:pPr>
    <w:rPr>
      <w:rFonts w:ascii="黑体" w:eastAsia="黑体" w:hAnsi="黑体" w:cs="Times New Roman"/>
      <w:bCs w:val="0"/>
      <w:sz w:val="30"/>
      <w:szCs w:val="20"/>
    </w:rPr>
  </w:style>
  <w:style w:type="paragraph" w:customStyle="1" w:styleId="Normal0">
    <w:name w:val="Normal0"/>
    <w:qFormat/>
    <w:rPr>
      <w:rFonts w:ascii="等线" w:eastAsia="等线" w:hAnsi="等线" w:cs="等线"/>
      <w:lang w:eastAsia="en-US"/>
    </w:rPr>
  </w:style>
  <w:style w:type="paragraph" w:customStyle="1" w:styleId="l1">
    <w:name w:val="l正文"/>
    <w:qFormat/>
    <w:pPr>
      <w:spacing w:line="360" w:lineRule="auto"/>
      <w:ind w:firstLineChars="200" w:firstLine="200"/>
    </w:pPr>
    <w:rPr>
      <w:rFonts w:ascii="等线" w:eastAsia="等线" w:hAnsi="等线" w:cs="等线"/>
      <w:kern w:val="2"/>
      <w:sz w:val="22"/>
      <w:szCs w:val="22"/>
    </w:rPr>
  </w:style>
  <w:style w:type="paragraph" w:customStyle="1" w:styleId="0505">
    <w:name w:val="样式 右 段前: 0.5 行 段后: 0.5 行"/>
    <w:basedOn w:val="afff3"/>
    <w:qFormat/>
    <w:pPr>
      <w:keepNext/>
      <w:ind w:firstLine="0"/>
      <w:jc w:val="right"/>
    </w:pPr>
    <w:rPr>
      <w:rFonts w:ascii="宋体" w:hAnsi="宋体" w:cs="宋体"/>
      <w:szCs w:val="20"/>
    </w:rPr>
  </w:style>
  <w:style w:type="paragraph" w:customStyle="1" w:styleId="Heading30">
    <w:name w:val="附录Heading 3"/>
    <w:basedOn w:val="30"/>
    <w:qFormat/>
    <w:pPr>
      <w:keepNext/>
      <w:widowControl/>
      <w:numPr>
        <w:ilvl w:val="0"/>
        <w:numId w:val="0"/>
      </w:numPr>
      <w:pBdr>
        <w:bottom w:val="single" w:sz="4" w:space="1" w:color="auto"/>
      </w:pBdr>
      <w:tabs>
        <w:tab w:val="left" w:pos="720"/>
        <w:tab w:val="left" w:pos="900"/>
        <w:tab w:val="left" w:pos="1800"/>
      </w:tabs>
      <w:spacing w:before="120" w:after="120" w:line="288" w:lineRule="auto"/>
    </w:pPr>
    <w:rPr>
      <w:rFonts w:ascii="黑体" w:eastAsia="黑体" w:hAnsi="黑体"/>
      <w:color w:val="3366FF"/>
      <w:kern w:val="0"/>
      <w:sz w:val="26"/>
      <w:szCs w:val="26"/>
    </w:rPr>
  </w:style>
  <w:style w:type="paragraph" w:customStyle="1" w:styleId="CharChar1CharCharCharCharCharCharChar2">
    <w:name w:val="Char Char1 Char Char Char Char Char Char Char2"/>
    <w:basedOn w:val="afff3"/>
    <w:qFormat/>
    <w:pPr>
      <w:adjustRightInd w:val="0"/>
      <w:ind w:firstLine="0"/>
    </w:pPr>
    <w:rPr>
      <w:rFonts w:ascii="Times New Roman" w:hAnsi="Times New Roman"/>
      <w:kern w:val="0"/>
      <w:szCs w:val="20"/>
    </w:rPr>
  </w:style>
  <w:style w:type="paragraph" w:customStyle="1" w:styleId="1PIM1SectionHeadh1l11H1H11H12H111H13H1121st">
    <w:name w:val="样式 标题 1PIM 1Section Headh1l11H1H11H12H111H13H1121st ..."/>
    <w:basedOn w:val="10"/>
    <w:qFormat/>
    <w:pPr>
      <w:pageBreakBefore/>
      <w:widowControl/>
      <w:numPr>
        <w:numId w:val="0"/>
      </w:numPr>
      <w:pBdr>
        <w:top w:val="thickThinSmallGap" w:sz="24" w:space="1" w:color="808080"/>
        <w:left w:val="thickThinSmallGap" w:sz="24" w:space="4" w:color="808080"/>
        <w:bottom w:val="thickThinSmallGap" w:sz="24" w:space="0" w:color="808080"/>
        <w:right w:val="thickThinSmallGap" w:sz="24" w:space="4" w:color="808080"/>
      </w:pBdr>
      <w:tabs>
        <w:tab w:val="left" w:pos="1800"/>
      </w:tabs>
      <w:spacing w:beforeLines="100" w:before="240" w:afterLines="100" w:after="240"/>
      <w:ind w:left="432" w:hanging="432"/>
      <w:jc w:val="left"/>
    </w:pPr>
    <w:rPr>
      <w:rFonts w:ascii="宋体" w:eastAsia="微软雅黑" w:hAnsi="宋体" w:cs="宋体"/>
      <w:kern w:val="44"/>
      <w:sz w:val="36"/>
      <w:szCs w:val="32"/>
    </w:rPr>
  </w:style>
  <w:style w:type="paragraph" w:customStyle="1" w:styleId="tb">
    <w:name w:val="正文－tb"/>
    <w:basedOn w:val="afff3"/>
    <w:qFormat/>
    <w:pPr>
      <w:autoSpaceDE w:val="0"/>
      <w:autoSpaceDN w:val="0"/>
      <w:adjustRightInd w:val="0"/>
      <w:spacing w:afterLines="50" w:line="300" w:lineRule="auto"/>
      <w:ind w:firstLineChars="200" w:firstLine="200"/>
      <w:jc w:val="left"/>
    </w:pPr>
    <w:rPr>
      <w:rFonts w:ascii="宋体" w:hAnsi="Times New Roman"/>
      <w:b/>
      <w:bCs/>
      <w:sz w:val="28"/>
    </w:rPr>
  </w:style>
  <w:style w:type="paragraph" w:customStyle="1" w:styleId="affffffffffffffffffffffffffffffffffff3">
    <w:name w:val="框内文字 宋体五号"/>
    <w:basedOn w:val="afff3"/>
    <w:qFormat/>
    <w:pPr>
      <w:widowControl/>
      <w:snapToGrid w:val="0"/>
      <w:spacing w:before="20" w:line="240" w:lineRule="atLeast"/>
      <w:ind w:left="40" w:firstLineChars="8" w:firstLine="8"/>
      <w:jc w:val="center"/>
    </w:pPr>
    <w:rPr>
      <w:rFonts w:ascii="宋体" w:hAnsi="Times New Roman"/>
      <w:kern w:val="0"/>
      <w:sz w:val="21"/>
      <w:szCs w:val="21"/>
    </w:rPr>
  </w:style>
  <w:style w:type="paragraph" w:customStyle="1" w:styleId="3fff1">
    <w:name w:val="标题 3（绿盟科技）"/>
    <w:basedOn w:val="30"/>
    <w:next w:val="afffffffffffff1"/>
    <w:qFormat/>
    <w:pPr>
      <w:keepNext/>
      <w:numPr>
        <w:ilvl w:val="0"/>
        <w:numId w:val="0"/>
      </w:numPr>
      <w:tabs>
        <w:tab w:val="left" w:pos="720"/>
        <w:tab w:val="left" w:pos="960"/>
        <w:tab w:val="left" w:pos="1800"/>
      </w:tabs>
      <w:spacing w:before="260" w:after="260" w:line="415" w:lineRule="auto"/>
      <w:ind w:left="907" w:hanging="907"/>
    </w:pPr>
    <w:rPr>
      <w:rFonts w:eastAsia="黑体" w:cs="Times New Roman"/>
      <w:bCs w:val="0"/>
      <w:kern w:val="0"/>
      <w:sz w:val="30"/>
      <w:szCs w:val="30"/>
    </w:rPr>
  </w:style>
  <w:style w:type="paragraph" w:customStyle="1" w:styleId="GW-6">
    <w:name w:val="GW-标题6"/>
    <w:basedOn w:val="60"/>
    <w:next w:val="GW-"/>
    <w:qFormat/>
    <w:pPr>
      <w:widowControl/>
      <w:tabs>
        <w:tab w:val="clear" w:pos="284"/>
      </w:tabs>
      <w:spacing w:before="260" w:afterLines="50" w:line="259" w:lineRule="auto"/>
      <w:ind w:left="1985"/>
    </w:pPr>
    <w:rPr>
      <w:rFonts w:ascii="Cambria" w:eastAsia="黑体" w:hAnsi="Cambria" w:cs="Times New Roman"/>
      <w:b w:val="0"/>
      <w:bCs w:val="0"/>
      <w:iCs/>
      <w:caps/>
      <w:color w:val="244061"/>
      <w:kern w:val="0"/>
      <w:sz w:val="24"/>
      <w:szCs w:val="21"/>
      <w:lang w:eastAsia="en-US"/>
    </w:rPr>
  </w:style>
  <w:style w:type="paragraph" w:customStyle="1" w:styleId="affffffffffffffffffffffffffffffffffff4">
    <w:name w:val="公司名"/>
    <w:basedOn w:val="afff3"/>
    <w:qFormat/>
    <w:pPr>
      <w:keepNext/>
      <w:keepLines/>
      <w:widowControl/>
      <w:spacing w:line="220" w:lineRule="atLeast"/>
      <w:ind w:left="1080" w:firstLine="0"/>
      <w:jc w:val="left"/>
    </w:pPr>
    <w:rPr>
      <w:rFonts w:ascii="Times New Roman" w:hAnsi="Times New Roman"/>
      <w:spacing w:val="-30"/>
      <w:kern w:val="28"/>
      <w:sz w:val="60"/>
      <w:szCs w:val="20"/>
    </w:rPr>
  </w:style>
  <w:style w:type="paragraph" w:customStyle="1" w:styleId="BorderBlue">
    <w:name w:val="BorderBlue"/>
    <w:basedOn w:val="afff3"/>
    <w:qFormat/>
    <w:pPr>
      <w:widowControl/>
      <w:pBdr>
        <w:top w:val="single" w:sz="4" w:space="1" w:color="auto"/>
        <w:left w:val="single" w:sz="4" w:space="4" w:color="auto"/>
        <w:bottom w:val="single" w:sz="4" w:space="1" w:color="auto"/>
        <w:right w:val="single" w:sz="4" w:space="4" w:color="auto"/>
      </w:pBdr>
      <w:spacing w:line="240" w:lineRule="auto"/>
      <w:ind w:leftChars="300" w:left="300" w:firstLine="0"/>
      <w:jc w:val="left"/>
    </w:pPr>
    <w:rPr>
      <w:rFonts w:ascii="宋体" w:hAnsi="宋体"/>
      <w:color w:val="333399"/>
      <w:kern w:val="0"/>
      <w:szCs w:val="18"/>
    </w:rPr>
  </w:style>
  <w:style w:type="paragraph" w:customStyle="1" w:styleId="xl203">
    <w:name w:val="xl203"/>
    <w:basedOn w:val="afff3"/>
    <w:qFormat/>
    <w:pPr>
      <w:widowControl/>
      <w:pBdr>
        <w:top w:val="single" w:sz="8" w:space="0" w:color="auto"/>
        <w:bottom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w2">
    <w:name w:val="w正文2"/>
    <w:basedOn w:val="afff3"/>
    <w:next w:val="213"/>
    <w:qFormat/>
    <w:pPr>
      <w:widowControl/>
      <w:tabs>
        <w:tab w:val="left" w:pos="980"/>
      </w:tabs>
      <w:ind w:leftChars="400" w:left="400" w:hanging="420"/>
      <w:jc w:val="left"/>
    </w:pPr>
    <w:rPr>
      <w:rFonts w:ascii="宋体" w:hAnsi="宋体"/>
    </w:rPr>
  </w:style>
  <w:style w:type="paragraph" w:customStyle="1" w:styleId="RMHeading3">
    <w:name w:val="RM_Heading 3"/>
    <w:basedOn w:val="30"/>
    <w:next w:val="afff3"/>
    <w:qFormat/>
    <w:pPr>
      <w:keepNext/>
      <w:pageBreakBefore/>
      <w:widowControl/>
      <w:numPr>
        <w:ilvl w:val="0"/>
        <w:numId w:val="0"/>
      </w:numPr>
      <w:tabs>
        <w:tab w:val="left" w:pos="0"/>
        <w:tab w:val="left" w:pos="567"/>
        <w:tab w:val="left" w:pos="720"/>
        <w:tab w:val="left" w:pos="1800"/>
      </w:tabs>
      <w:adjustRightInd w:val="0"/>
      <w:spacing w:before="120" w:after="60" w:line="240" w:lineRule="auto"/>
      <w:ind w:left="720" w:hanging="720"/>
    </w:pPr>
    <w:rPr>
      <w:rFonts w:ascii="黑体" w:eastAsia="黑体" w:hAnsi="黑体" w:cs="Times New Roman"/>
      <w:bCs w:val="0"/>
      <w:kern w:val="0"/>
      <w:szCs w:val="20"/>
      <w:lang w:val="en-GB"/>
    </w:rPr>
  </w:style>
  <w:style w:type="paragraph" w:customStyle="1" w:styleId="CharChar2CharCharCharCharCharCharCharCharCharChar">
    <w:name w:val="Char Char2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GW-60113">
    <w:name w:val="样式 GW-标题6 + 两端对齐 段前: 0 磅 行距: 多倍行距 1.13 字行"/>
    <w:basedOn w:val="GW-6"/>
    <w:qFormat/>
    <w:pPr>
      <w:spacing w:beforeLines="50" w:line="271" w:lineRule="auto"/>
      <w:ind w:left="1208" w:hanging="1151"/>
      <w:jc w:val="both"/>
    </w:pPr>
    <w:rPr>
      <w:rFonts w:cs="宋体"/>
      <w:iCs w:val="0"/>
      <w:szCs w:val="20"/>
    </w:rPr>
  </w:style>
  <w:style w:type="paragraph" w:customStyle="1" w:styleId="heading1CG">
    <w:name w:val="heading1CG"/>
    <w:basedOn w:val="afff3"/>
    <w:qFormat/>
    <w:pPr>
      <w:keepNext/>
      <w:pageBreakBefore/>
      <w:widowControl/>
      <w:tabs>
        <w:tab w:val="left" w:pos="-31680"/>
        <w:tab w:val="left" w:pos="680"/>
      </w:tabs>
      <w:spacing w:after="120" w:line="240" w:lineRule="atLeast"/>
      <w:ind w:left="284" w:hanging="284"/>
      <w:outlineLvl w:val="0"/>
    </w:pPr>
    <w:rPr>
      <w:b/>
      <w:kern w:val="0"/>
      <w:sz w:val="40"/>
      <w:szCs w:val="20"/>
      <w:lang w:eastAsia="en-US"/>
    </w:rPr>
  </w:style>
  <w:style w:type="paragraph" w:customStyle="1" w:styleId="xl205">
    <w:name w:val="xl205"/>
    <w:basedOn w:val="afff3"/>
    <w:qFormat/>
    <w:pPr>
      <w:widowControl/>
      <w:pBdr>
        <w:top w:val="single" w:sz="8" w:space="0" w:color="auto"/>
        <w:bottom w:val="single" w:sz="8" w:space="0" w:color="auto"/>
      </w:pBdr>
      <w:shd w:val="clear" w:color="auto" w:fill="33CCCC"/>
      <w:spacing w:before="100" w:beforeAutospacing="1" w:after="100" w:afterAutospacing="1" w:line="240" w:lineRule="auto"/>
      <w:ind w:firstLine="0"/>
      <w:jc w:val="left"/>
    </w:pPr>
    <w:rPr>
      <w:rFonts w:ascii="宋体" w:hAnsi="宋体" w:cs="宋体"/>
      <w:b/>
      <w:bCs/>
      <w:kern w:val="0"/>
      <w:sz w:val="20"/>
      <w:szCs w:val="20"/>
    </w:rPr>
  </w:style>
  <w:style w:type="paragraph" w:customStyle="1" w:styleId="Acknowledgements">
    <w:name w:val="Acknowledgements"/>
    <w:basedOn w:val="afff3"/>
    <w:qFormat/>
    <w:pPr>
      <w:widowControl/>
      <w:overflowPunct w:val="0"/>
      <w:autoSpaceDE w:val="0"/>
      <w:autoSpaceDN w:val="0"/>
      <w:adjustRightInd w:val="0"/>
      <w:ind w:firstLine="0"/>
      <w:textAlignment w:val="baseline"/>
    </w:pPr>
    <w:rPr>
      <w:rFonts w:ascii="Times New Roman" w:hAnsi="Times New Roman" w:cs="Angsana New"/>
      <w:i/>
      <w:kern w:val="0"/>
      <w:sz w:val="22"/>
      <w:szCs w:val="20"/>
      <w:lang w:val="en-GB"/>
    </w:rPr>
  </w:style>
  <w:style w:type="paragraph" w:customStyle="1" w:styleId="TableBody">
    <w:name w:val="Table Body"/>
    <w:basedOn w:val="afff3"/>
    <w:qFormat/>
    <w:pPr>
      <w:widowControl/>
      <w:snapToGrid w:val="0"/>
      <w:spacing w:line="240" w:lineRule="auto"/>
      <w:ind w:firstLine="0"/>
      <w:jc w:val="center"/>
    </w:pPr>
    <w:rPr>
      <w:kern w:val="0"/>
      <w:sz w:val="18"/>
      <w:szCs w:val="20"/>
    </w:rPr>
  </w:style>
  <w:style w:type="paragraph" w:customStyle="1" w:styleId="affffffffffffffffffffffffffffffffffff5">
    <w:name w:val="_图片"/>
    <w:basedOn w:val="afff3"/>
    <w:next w:val="affffffffffffffffffffffe"/>
    <w:qFormat/>
    <w:pPr>
      <w:spacing w:before="46" w:after="46"/>
      <w:ind w:firstLine="0"/>
      <w:jc w:val="center"/>
    </w:pPr>
    <w:rPr>
      <w:rFonts w:ascii="Times New Roman" w:hAnsi="Times New Roman"/>
      <w:sz w:val="18"/>
    </w:rPr>
  </w:style>
  <w:style w:type="paragraph" w:customStyle="1" w:styleId="CharChar1CharChar1CharCharCharCharCharChar2">
    <w:name w:val="Char Char1 Char Char1 Char Char Char Char Char Char2"/>
    <w:basedOn w:val="afff3"/>
    <w:qFormat/>
    <w:pPr>
      <w:widowControl/>
      <w:spacing w:after="160" w:line="240" w:lineRule="exact"/>
      <w:ind w:firstLine="0"/>
      <w:jc w:val="left"/>
    </w:pPr>
    <w:rPr>
      <w:rFonts w:ascii="Verdana" w:hAnsi="Verdana"/>
      <w:kern w:val="0"/>
      <w:sz w:val="20"/>
      <w:szCs w:val="20"/>
      <w:lang w:eastAsia="en-US"/>
    </w:rPr>
  </w:style>
  <w:style w:type="paragraph" w:customStyle="1" w:styleId="affffffffffffffffffffffffffffffffffff6">
    <w:name w:val="金沙江正文"/>
    <w:basedOn w:val="afff3"/>
    <w:semiHidden/>
    <w:qFormat/>
    <w:pPr>
      <w:spacing w:before="120" w:after="120" w:line="288" w:lineRule="auto"/>
      <w:ind w:firstLine="480"/>
    </w:pPr>
    <w:rPr>
      <w:rFonts w:ascii="Times New Roman" w:hAnsi="Times New Roman" w:cs="宋体"/>
      <w:sz w:val="21"/>
      <w:szCs w:val="20"/>
    </w:rPr>
  </w:style>
  <w:style w:type="paragraph" w:customStyle="1" w:styleId="5H512heading5Level3-ih5PIM5h51headi1">
    <w:name w:val="样式 标题 5H5口口1口2heading 5Level 3 - i第四层条h5PIM 5h51headi...1"/>
    <w:basedOn w:val="51"/>
    <w:qFormat/>
    <w:pPr>
      <w:keepNext/>
      <w:tabs>
        <w:tab w:val="left" w:pos="1008"/>
        <w:tab w:val="left" w:pos="1800"/>
      </w:tabs>
      <w:spacing w:before="280" w:after="290" w:line="377" w:lineRule="auto"/>
      <w:ind w:left="1008" w:hanging="1008"/>
      <w:jc w:val="left"/>
    </w:pPr>
    <w:rPr>
      <w:rFonts w:ascii="黑体" w:eastAsia="黑体" w:hAnsi="宋体"/>
      <w:sz w:val="24"/>
      <w:szCs w:val="24"/>
    </w:rPr>
  </w:style>
  <w:style w:type="paragraph" w:customStyle="1" w:styleId="xl240">
    <w:name w:val="xl240"/>
    <w:basedOn w:val="afff3"/>
    <w:qFormat/>
    <w:pPr>
      <w:widowControl/>
      <w:spacing w:before="100" w:beforeAutospacing="1" w:after="100" w:afterAutospacing="1" w:line="240" w:lineRule="auto"/>
      <w:ind w:firstLine="0"/>
      <w:jc w:val="center"/>
    </w:pPr>
    <w:rPr>
      <w:rFonts w:ascii="宋体" w:hAnsi="宋体" w:cs="宋体"/>
      <w:b/>
      <w:bCs/>
      <w:kern w:val="0"/>
      <w:sz w:val="44"/>
      <w:szCs w:val="44"/>
    </w:rPr>
  </w:style>
  <w:style w:type="paragraph" w:customStyle="1" w:styleId="affffffffffffffffffffffffffffffffffff7">
    <w:name w:val="列表文字"/>
    <w:basedOn w:val="afff3"/>
    <w:qFormat/>
    <w:pPr>
      <w:tabs>
        <w:tab w:val="left" w:pos="600"/>
      </w:tabs>
      <w:adjustRightInd w:val="0"/>
      <w:spacing w:beforeLines="50"/>
      <w:ind w:left="600" w:firstLineChars="200" w:hanging="420"/>
      <w:textAlignment w:val="baseline"/>
    </w:pPr>
    <w:rPr>
      <w:rFonts w:ascii="Verdana" w:hAnsi="Verdana"/>
    </w:rPr>
  </w:style>
  <w:style w:type="paragraph" w:customStyle="1" w:styleId="Pa2">
    <w:name w:val="Pa2"/>
    <w:basedOn w:val="afff3"/>
    <w:next w:val="afff3"/>
    <w:qFormat/>
    <w:pPr>
      <w:widowControl/>
      <w:autoSpaceDE w:val="0"/>
      <w:autoSpaceDN w:val="0"/>
      <w:spacing w:after="160" w:line="181" w:lineRule="atLeast"/>
      <w:ind w:firstLine="482"/>
      <w:jc w:val="left"/>
    </w:pPr>
    <w:rPr>
      <w:rFonts w:ascii="H Yb 1gj" w:eastAsia="H Yb 1gj" w:hAnsi="Times New Roman"/>
      <w:kern w:val="0"/>
    </w:rPr>
  </w:style>
  <w:style w:type="paragraph" w:customStyle="1" w:styleId="CharChar17CharChar">
    <w:name w:val="Char Char17 Char Char"/>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12">
    <w:name w:val="列出段落12"/>
    <w:basedOn w:val="afff3"/>
    <w:uiPriority w:val="99"/>
    <w:qFormat/>
    <w:pPr>
      <w:widowControl/>
      <w:numPr>
        <w:ilvl w:val="1"/>
        <w:numId w:val="132"/>
      </w:numPr>
      <w:spacing w:line="240" w:lineRule="auto"/>
      <w:ind w:left="0" w:firstLineChars="200" w:firstLine="420"/>
      <w:jc w:val="left"/>
    </w:pPr>
    <w:rPr>
      <w:rFonts w:ascii="Times New Roman" w:hAnsi="Times New Roman"/>
      <w:sz w:val="21"/>
      <w:szCs w:val="22"/>
    </w:rPr>
  </w:style>
  <w:style w:type="paragraph" w:customStyle="1" w:styleId="affffffffffffffffffffffffffffffffffff8">
    <w:name w:val="图表头"/>
    <w:basedOn w:val="afff3"/>
    <w:qFormat/>
    <w:pPr>
      <w:suppressAutoHyphens/>
      <w:spacing w:before="120" w:after="120"/>
      <w:ind w:firstLine="0"/>
      <w:jc w:val="center"/>
    </w:pPr>
    <w:rPr>
      <w:rFonts w:ascii="Times New Roman" w:hAnsi="Times New Roman"/>
      <w:b/>
      <w:kern w:val="24"/>
      <w:szCs w:val="20"/>
    </w:rPr>
  </w:style>
  <w:style w:type="paragraph" w:customStyle="1" w:styleId="ANNEX">
    <w:name w:val="ANNEX"/>
    <w:basedOn w:val="afff3"/>
    <w:next w:val="afff3"/>
    <w:qFormat/>
    <w:pPr>
      <w:keepNext/>
      <w:pageBreakBefore/>
      <w:widowControl/>
      <w:overflowPunct w:val="0"/>
      <w:autoSpaceDE w:val="0"/>
      <w:autoSpaceDN w:val="0"/>
      <w:adjustRightInd w:val="0"/>
      <w:spacing w:after="760" w:line="310" w:lineRule="exact"/>
      <w:ind w:firstLine="0"/>
      <w:jc w:val="center"/>
      <w:textAlignment w:val="baseline"/>
      <w:outlineLvl w:val="0"/>
    </w:pPr>
    <w:rPr>
      <w:rFonts w:cs="Angsana New"/>
      <w:b/>
      <w:kern w:val="0"/>
      <w:sz w:val="28"/>
      <w:szCs w:val="20"/>
      <w:lang w:val="en-GB"/>
    </w:rPr>
  </w:style>
  <w:style w:type="paragraph" w:customStyle="1" w:styleId="affffffffffffffffffffffffffffffffffff9">
    <w:name w:val="三级无标题条"/>
    <w:basedOn w:val="afff3"/>
    <w:uiPriority w:val="99"/>
    <w:qFormat/>
    <w:pPr>
      <w:tabs>
        <w:tab w:val="left" w:pos="1008"/>
      </w:tabs>
      <w:adjustRightInd w:val="0"/>
      <w:ind w:left="1008" w:firstLineChars="200" w:hanging="1008"/>
      <w:textAlignment w:val="baseline"/>
    </w:pPr>
    <w:rPr>
      <w:rFonts w:ascii="Verdana" w:hAnsi="Verdana"/>
      <w:szCs w:val="20"/>
    </w:rPr>
  </w:style>
  <w:style w:type="paragraph" w:customStyle="1" w:styleId="07715">
    <w:name w:val="样式 小四 首行缩进:  0.77 厘米 行距: 1.5 倍行距"/>
    <w:basedOn w:val="afff3"/>
    <w:qFormat/>
    <w:pPr>
      <w:widowControl/>
      <w:tabs>
        <w:tab w:val="left" w:pos="980"/>
      </w:tabs>
      <w:spacing w:line="240" w:lineRule="auto"/>
      <w:ind w:left="420" w:firstLine="0"/>
      <w:jc w:val="left"/>
    </w:pPr>
    <w:rPr>
      <w:rFonts w:ascii="Times New Roman" w:eastAsia="楷体_GB2312" w:hAnsi="Times New Roman" w:cs="宋体"/>
      <w:sz w:val="28"/>
      <w:szCs w:val="20"/>
    </w:rPr>
  </w:style>
  <w:style w:type="paragraph" w:customStyle="1" w:styleId="CharCharCharCharChar1CharCharCharCharCharCharCharCharCharCharCharCharCharCharCharChar">
    <w:name w:val="Char Char Char Char Char1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7">
    <w:name w:val="所标-标题7"/>
    <w:qFormat/>
    <w:pPr>
      <w:numPr>
        <w:ilvl w:val="6"/>
        <w:numId w:val="130"/>
      </w:numPr>
      <w:spacing w:beforeLines="100" w:afterLines="100" w:line="300" w:lineRule="auto"/>
      <w:jc w:val="both"/>
    </w:pPr>
    <w:rPr>
      <w:rFonts w:ascii="等线" w:eastAsia="黑体" w:hAnsi="等线" w:cs="等线"/>
      <w:bCs/>
      <w:kern w:val="44"/>
      <w:sz w:val="24"/>
      <w:szCs w:val="24"/>
    </w:rPr>
  </w:style>
  <w:style w:type="paragraph" w:customStyle="1" w:styleId="1220">
    <w:name w:val="样式 样式 样式1 + 首行缩进:  2 字符 + 首行缩进:  2 字符"/>
    <w:basedOn w:val="afff3"/>
    <w:qFormat/>
    <w:pPr>
      <w:ind w:firstLineChars="200" w:firstLine="480"/>
      <w:jc w:val="left"/>
    </w:pPr>
    <w:rPr>
      <w:rFonts w:ascii="Times New Roman" w:hAnsi="Times New Roman" w:cs="宋体"/>
      <w:color w:val="000000"/>
      <w:szCs w:val="20"/>
    </w:rPr>
  </w:style>
  <w:style w:type="paragraph" w:customStyle="1" w:styleId="newsinograin">
    <w:name w:val="new sinograin"/>
    <w:basedOn w:val="afff3"/>
    <w:qFormat/>
    <w:pPr>
      <w:topLinePunct/>
      <w:ind w:firstLineChars="200" w:firstLine="200"/>
    </w:pPr>
    <w:rPr>
      <w:rFonts w:ascii="Times New Roman" w:hAnsi="Times New Roman"/>
      <w:sz w:val="21"/>
    </w:rPr>
  </w:style>
  <w:style w:type="paragraph" w:customStyle="1" w:styleId="affffffffffffffffffffffffffffffffffffa">
    <w:name w:val="附录表标题"/>
    <w:next w:val="afff3"/>
    <w:uiPriority w:val="99"/>
    <w:qFormat/>
    <w:pPr>
      <w:jc w:val="center"/>
      <w:textAlignment w:val="baseline"/>
    </w:pPr>
    <w:rPr>
      <w:rFonts w:ascii="黑体" w:eastAsia="黑体" w:hAnsi="等线" w:cs="等线"/>
      <w:kern w:val="21"/>
      <w:sz w:val="21"/>
    </w:rPr>
  </w:style>
  <w:style w:type="paragraph" w:customStyle="1" w:styleId="6d">
    <w:name w:val="数据6"/>
    <w:basedOn w:val="5fc"/>
    <w:qFormat/>
    <w:pPr>
      <w:tabs>
        <w:tab w:val="clear" w:pos="283"/>
        <w:tab w:val="clear" w:pos="993"/>
        <w:tab w:val="left" w:pos="426"/>
        <w:tab w:val="left" w:pos="851"/>
      </w:tabs>
      <w:ind w:left="851"/>
      <w:outlineLvl w:val="5"/>
    </w:pPr>
  </w:style>
  <w:style w:type="paragraph" w:customStyle="1" w:styleId="aff">
    <w:name w:val="无标题并列项"/>
    <w:next w:val="afff3"/>
    <w:qFormat/>
    <w:pPr>
      <w:numPr>
        <w:ilvl w:val="2"/>
        <w:numId w:val="133"/>
      </w:numPr>
      <w:spacing w:line="360" w:lineRule="auto"/>
    </w:pPr>
    <w:rPr>
      <w:rFonts w:ascii="Arial" w:eastAsia="等线" w:hAnsi="Arial" w:cs="Arial"/>
      <w:kern w:val="2"/>
      <w:sz w:val="24"/>
      <w:szCs w:val="24"/>
    </w:rPr>
  </w:style>
  <w:style w:type="paragraph" w:customStyle="1" w:styleId="affffffffffffffffffffffffffffffffffffb">
    <w:name w:val="重点"/>
    <w:basedOn w:val="afff3"/>
    <w:next w:val="afff3"/>
    <w:qFormat/>
    <w:pPr>
      <w:spacing w:before="120" w:after="120"/>
      <w:ind w:firstLine="454"/>
    </w:pPr>
    <w:rPr>
      <w:rFonts w:ascii="宋体" w:hAnsi="Times New Roman"/>
      <w:b/>
      <w:sz w:val="28"/>
      <w:szCs w:val="20"/>
    </w:rPr>
  </w:style>
  <w:style w:type="paragraph" w:customStyle="1" w:styleId="0741522">
    <w:name w:val="样式 样式 小四 首行缩进:  0.74 厘米 行距: 1.5 倍行距 + 首行缩进:  2 字符"/>
    <w:basedOn w:val="afff3"/>
    <w:qFormat/>
    <w:pPr>
      <w:adjustRightInd w:val="0"/>
      <w:spacing w:before="100" w:beforeAutospacing="1" w:after="100" w:afterAutospacing="1" w:line="240" w:lineRule="auto"/>
      <w:ind w:firstLineChars="200" w:firstLine="480"/>
    </w:pPr>
    <w:rPr>
      <w:rFonts w:ascii="Times New Roman" w:hAnsi="Times New Roman" w:cs="宋体"/>
      <w:szCs w:val="20"/>
    </w:rPr>
  </w:style>
  <w:style w:type="paragraph" w:customStyle="1" w:styleId="Cover-other">
    <w:name w:val="Cover-other"/>
    <w:basedOn w:val="afff3"/>
    <w:qFormat/>
    <w:pPr>
      <w:widowControl/>
      <w:overflowPunct w:val="0"/>
      <w:autoSpaceDE w:val="0"/>
      <w:autoSpaceDN w:val="0"/>
      <w:adjustRightInd w:val="0"/>
      <w:spacing w:beforeLines="50" w:afterLines="50" w:line="240" w:lineRule="auto"/>
      <w:ind w:firstLine="0"/>
      <w:jc w:val="center"/>
      <w:textAlignment w:val="baseline"/>
    </w:pPr>
    <w:rPr>
      <w:rFonts w:ascii="Times" w:hAnsi="Times"/>
      <w:b/>
      <w:color w:val="000000"/>
      <w:kern w:val="0"/>
      <w:sz w:val="28"/>
      <w:szCs w:val="20"/>
    </w:rPr>
  </w:style>
  <w:style w:type="paragraph" w:customStyle="1" w:styleId="Ye">
    <w:name w:val="Y_页眉"/>
    <w:qFormat/>
    <w:pPr>
      <w:spacing w:line="300" w:lineRule="auto"/>
      <w:jc w:val="center"/>
    </w:pPr>
    <w:rPr>
      <w:rFonts w:ascii="楷体_GB2312" w:eastAsia="楷体_GB2312" w:hAnsi="等线" w:cs="等线"/>
      <w:sz w:val="21"/>
      <w:szCs w:val="21"/>
    </w:rPr>
  </w:style>
  <w:style w:type="paragraph" w:customStyle="1" w:styleId="abc0">
    <w:name w:val="a b c"/>
    <w:basedOn w:val="afff3"/>
    <w:qFormat/>
    <w:pPr>
      <w:tabs>
        <w:tab w:val="left" w:pos="180"/>
        <w:tab w:val="left" w:pos="898"/>
      </w:tabs>
      <w:adjustRightInd w:val="0"/>
      <w:ind w:left="898" w:firstLineChars="200" w:hanging="420"/>
      <w:jc w:val="left"/>
      <w:textAlignment w:val="baseline"/>
    </w:pPr>
    <w:rPr>
      <w:rFonts w:ascii="宋体" w:hAnsi="宋体"/>
      <w:szCs w:val="20"/>
    </w:rPr>
  </w:style>
  <w:style w:type="paragraph" w:customStyle="1" w:styleId="242">
    <w:name w:val="样式 题注 + 首行缩进:  2 字符4"/>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232">
    <w:name w:val="样式 题注 + 首行缩进:  2 字符3"/>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NotesHeadinginTable">
    <w:name w:val="Notes Heading in Table"/>
    <w:next w:val="afff3"/>
    <w:qFormat/>
    <w:pPr>
      <w:keepNext/>
      <w:adjustRightInd w:val="0"/>
      <w:snapToGrid w:val="0"/>
      <w:spacing w:before="80" w:after="40" w:line="240" w:lineRule="atLeast"/>
    </w:pPr>
    <w:rPr>
      <w:rFonts w:ascii="等线" w:eastAsia="黑体" w:hAnsi="等线" w:cs="Arial"/>
      <w:bCs/>
      <w:kern w:val="2"/>
      <w:sz w:val="18"/>
      <w:szCs w:val="18"/>
    </w:rPr>
  </w:style>
  <w:style w:type="paragraph" w:customStyle="1" w:styleId="CharCharChar50">
    <w:name w:val="Char Char Char5"/>
    <w:basedOn w:val="affff5"/>
    <w:qFormat/>
    <w:pPr>
      <w:shd w:val="clear" w:color="auto" w:fill="000080"/>
    </w:pPr>
    <w:rPr>
      <w:rFonts w:ascii="Tahoma" w:hAnsi="Tahoma" w:cs="Times New Roman"/>
    </w:rPr>
  </w:style>
  <w:style w:type="paragraph" w:customStyle="1" w:styleId="MTDisplayEquation">
    <w:name w:val="MTDisplayEquation"/>
    <w:basedOn w:val="afff3"/>
    <w:next w:val="afff3"/>
    <w:qFormat/>
    <w:pPr>
      <w:widowControl/>
      <w:tabs>
        <w:tab w:val="center" w:pos="4240"/>
        <w:tab w:val="right" w:pos="8500"/>
      </w:tabs>
      <w:spacing w:after="120"/>
      <w:ind w:firstLine="0"/>
      <w:jc w:val="center"/>
    </w:pPr>
    <w:rPr>
      <w:rFonts w:ascii="Times New Roman" w:hAnsi="Times New Roman"/>
    </w:rPr>
  </w:style>
  <w:style w:type="paragraph" w:customStyle="1" w:styleId="CharChar1CharCharCharCharCharCharCharCharCharCharCharChar1CharCharCharCharCharCharCharCharCharCharCharCharCharCharCharCharCharCharCharCharCharChar">
    <w:name w:val="Char Char1 Char Char Char Char Char Char Char Char Char Char Char Char1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font36">
    <w:name w:val="font36"/>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11f9">
    <w:name w:val="纯文本11"/>
    <w:basedOn w:val="afff3"/>
    <w:qFormat/>
    <w:pPr>
      <w:adjustRightInd w:val="0"/>
      <w:spacing w:line="240" w:lineRule="auto"/>
      <w:ind w:firstLine="0"/>
      <w:textAlignment w:val="baseline"/>
    </w:pPr>
    <w:rPr>
      <w:rFonts w:ascii="宋体" w:hAnsi="Courier New"/>
      <w:sz w:val="21"/>
      <w:szCs w:val="20"/>
    </w:rPr>
  </w:style>
  <w:style w:type="paragraph" w:customStyle="1" w:styleId="Yf">
    <w:name w:val="Y_注"/>
    <w:basedOn w:val="Yf0"/>
    <w:next w:val="Y1"/>
    <w:qFormat/>
    <w:pPr>
      <w:ind w:left="896" w:hanging="414"/>
    </w:pPr>
  </w:style>
  <w:style w:type="paragraph" w:customStyle="1" w:styleId="Yf0">
    <w:name w:val="Y_示例"/>
    <w:next w:val="Y1"/>
    <w:qFormat/>
    <w:pPr>
      <w:spacing w:line="300" w:lineRule="auto"/>
      <w:ind w:firstLine="482"/>
      <w:jc w:val="both"/>
    </w:pPr>
    <w:rPr>
      <w:rFonts w:ascii="宋体" w:eastAsia="等线" w:hAnsi="等线" w:cs="等线"/>
      <w:sz w:val="21"/>
      <w:szCs w:val="21"/>
    </w:rPr>
  </w:style>
  <w:style w:type="paragraph" w:customStyle="1" w:styleId="CharCharCharChar6">
    <w:name w:val="无标题正文 Char Char Char Char"/>
    <w:basedOn w:val="afff3"/>
    <w:qFormat/>
    <w:pPr>
      <w:widowControl/>
      <w:spacing w:after="160" w:line="240" w:lineRule="exact"/>
      <w:ind w:firstLine="0"/>
      <w:jc w:val="left"/>
    </w:pPr>
    <w:rPr>
      <w:kern w:val="0"/>
      <w:sz w:val="20"/>
      <w:szCs w:val="20"/>
      <w:lang w:eastAsia="en-US"/>
    </w:rPr>
  </w:style>
  <w:style w:type="paragraph" w:customStyle="1" w:styleId="CharCharCharCharCharCharCharCharChar">
    <w:name w:val="Char Char Char Char Char Char Char Char Char"/>
    <w:basedOn w:val="afff3"/>
    <w:qFormat/>
    <w:pPr>
      <w:spacing w:line="240" w:lineRule="auto"/>
      <w:ind w:firstLine="0"/>
    </w:pPr>
    <w:rPr>
      <w:rFonts w:ascii="Times New Roman" w:hAnsi="Times New Roman"/>
      <w:sz w:val="21"/>
      <w:szCs w:val="21"/>
    </w:rPr>
  </w:style>
  <w:style w:type="paragraph" w:customStyle="1" w:styleId="affffffffffffffffffffffffffffffffffffc">
    <w:name w:val="表格，贵州格式"/>
    <w:basedOn w:val="afff3"/>
    <w:qFormat/>
    <w:pPr>
      <w:spacing w:line="240" w:lineRule="auto"/>
      <w:ind w:firstLine="0"/>
    </w:pPr>
    <w:rPr>
      <w:rFonts w:ascii="Times New Roman" w:hAnsi="宋体"/>
      <w:bCs/>
      <w:kern w:val="0"/>
      <w:sz w:val="18"/>
      <w:szCs w:val="18"/>
    </w:rPr>
  </w:style>
  <w:style w:type="paragraph" w:customStyle="1" w:styleId="GW-4">
    <w:name w:val="GW-列表样式"/>
    <w:basedOn w:val="GW-"/>
    <w:qFormat/>
    <w:pPr>
      <w:spacing w:line="300" w:lineRule="auto"/>
      <w:ind w:firstLineChars="0" w:firstLine="0"/>
    </w:pPr>
    <w:rPr>
      <w:rFonts w:ascii="仿宋_GB2312" w:hAnsi="宋体"/>
      <w:sz w:val="21"/>
    </w:rPr>
  </w:style>
  <w:style w:type="paragraph" w:customStyle="1" w:styleId="-ff5">
    <w:name w:val="标题-次小节"/>
    <w:basedOn w:val="afff3"/>
    <w:qFormat/>
    <w:pPr>
      <w:widowControl/>
      <w:spacing w:line="300" w:lineRule="auto"/>
      <w:ind w:firstLineChars="200" w:firstLine="200"/>
      <w:jc w:val="left"/>
    </w:pPr>
    <w:rPr>
      <w:rFonts w:ascii="Times New Roman" w:eastAsia="黑体" w:hAnsi="Times New Roman"/>
      <w:b/>
    </w:rPr>
  </w:style>
  <w:style w:type="paragraph" w:customStyle="1" w:styleId="A-Arial9Normal">
    <w:name w:val="A- Arial.9 Normal"/>
    <w:qFormat/>
    <w:pPr>
      <w:widowControl w:val="0"/>
      <w:spacing w:before="1" w:after="1" w:line="220" w:lineRule="exact"/>
      <w:ind w:left="3572"/>
    </w:pPr>
    <w:rPr>
      <w:rFonts w:ascii="Arial" w:eastAsia="等线" w:hAnsi="Arial" w:cs="等线"/>
      <w:color w:val="000000"/>
      <w:sz w:val="18"/>
      <w:lang w:val="fr-FR" w:eastAsia="en-US"/>
    </w:rPr>
  </w:style>
  <w:style w:type="paragraph" w:customStyle="1" w:styleId="1230">
    <w:name w:val="方框下的123标题"/>
    <w:basedOn w:val="afff3"/>
    <w:qFormat/>
    <w:pPr>
      <w:ind w:firstLine="0"/>
    </w:pPr>
    <w:rPr>
      <w:rFonts w:ascii="Times New Roman" w:hAnsi="Times New Roman"/>
      <w:sz w:val="21"/>
      <w:szCs w:val="20"/>
    </w:rPr>
  </w:style>
  <w:style w:type="paragraph" w:customStyle="1" w:styleId="xl1809">
    <w:name w:val="xl180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宋体" w:hAnsi="宋体" w:cs="宋体"/>
      <w:b/>
      <w:bCs/>
      <w:kern w:val="0"/>
    </w:rPr>
  </w:style>
  <w:style w:type="paragraph" w:customStyle="1" w:styleId="affffffffffffffffffffffffffffffffffffd">
    <w:name w:val="填表说明 编号"/>
    <w:basedOn w:val="afff3"/>
    <w:qFormat/>
    <w:pPr>
      <w:spacing w:line="240" w:lineRule="auto"/>
      <w:ind w:left="780" w:hanging="360"/>
    </w:pPr>
    <w:rPr>
      <w:rFonts w:ascii="Times New Roman" w:hAnsi="Times New Roman"/>
      <w:sz w:val="21"/>
      <w:szCs w:val="21"/>
    </w:rPr>
  </w:style>
  <w:style w:type="paragraph" w:customStyle="1" w:styleId="CharChar1CharCharCharCharCharCharCharCharCharCharCharChar1CharCharCharCharCharCharCharCharCharCharCharCharCharCharCharChar">
    <w:name w:val="Char Char1 Char Char Char Char Char Char Char Char Char Char Char Char1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4CSS2h4FirstSubheadingH4sect1234R">
    <w:name w:val="样式 标题 4CSS节内2级标记第三层条第四层h4First SubheadingH4sect 1.2.3.4R..."/>
    <w:basedOn w:val="4"/>
    <w:qFormat/>
    <w:pPr>
      <w:keepNext/>
      <w:numPr>
        <w:ilvl w:val="0"/>
        <w:numId w:val="0"/>
      </w:numPr>
      <w:tabs>
        <w:tab w:val="left" w:pos="1680"/>
      </w:tabs>
      <w:spacing w:before="260" w:after="260"/>
      <w:ind w:left="1680" w:hanging="420"/>
      <w:jc w:val="both"/>
    </w:pPr>
    <w:rPr>
      <w:rFonts w:ascii="宋体" w:hAnsi="宋体" w:cs="宋体"/>
      <w:szCs w:val="20"/>
    </w:rPr>
  </w:style>
  <w:style w:type="paragraph" w:customStyle="1" w:styleId="test">
    <w:name w:val="test"/>
    <w:basedOn w:val="afff3"/>
    <w:qFormat/>
    <w:pPr>
      <w:ind w:firstLineChars="200" w:firstLine="480"/>
    </w:pPr>
    <w:rPr>
      <w:rFonts w:ascii="Times New Roman" w:hAnsi="Times New Roman"/>
    </w:rPr>
  </w:style>
  <w:style w:type="paragraph" w:customStyle="1" w:styleId="sidebartext">
    <w:name w:val="side bar text"/>
    <w:basedOn w:val="afff3"/>
    <w:next w:val="CGEYtext"/>
    <w:qFormat/>
    <w:pPr>
      <w:framePr w:w="2268" w:hSpace="181" w:vSpace="181" w:wrap="around" w:vAnchor="text" w:hAnchor="page" w:x="9215" w:y="1"/>
      <w:widowControl/>
      <w:spacing w:after="120" w:line="240" w:lineRule="atLeast"/>
      <w:ind w:firstLine="0"/>
    </w:pPr>
    <w:rPr>
      <w:kern w:val="0"/>
      <w:sz w:val="20"/>
      <w:szCs w:val="20"/>
      <w:lang w:eastAsia="en-US"/>
    </w:rPr>
  </w:style>
  <w:style w:type="paragraph" w:customStyle="1" w:styleId="affffffffffffffffffffffffffffffffffffe">
    <w:name w:val="数据表格"/>
    <w:basedOn w:val="afff3"/>
    <w:qFormat/>
    <w:pPr>
      <w:spacing w:line="240" w:lineRule="auto"/>
      <w:ind w:firstLine="0"/>
    </w:pPr>
    <w:rPr>
      <w:rFonts w:ascii="Times New Roman" w:hAnsi="Times New Roman"/>
      <w:sz w:val="18"/>
      <w:szCs w:val="18"/>
    </w:rPr>
  </w:style>
  <w:style w:type="paragraph" w:customStyle="1" w:styleId="afffffffffffffffffffffffffffffffffffff">
    <w:name w:val="标记"/>
    <w:basedOn w:val="afff3"/>
    <w:qFormat/>
    <w:pPr>
      <w:tabs>
        <w:tab w:val="left" w:pos="360"/>
      </w:tabs>
      <w:adjustRightInd w:val="0"/>
      <w:spacing w:before="60" w:after="60" w:line="360" w:lineRule="atLeast"/>
      <w:ind w:firstLine="200"/>
    </w:pPr>
    <w:rPr>
      <w:rFonts w:ascii="Times New Roman" w:hAnsi="Times New Roman"/>
      <w:b/>
      <w:kern w:val="0"/>
      <w:szCs w:val="20"/>
    </w:rPr>
  </w:style>
  <w:style w:type="paragraph" w:customStyle="1" w:styleId="xl159">
    <w:name w:val="xl159"/>
    <w:basedOn w:val="afff3"/>
    <w:qFormat/>
    <w:pPr>
      <w:widowControl/>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仿宋_GB2312" w:eastAsia="仿宋_GB2312" w:hAnsi="宋体" w:cs="宋体"/>
      <w:kern w:val="0"/>
    </w:rPr>
  </w:style>
  <w:style w:type="paragraph" w:customStyle="1" w:styleId="CM55">
    <w:name w:val="CM55"/>
    <w:basedOn w:val="Default"/>
    <w:next w:val="Default"/>
    <w:qFormat/>
    <w:pPr>
      <w:spacing w:after="150"/>
    </w:pPr>
    <w:rPr>
      <w:rFonts w:ascii="黑体" w:eastAsia="黑体" w:hAnsi="等线" w:cs="等线"/>
      <w:color w:val="auto"/>
    </w:rPr>
  </w:style>
  <w:style w:type="paragraph" w:customStyle="1" w:styleId="DS">
    <w:name w:val="DS"/>
    <w:basedOn w:val="afffffc"/>
    <w:qFormat/>
    <w:pPr>
      <w:spacing w:line="240" w:lineRule="auto"/>
      <w:ind w:left="34" w:firstLine="0"/>
      <w:jc w:val="center"/>
      <w:textAlignment w:val="center"/>
    </w:pPr>
    <w:rPr>
      <w:rFonts w:ascii="Times New Roman" w:hAnsi="Times New Roman"/>
      <w:iCs/>
    </w:rPr>
  </w:style>
  <w:style w:type="paragraph" w:customStyle="1" w:styleId="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w:basedOn w:val="afff3"/>
    <w:qFormat/>
    <w:pPr>
      <w:ind w:firstLine="0"/>
    </w:pPr>
    <w:rPr>
      <w:rFonts w:cs="Arial"/>
      <w:sz w:val="20"/>
      <w:szCs w:val="20"/>
    </w:rPr>
  </w:style>
  <w:style w:type="paragraph" w:customStyle="1" w:styleId="afffffffffffffffffffffffffffffffffffff0">
    <w:name w:val="说明文本"/>
    <w:basedOn w:val="afff3"/>
    <w:qFormat/>
    <w:pPr>
      <w:ind w:firstLine="0"/>
    </w:pPr>
    <w:rPr>
      <w:rFonts w:ascii="Times New Roman" w:hAnsi="Times New Roman"/>
      <w:szCs w:val="20"/>
    </w:rPr>
  </w:style>
  <w:style w:type="paragraph" w:customStyle="1" w:styleId="OperationDocumentation">
    <w:name w:val="Operation Documentation"/>
    <w:basedOn w:val="ClassDocumentation"/>
    <w:qFormat/>
  </w:style>
  <w:style w:type="paragraph" w:customStyle="1" w:styleId="2153">
    <w:name w:val="样式 标题 2 + 宋体 小四 行距: 1.5 倍行距"/>
    <w:basedOn w:val="2"/>
    <w:qFormat/>
    <w:pPr>
      <w:keepNext/>
      <w:numPr>
        <w:ilvl w:val="0"/>
        <w:numId w:val="0"/>
      </w:numPr>
      <w:tabs>
        <w:tab w:val="left" w:pos="576"/>
        <w:tab w:val="left" w:pos="709"/>
        <w:tab w:val="left" w:pos="840"/>
        <w:tab w:val="left" w:pos="1568"/>
        <w:tab w:val="left" w:pos="1800"/>
      </w:tabs>
      <w:adjustRightInd/>
      <w:spacing w:before="260" w:after="0"/>
      <w:ind w:left="840" w:hanging="420"/>
      <w:jc w:val="both"/>
      <w:textAlignment w:val="auto"/>
    </w:pPr>
    <w:rPr>
      <w:rFonts w:ascii="宋体" w:eastAsia="宋体" w:hAnsi="宋体"/>
      <w:b/>
      <w:spacing w:val="-26"/>
      <w:kern w:val="2"/>
      <w:sz w:val="36"/>
    </w:rPr>
  </w:style>
  <w:style w:type="paragraph" w:customStyle="1" w:styleId="zzLc5">
    <w:name w:val="zzLc5"/>
    <w:basedOn w:val="afff3"/>
    <w:next w:val="afff3"/>
    <w:qFormat/>
    <w:pPr>
      <w:widowControl/>
      <w:overflowPunct w:val="0"/>
      <w:autoSpaceDE w:val="0"/>
      <w:autoSpaceDN w:val="0"/>
      <w:adjustRightInd w:val="0"/>
      <w:spacing w:after="240" w:line="230" w:lineRule="atLeast"/>
      <w:ind w:firstLine="0"/>
      <w:jc w:val="left"/>
      <w:textAlignment w:val="baseline"/>
    </w:pPr>
    <w:rPr>
      <w:rFonts w:cs="Angsana New"/>
      <w:kern w:val="0"/>
      <w:sz w:val="20"/>
      <w:szCs w:val="20"/>
      <w:lang w:val="en-GB"/>
    </w:rPr>
  </w:style>
  <w:style w:type="paragraph" w:customStyle="1" w:styleId="CharCharCharChar8">
    <w:name w:val="Char Char Char Char8"/>
    <w:basedOn w:val="afff3"/>
    <w:uiPriority w:val="99"/>
    <w:qFormat/>
    <w:pPr>
      <w:widowControl/>
      <w:spacing w:after="160" w:line="240" w:lineRule="exact"/>
      <w:ind w:firstLine="0"/>
      <w:jc w:val="left"/>
    </w:pPr>
    <w:rPr>
      <w:rFonts w:ascii="Times New Roman" w:hAnsi="Times New Roman"/>
      <w:b/>
    </w:rPr>
  </w:style>
  <w:style w:type="paragraph" w:customStyle="1" w:styleId="afffffffffffffffffffffffffffffffffffff1">
    <w:name w:val="项目列表"/>
    <w:basedOn w:val="afff3"/>
    <w:qFormat/>
    <w:pPr>
      <w:ind w:firstLine="0"/>
    </w:pPr>
    <w:rPr>
      <w:rFonts w:ascii="Times New Roman" w:hAnsi="Times New Roman"/>
    </w:rPr>
  </w:style>
  <w:style w:type="paragraph" w:customStyle="1" w:styleId="1522">
    <w:name w:val="样式 正文标准－小四号 + 首行缩进 + 1.5行间距:  2 字符"/>
    <w:basedOn w:val="afff3"/>
    <w:qFormat/>
    <w:pPr>
      <w:ind w:firstLineChars="200" w:firstLine="480"/>
    </w:pPr>
    <w:rPr>
      <w:rFonts w:ascii="Times New Roman" w:hAnsi="Times New Roman" w:cs="宋体"/>
      <w:sz w:val="28"/>
      <w:szCs w:val="20"/>
    </w:rPr>
  </w:style>
  <w:style w:type="paragraph" w:customStyle="1" w:styleId="afffffffffffffffffffffffffffffffffffff2">
    <w:name w:val="正文表标题"/>
    <w:next w:val="afff3"/>
    <w:uiPriority w:val="99"/>
    <w:qFormat/>
    <w:pPr>
      <w:jc w:val="center"/>
    </w:pPr>
    <w:rPr>
      <w:rFonts w:ascii="黑体" w:eastAsia="黑体" w:hAnsi="等线" w:cs="等线"/>
      <w:sz w:val="21"/>
    </w:rPr>
  </w:style>
  <w:style w:type="paragraph" w:customStyle="1" w:styleId="CharCharCharCharCharCharCharChar2">
    <w:name w:val="Char Char Char Char Char Char Char Char2"/>
    <w:basedOn w:val="afff3"/>
    <w:qFormat/>
    <w:pPr>
      <w:widowControl/>
      <w:spacing w:after="160" w:line="240" w:lineRule="exact"/>
      <w:ind w:firstLine="0"/>
      <w:jc w:val="left"/>
    </w:pPr>
    <w:rPr>
      <w:rFonts w:ascii="Verdana" w:hAnsi="Verdana"/>
      <w:kern w:val="0"/>
      <w:sz w:val="20"/>
      <w:szCs w:val="20"/>
      <w:lang w:eastAsia="en-US"/>
    </w:rPr>
  </w:style>
  <w:style w:type="paragraph" w:customStyle="1" w:styleId="aaa21">
    <w:name w:val="样式 aaa + 首行缩进:  2 字符1"/>
    <w:basedOn w:val="afff3"/>
    <w:qFormat/>
    <w:pPr>
      <w:topLinePunct/>
      <w:ind w:firstLine="0"/>
    </w:pPr>
    <w:rPr>
      <w:rFonts w:cs="宋体"/>
      <w:b/>
      <w:bCs/>
      <w:sz w:val="28"/>
      <w:szCs w:val="20"/>
    </w:rPr>
  </w:style>
  <w:style w:type="paragraph" w:customStyle="1" w:styleId="CharChar1Char1">
    <w:name w:val="Char Char1 Char1"/>
    <w:basedOn w:val="afff3"/>
    <w:qFormat/>
    <w:pPr>
      <w:widowControl/>
      <w:spacing w:after="160" w:line="240" w:lineRule="exact"/>
      <w:ind w:firstLine="0"/>
      <w:jc w:val="left"/>
    </w:pPr>
    <w:rPr>
      <w:rFonts w:ascii="Verdana" w:hAnsi="Verdana"/>
      <w:kern w:val="0"/>
      <w:sz w:val="20"/>
      <w:szCs w:val="20"/>
      <w:lang w:eastAsia="en-US"/>
    </w:rPr>
  </w:style>
  <w:style w:type="paragraph" w:customStyle="1" w:styleId="4150">
    <w:name w:val="样式 正文缩进正文（首行缩进两字）表正文正文非缩进标题4 + 行距: 1.5 倍行距"/>
    <w:basedOn w:val="affff0"/>
    <w:qFormat/>
    <w:pPr>
      <w:spacing w:before="60"/>
      <w:ind w:firstLine="436"/>
    </w:pPr>
    <w:rPr>
      <w:rFonts w:ascii="Arial" w:hAnsi="Arial" w:cs="Arial"/>
      <w:spacing w:val="4"/>
      <w:sz w:val="21"/>
    </w:rPr>
  </w:style>
  <w:style w:type="paragraph" w:customStyle="1" w:styleId="afffffffffffffffffffffffffffffffffffff3">
    <w:name w:val="方欣插图说明"/>
    <w:basedOn w:val="afff3"/>
    <w:uiPriority w:val="99"/>
    <w:qFormat/>
    <w:pPr>
      <w:widowControl/>
      <w:ind w:firstLineChars="200" w:firstLine="420"/>
      <w:jc w:val="center"/>
    </w:pPr>
    <w:rPr>
      <w:rFonts w:ascii="Book Antiqua" w:hAnsi="Book Antiqua" w:cs="宋体"/>
      <w:kern w:val="0"/>
      <w:sz w:val="21"/>
      <w:szCs w:val="20"/>
    </w:rPr>
  </w:style>
  <w:style w:type="paragraph" w:customStyle="1" w:styleId="ParaCharCharCharCharCharCharCharCharCharCharCharCharChar">
    <w:name w:val="默认段落字体 Para Char Char Char Char Char Char Char Char Char Char Char Char Char"/>
    <w:basedOn w:val="affff5"/>
    <w:qFormat/>
    <w:pPr>
      <w:shd w:val="clear" w:color="auto" w:fill="000080"/>
    </w:pPr>
    <w:rPr>
      <w:rFonts w:ascii="Tahoma" w:hAnsi="Tahoma" w:cs="Times New Roman"/>
    </w:rPr>
  </w:style>
  <w:style w:type="paragraph" w:customStyle="1" w:styleId="3fff2">
    <w:name w:val="标题3，科工"/>
    <w:basedOn w:val="afff3"/>
    <w:qFormat/>
    <w:pPr>
      <w:keepNext/>
      <w:keepLines/>
      <w:tabs>
        <w:tab w:val="left" w:pos="360"/>
        <w:tab w:val="left" w:pos="1800"/>
      </w:tabs>
      <w:spacing w:before="120" w:after="120"/>
      <w:ind w:firstLine="0"/>
      <w:jc w:val="left"/>
      <w:outlineLvl w:val="2"/>
    </w:pPr>
    <w:rPr>
      <w:rFonts w:ascii="Times New Roman" w:eastAsia="楷体_GB2312" w:hAnsi="Times New Roman" w:cs="宋体"/>
      <w:b/>
      <w:bCs/>
      <w:color w:val="FF0000"/>
      <w:spacing w:val="20"/>
      <w:sz w:val="28"/>
      <w:szCs w:val="20"/>
    </w:rPr>
  </w:style>
  <w:style w:type="paragraph" w:customStyle="1" w:styleId="afffffffffffffffffffffffffffffffffffff4">
    <w:name w:val="列名"/>
    <w:basedOn w:val="afff3"/>
    <w:qFormat/>
    <w:pPr>
      <w:autoSpaceDE w:val="0"/>
      <w:autoSpaceDN w:val="0"/>
      <w:adjustRightInd w:val="0"/>
      <w:spacing w:line="240" w:lineRule="auto"/>
      <w:ind w:firstLine="0"/>
    </w:pPr>
    <w:rPr>
      <w:rFonts w:ascii="Times New Roman" w:hAnsi="Times New Roman"/>
      <w:b/>
      <w:color w:val="000000"/>
      <w:kern w:val="0"/>
      <w:sz w:val="18"/>
      <w:szCs w:val="20"/>
    </w:rPr>
  </w:style>
  <w:style w:type="paragraph" w:customStyle="1" w:styleId="NNNCharCharChar1CharCharCharCharCharCharChar3Char">
    <w:name w:val="NNN Char Char Char1 Char Char Char Char Char Char Char3 Char"/>
    <w:basedOn w:val="afff3"/>
    <w:qFormat/>
    <w:pPr>
      <w:tabs>
        <w:tab w:val="left" w:pos="360"/>
      </w:tabs>
      <w:spacing w:line="240" w:lineRule="auto"/>
      <w:ind w:firstLine="0"/>
    </w:pPr>
    <w:rPr>
      <w:rFonts w:ascii="Times New Roman" w:hAnsi="Times New Roman"/>
      <w:sz w:val="28"/>
    </w:rPr>
  </w:style>
  <w:style w:type="paragraph" w:customStyle="1" w:styleId="afffffffffffffffffffffffffffffffffffff5">
    <w:name w:val="银证正文"/>
    <w:basedOn w:val="afff3"/>
    <w:qFormat/>
    <w:pPr>
      <w:spacing w:beforeLines="100"/>
      <w:ind w:firstLineChars="200" w:firstLine="200"/>
    </w:pPr>
    <w:rPr>
      <w:rFonts w:ascii="Times New Roman" w:hAnsi="Times New Roman"/>
      <w:szCs w:val="20"/>
    </w:rPr>
  </w:style>
  <w:style w:type="paragraph" w:customStyle="1" w:styleId="xl207">
    <w:name w:val="xl207"/>
    <w:basedOn w:val="afff3"/>
    <w:qFormat/>
    <w:pPr>
      <w:widowControl/>
      <w:pBdr>
        <w:top w:val="single" w:sz="8" w:space="0" w:color="auto"/>
        <w:bottom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pit">
    <w:name w:val="pit正文"/>
    <w:basedOn w:val="afff3"/>
    <w:qFormat/>
    <w:pPr>
      <w:spacing w:line="400" w:lineRule="exact"/>
      <w:ind w:firstLine="0"/>
    </w:pPr>
    <w:rPr>
      <w:rFonts w:ascii="Times New Roman" w:hAnsi="Times New Roman"/>
      <w:spacing w:val="20"/>
      <w:szCs w:val="20"/>
    </w:rPr>
  </w:style>
  <w:style w:type="paragraph" w:customStyle="1" w:styleId="xl216">
    <w:name w:val="xl21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ffffffffff6">
    <w:name w:val="封面(编制单位)"/>
    <w:basedOn w:val="afff3"/>
    <w:qFormat/>
    <w:pPr>
      <w:ind w:firstLineChars="400" w:firstLine="400"/>
    </w:pPr>
    <w:rPr>
      <w:rFonts w:ascii="黑体" w:eastAsia="黑体" w:hAnsi="黑体" w:cs="黑体"/>
      <w:b/>
      <w:sz w:val="30"/>
      <w:szCs w:val="30"/>
    </w:rPr>
  </w:style>
  <w:style w:type="paragraph" w:customStyle="1" w:styleId="CharCharCharCharCharCharCharCharCharCharCharCharCharCharCharCharCharCharCharCharCharCharCharCharCharCharCharCharCharCharCharCharCharCharCharCharCharCharCharCharCharChar3">
    <w:name w:val="Char Char Char Char Char Char Char Char Char Char Char Char Char Char Char Char Char Char Char Char Char Char Char Char Char Char Char Char Char Char Char Char Char Char Char Char Char Char Char Char Char Char3"/>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aa0">
    <w:name w:val="样式 aaa + 首行缩进:  0 字符"/>
    <w:basedOn w:val="aaa"/>
    <w:next w:val="afff3"/>
    <w:qFormat/>
    <w:pPr>
      <w:ind w:firstLineChars="0" w:firstLine="0"/>
    </w:pPr>
    <w:rPr>
      <w:rFonts w:cs="宋体"/>
      <w:bCs/>
      <w:szCs w:val="20"/>
    </w:rPr>
  </w:style>
  <w:style w:type="paragraph" w:customStyle="1" w:styleId="1ffffffffff7">
    <w:name w:val="批注主题1"/>
    <w:basedOn w:val="affff8"/>
    <w:next w:val="affff8"/>
    <w:qFormat/>
    <w:pPr>
      <w:widowControl/>
      <w:spacing w:after="160" w:line="259" w:lineRule="auto"/>
      <w:ind w:firstLine="0"/>
    </w:pPr>
    <w:rPr>
      <w:rFonts w:ascii="Times New Roman" w:hAnsi="Times New Roman"/>
      <w:b/>
      <w:bCs/>
      <w:sz w:val="21"/>
      <w:lang w:eastAsia="en-US"/>
    </w:rPr>
  </w:style>
  <w:style w:type="paragraph" w:customStyle="1" w:styleId="51020">
    <w:name w:val="样式 标题 5 + 左侧:  1.02 厘米 首行缩进:  0 厘米"/>
    <w:basedOn w:val="51"/>
    <w:qFormat/>
    <w:pPr>
      <w:keepNext/>
      <w:tabs>
        <w:tab w:val="left" w:pos="859"/>
        <w:tab w:val="left" w:pos="1008"/>
        <w:tab w:val="left" w:pos="1800"/>
      </w:tabs>
      <w:spacing w:before="280" w:line="376" w:lineRule="auto"/>
      <w:ind w:left="859" w:hanging="283"/>
    </w:pPr>
    <w:rPr>
      <w:rFonts w:ascii="Times New Roman" w:eastAsia="黑体" w:hAnsi="Times New Roman" w:cs="宋体"/>
      <w:sz w:val="24"/>
      <w:szCs w:val="20"/>
    </w:rPr>
  </w:style>
  <w:style w:type="paragraph" w:customStyle="1" w:styleId="3fff3">
    <w:name w:val="自定义标题3"/>
    <w:basedOn w:val="afff3"/>
    <w:next w:val="afff3"/>
    <w:qFormat/>
    <w:pPr>
      <w:keepNext/>
      <w:keepLines/>
      <w:tabs>
        <w:tab w:val="left" w:pos="360"/>
      </w:tabs>
      <w:spacing w:before="260" w:after="260" w:line="416" w:lineRule="auto"/>
      <w:ind w:firstLine="200"/>
      <w:jc w:val="left"/>
      <w:outlineLvl w:val="2"/>
    </w:pPr>
    <w:rPr>
      <w:rFonts w:eastAsia="仿宋_GB2312" w:cs="宋体"/>
      <w:b/>
      <w:bCs/>
      <w:sz w:val="28"/>
      <w:szCs w:val="28"/>
    </w:rPr>
  </w:style>
  <w:style w:type="paragraph" w:customStyle="1" w:styleId="085150">
    <w:name w:val="样式 宋体 小四 首行缩进:  0.85 厘米 行距: 1.5 倍行距"/>
    <w:basedOn w:val="afff3"/>
    <w:qFormat/>
    <w:pPr>
      <w:widowControl/>
      <w:ind w:firstLine="480"/>
      <w:jc w:val="left"/>
    </w:pPr>
    <w:rPr>
      <w:rFonts w:ascii="宋体" w:hAnsi="宋体" w:cs="宋体"/>
      <w:szCs w:val="20"/>
    </w:rPr>
  </w:style>
  <w:style w:type="paragraph" w:customStyle="1" w:styleId="BulletListL1">
    <w:name w:val="Bullet List L1"/>
    <w:basedOn w:val="afff3"/>
    <w:qFormat/>
    <w:pPr>
      <w:widowControl/>
      <w:tabs>
        <w:tab w:val="left" w:pos="360"/>
      </w:tabs>
      <w:spacing w:before="60" w:line="240" w:lineRule="auto"/>
      <w:ind w:firstLine="200"/>
      <w:jc w:val="left"/>
    </w:pPr>
    <w:rPr>
      <w:kern w:val="0"/>
      <w:sz w:val="22"/>
      <w:szCs w:val="20"/>
    </w:rPr>
  </w:style>
  <w:style w:type="paragraph" w:customStyle="1" w:styleId="5fe">
    <w:name w:val="招标标题5"/>
    <w:basedOn w:val="51"/>
    <w:next w:val="afffffffffffffffffffffffd"/>
    <w:qFormat/>
    <w:pPr>
      <w:keepNext/>
      <w:tabs>
        <w:tab w:val="left" w:pos="360"/>
        <w:tab w:val="left" w:pos="1800"/>
        <w:tab w:val="left" w:pos="2075"/>
      </w:tabs>
      <w:suppressAutoHyphens/>
      <w:spacing w:before="280" w:line="374" w:lineRule="auto"/>
      <w:ind w:left="1485" w:hanging="850"/>
    </w:pPr>
    <w:rPr>
      <w:rFonts w:ascii="仿宋_GB2312" w:eastAsia="黑体" w:hAnsi="仿宋_GB2312"/>
      <w:kern w:val="1"/>
      <w:sz w:val="24"/>
      <w:lang w:eastAsia="ar-SA"/>
    </w:rPr>
  </w:style>
  <w:style w:type="paragraph" w:customStyle="1" w:styleId="5ff">
    <w:name w:val="标题 5 + (中文) 黑体"/>
    <w:basedOn w:val="10"/>
    <w:qFormat/>
    <w:pPr>
      <w:pageBreakBefore/>
      <w:widowControl/>
      <w:numPr>
        <w:numId w:val="0"/>
      </w:numPr>
      <w:tabs>
        <w:tab w:val="left" w:pos="784"/>
      </w:tabs>
      <w:spacing w:before="340" w:after="330" w:line="576" w:lineRule="auto"/>
      <w:ind w:left="784" w:hanging="425"/>
    </w:pPr>
    <w:rPr>
      <w:rFonts w:ascii="宋体" w:hAnsi="宋体"/>
      <w:bCs w:val="0"/>
      <w:kern w:val="44"/>
      <w:sz w:val="36"/>
      <w:szCs w:val="36"/>
    </w:rPr>
  </w:style>
  <w:style w:type="paragraph" w:customStyle="1" w:styleId="afffffffffffffffffffffffffffffffffffff7">
    <w:name w:val="报告名"/>
    <w:basedOn w:val="afff3"/>
    <w:qFormat/>
    <w:pPr>
      <w:tabs>
        <w:tab w:val="left" w:pos="1727"/>
        <w:tab w:val="left" w:pos="1884"/>
      </w:tabs>
      <w:adjustRightInd w:val="0"/>
      <w:spacing w:line="300" w:lineRule="auto"/>
      <w:ind w:firstLine="0"/>
      <w:jc w:val="center"/>
      <w:outlineLvl w:val="0"/>
    </w:pPr>
    <w:rPr>
      <w:rFonts w:ascii="文鼎大标宋简" w:eastAsia="文鼎大标宋简" w:hAnsi="Times New Roman"/>
      <w:sz w:val="56"/>
      <w:szCs w:val="20"/>
    </w:rPr>
  </w:style>
  <w:style w:type="paragraph" w:customStyle="1" w:styleId="afffffffffffffffffffffffffffffffffffff8">
    <w:name w:val="项目编号"/>
    <w:basedOn w:val="affffffff1"/>
    <w:qFormat/>
    <w:pPr>
      <w:widowControl/>
      <w:spacing w:beforeLines="50" w:line="240" w:lineRule="auto"/>
      <w:ind w:left="980" w:firstLineChars="0" w:firstLine="0"/>
      <w:jc w:val="left"/>
    </w:pPr>
    <w:rPr>
      <w:rFonts w:ascii="Calibri" w:hAnsi="Calibri"/>
      <w:sz w:val="21"/>
    </w:rPr>
  </w:style>
  <w:style w:type="paragraph" w:customStyle="1" w:styleId="CharChar1CharCharCharCharCharCharCharCharCharCharCharCharChar">
    <w:name w:val="Char Char1 Char Char Char Char Char Char Char Char Char Char Char Char Char"/>
    <w:basedOn w:val="affffe"/>
    <w:qFormat/>
    <w:pPr>
      <w:spacing w:before="100" w:beforeAutospacing="1" w:after="100" w:afterAutospacing="1"/>
      <w:ind w:left="980" w:hanging="420"/>
    </w:pPr>
    <w:rPr>
      <w:rFonts w:ascii="Times New Roman" w:hAnsi="Times New Roman"/>
      <w:sz w:val="21"/>
    </w:rPr>
  </w:style>
  <w:style w:type="paragraph" w:customStyle="1" w:styleId="Bullet2Double">
    <w:name w:val="*Bullet #2 Double"/>
    <w:basedOn w:val="afff3"/>
    <w:qFormat/>
    <w:pPr>
      <w:widowControl/>
      <w:spacing w:after="120" w:line="240" w:lineRule="auto"/>
      <w:ind w:firstLine="482"/>
      <w:jc w:val="left"/>
    </w:pPr>
    <w:rPr>
      <w:color w:val="000000"/>
      <w:kern w:val="0"/>
      <w:sz w:val="22"/>
      <w:szCs w:val="20"/>
      <w:lang w:eastAsia="en-US"/>
    </w:rPr>
  </w:style>
  <w:style w:type="paragraph" w:customStyle="1" w:styleId="Yf1">
    <w:name w:val="Y_附录五级条标题"/>
    <w:basedOn w:val="Yf2"/>
    <w:next w:val="Y1"/>
    <w:qFormat/>
    <w:pPr>
      <w:outlineLvl w:val="5"/>
    </w:pPr>
  </w:style>
  <w:style w:type="paragraph" w:customStyle="1" w:styleId="Yf2">
    <w:name w:val="Y_附录四级条标题"/>
    <w:basedOn w:val="Yf3"/>
    <w:next w:val="Y1"/>
    <w:qFormat/>
    <w:pPr>
      <w:outlineLvl w:val="4"/>
    </w:pPr>
  </w:style>
  <w:style w:type="paragraph" w:customStyle="1" w:styleId="Yf3">
    <w:name w:val="Y_附录三级条标题"/>
    <w:basedOn w:val="Yc"/>
    <w:next w:val="Y1"/>
    <w:qFormat/>
    <w:pPr>
      <w:outlineLvl w:val="3"/>
    </w:pPr>
  </w:style>
  <w:style w:type="paragraph" w:customStyle="1" w:styleId="Bullet1Double">
    <w:name w:val="~Bullet #1 Double"/>
    <w:basedOn w:val="afff3"/>
    <w:qFormat/>
    <w:pPr>
      <w:widowControl/>
      <w:numPr>
        <w:numId w:val="134"/>
      </w:numPr>
      <w:spacing w:after="220" w:line="220" w:lineRule="atLeast"/>
      <w:ind w:left="360" w:hanging="360"/>
      <w:jc w:val="left"/>
    </w:pPr>
    <w:rPr>
      <w:color w:val="00637A"/>
      <w:kern w:val="0"/>
      <w:sz w:val="20"/>
      <w:szCs w:val="20"/>
      <w:lang w:eastAsia="en-US"/>
    </w:rPr>
  </w:style>
  <w:style w:type="paragraph" w:customStyle="1" w:styleId="085Char1">
    <w:name w:val="样式 宋体 小四 首行缩进:  0.85 厘米 Char"/>
    <w:basedOn w:val="afff3"/>
    <w:qFormat/>
    <w:pPr>
      <w:spacing w:line="400" w:lineRule="exact"/>
      <w:ind w:firstLine="482"/>
    </w:pPr>
    <w:rPr>
      <w:rFonts w:ascii="宋体" w:hAnsi="宋体" w:cs="宋体"/>
    </w:rPr>
  </w:style>
  <w:style w:type="paragraph" w:customStyle="1" w:styleId="afffffffffffffffffffffffffffffffffffff9">
    <w:name w:val="名单缩进"/>
    <w:basedOn w:val="afff3"/>
    <w:qFormat/>
    <w:pPr>
      <w:spacing w:after="120"/>
      <w:ind w:left="1119" w:firstLine="561"/>
    </w:pPr>
    <w:rPr>
      <w:rFonts w:ascii="Times New Roman" w:hAnsi="Times New Roman" w:cs="宋体"/>
      <w:sz w:val="28"/>
      <w:szCs w:val="20"/>
    </w:rPr>
  </w:style>
  <w:style w:type="paragraph" w:customStyle="1" w:styleId="xl172">
    <w:name w:val="xl172"/>
    <w:basedOn w:val="afff3"/>
    <w:qFormat/>
    <w:pPr>
      <w:widowControl/>
      <w:pBdr>
        <w:top w:val="single" w:sz="8" w:space="0" w:color="auto"/>
        <w:bottom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fa">
    <w:name w:val="列表符号"/>
    <w:qFormat/>
    <w:pPr>
      <w:tabs>
        <w:tab w:val="left" w:pos="900"/>
      </w:tabs>
      <w:spacing w:before="156" w:after="156"/>
      <w:ind w:left="900" w:hanging="360"/>
    </w:pPr>
    <w:rPr>
      <w:rFonts w:ascii="Arial" w:eastAsia="等线" w:hAnsi="Arial" w:cs="等线"/>
      <w:kern w:val="2"/>
    </w:rPr>
  </w:style>
  <w:style w:type="paragraph" w:customStyle="1" w:styleId="Style7">
    <w:name w:val="_Style 7"/>
    <w:basedOn w:val="afff3"/>
    <w:qFormat/>
    <w:pPr>
      <w:widowControl/>
      <w:spacing w:after="160" w:line="240" w:lineRule="exact"/>
      <w:ind w:firstLine="0"/>
      <w:jc w:val="left"/>
    </w:pPr>
    <w:rPr>
      <w:rFonts w:ascii="Book Antiqua" w:hAnsi="Book Antiqua"/>
      <w:sz w:val="21"/>
    </w:rPr>
  </w:style>
  <w:style w:type="paragraph" w:customStyle="1" w:styleId="CharCharChar40">
    <w:name w:val="Char Char Char4"/>
    <w:basedOn w:val="affff5"/>
    <w:qFormat/>
    <w:pPr>
      <w:shd w:val="clear" w:color="auto" w:fill="000080"/>
    </w:pPr>
    <w:rPr>
      <w:rFonts w:ascii="Tahoma" w:hAnsi="Tahoma" w:cs="Times New Roman"/>
    </w:rPr>
  </w:style>
  <w:style w:type="paragraph" w:customStyle="1" w:styleId="4H44l3sect1234RefHeading1rh1sect12341RefChar">
    <w:name w:val="样式 标题 4H44l3sect 1.2.3.4Ref Heading 1rh1sect 1.2.3.41Ref... Char"/>
    <w:basedOn w:val="4"/>
    <w:qFormat/>
    <w:pPr>
      <w:keepNext/>
      <w:numPr>
        <w:ilvl w:val="0"/>
        <w:numId w:val="0"/>
      </w:numPr>
      <w:tabs>
        <w:tab w:val="left" w:pos="525"/>
        <w:tab w:val="left" w:pos="1440"/>
      </w:tabs>
      <w:ind w:left="1440" w:hanging="720"/>
      <w:jc w:val="both"/>
    </w:pPr>
    <w:rPr>
      <w:rFonts w:ascii="Times New Roman" w:eastAsia="黑体" w:hAnsi="Times New Roman" w:cs="Times New Roman"/>
      <w:kern w:val="0"/>
      <w:sz w:val="36"/>
      <w:szCs w:val="36"/>
    </w:rPr>
  </w:style>
  <w:style w:type="paragraph" w:customStyle="1" w:styleId="0b">
    <w:name w:val="样式 正文内容 + 首行缩进:  0 字符"/>
    <w:basedOn w:val="affffffff4"/>
    <w:qFormat/>
    <w:pPr>
      <w:spacing w:line="360" w:lineRule="auto"/>
      <w:ind w:right="0"/>
    </w:pPr>
    <w:rPr>
      <w:rFonts w:ascii="Tahoma" w:hAnsi="Tahoma" w:cs="宋体"/>
      <w:kern w:val="0"/>
      <w:szCs w:val="20"/>
      <w:lang w:val="en-US"/>
    </w:rPr>
  </w:style>
  <w:style w:type="paragraph" w:customStyle="1" w:styleId="my2">
    <w:name w:val="my标题 2"/>
    <w:basedOn w:val="2"/>
    <w:qFormat/>
    <w:pPr>
      <w:keepNext/>
      <w:numPr>
        <w:ilvl w:val="0"/>
        <w:numId w:val="0"/>
      </w:numPr>
      <w:tabs>
        <w:tab w:val="left" w:pos="576"/>
        <w:tab w:val="left" w:pos="851"/>
        <w:tab w:val="left" w:pos="1080"/>
        <w:tab w:val="left" w:pos="1800"/>
      </w:tabs>
      <w:adjustRightInd/>
      <w:spacing w:before="0" w:after="0"/>
      <w:jc w:val="both"/>
      <w:textAlignment w:val="auto"/>
    </w:pPr>
    <w:rPr>
      <w:b/>
      <w:kern w:val="2"/>
      <w:sz w:val="32"/>
      <w:szCs w:val="28"/>
    </w:rPr>
  </w:style>
  <w:style w:type="paragraph" w:customStyle="1" w:styleId="1480">
    <w:name w:val="样式 题注 + 左侧:  1.48 厘米 首行缩进:  0 字符"/>
    <w:basedOn w:val="4f6"/>
    <w:semiHidden/>
    <w:qFormat/>
    <w:pPr>
      <w:adjustRightInd/>
      <w:spacing w:before="0" w:after="0" w:line="240" w:lineRule="auto"/>
      <w:ind w:left="840" w:firstLine="420"/>
      <w:textAlignment w:val="auto"/>
    </w:pPr>
    <w:rPr>
      <w:rFonts w:cs="宋体"/>
      <w:kern w:val="2"/>
      <w:sz w:val="21"/>
      <w:szCs w:val="20"/>
    </w:rPr>
  </w:style>
  <w:style w:type="paragraph" w:customStyle="1" w:styleId="CharCharCharCharCharCharCharCharCharCharCharCharCharCharCharCharCharCharCharCharCharCharCharCharCharCharCharCharCharCharCharCharCharChar2">
    <w:name w:val="Char Char Char Char Char Char Char Char Char Char Char Char Char Char Char Char Char Char Char Char Char Char Char Char Char Char Char Char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Verdana0075">
    <w:name w:val="样式 标题 1 + Verdana 三号 首行缩进:  0 厘米 底端: (单实线 自动设置  0.75 磅 行宽)"/>
    <w:basedOn w:val="10"/>
    <w:next w:val="afff3"/>
    <w:qFormat/>
    <w:pPr>
      <w:pageBreakBefore/>
      <w:numPr>
        <w:numId w:val="0"/>
      </w:numPr>
      <w:tabs>
        <w:tab w:val="left" w:pos="1800"/>
      </w:tabs>
      <w:spacing w:before="340"/>
    </w:pPr>
    <w:rPr>
      <w:rFonts w:ascii="Verdana" w:hAnsi="Verdana" w:cs="宋体"/>
      <w:color w:val="000080"/>
      <w:kern w:val="44"/>
      <w:sz w:val="32"/>
      <w:szCs w:val="32"/>
    </w:rPr>
  </w:style>
  <w:style w:type="paragraph" w:customStyle="1" w:styleId="21f4">
    <w:name w:val="2.1"/>
    <w:basedOn w:val="2"/>
    <w:qFormat/>
    <w:pPr>
      <w:keepNext/>
      <w:numPr>
        <w:ilvl w:val="0"/>
        <w:numId w:val="0"/>
      </w:numPr>
      <w:tabs>
        <w:tab w:val="left" w:pos="576"/>
        <w:tab w:val="left" w:pos="851"/>
        <w:tab w:val="left" w:pos="1800"/>
      </w:tabs>
      <w:adjustRightInd/>
      <w:spacing w:before="260" w:after="260" w:line="416" w:lineRule="auto"/>
      <w:jc w:val="both"/>
      <w:textAlignment w:val="auto"/>
    </w:pPr>
    <w:rPr>
      <w:b/>
      <w:kern w:val="2"/>
      <w:sz w:val="32"/>
      <w:szCs w:val="32"/>
    </w:rPr>
  </w:style>
  <w:style w:type="paragraph" w:customStyle="1" w:styleId="xl191">
    <w:name w:val="xl191"/>
    <w:basedOn w:val="afff3"/>
    <w:qFormat/>
    <w:pPr>
      <w:widowControl/>
      <w:pBdr>
        <w:top w:val="single" w:sz="4" w:space="0" w:color="auto"/>
        <w:left w:val="single" w:sz="4" w:space="0" w:color="auto"/>
        <w:bottom w:val="single" w:sz="8" w:space="0" w:color="auto"/>
      </w:pBdr>
      <w:spacing w:before="100" w:beforeAutospacing="1" w:after="100" w:afterAutospacing="1" w:line="240" w:lineRule="auto"/>
      <w:ind w:firstLine="0"/>
      <w:jc w:val="center"/>
    </w:pPr>
    <w:rPr>
      <w:rFonts w:ascii="宋体" w:hAnsi="宋体" w:cs="宋体"/>
      <w:kern w:val="0"/>
      <w:sz w:val="20"/>
      <w:szCs w:val="20"/>
    </w:rPr>
  </w:style>
  <w:style w:type="paragraph" w:customStyle="1" w:styleId="TableBullets">
    <w:name w:val="Table Bullets"/>
    <w:basedOn w:val="afff3"/>
    <w:qFormat/>
    <w:pPr>
      <w:widowControl/>
      <w:tabs>
        <w:tab w:val="left" w:pos="284"/>
        <w:tab w:val="left" w:pos="360"/>
      </w:tabs>
      <w:adjustRightInd w:val="0"/>
      <w:snapToGrid w:val="0"/>
      <w:spacing w:line="240" w:lineRule="auto"/>
      <w:ind w:firstLine="0"/>
    </w:pPr>
    <w:rPr>
      <w:rFonts w:ascii="Times New Roman" w:hAnsi="Times New Roman"/>
      <w:kern w:val="0"/>
      <w:sz w:val="28"/>
    </w:rPr>
  </w:style>
  <w:style w:type="paragraph" w:customStyle="1" w:styleId="afffffffffffffffffffffffffffffffffffffb">
    <w:name w:val="电子检务标题一"/>
    <w:qFormat/>
    <w:pPr>
      <w:spacing w:beforeLines="150" w:afterLines="150" w:line="480" w:lineRule="auto"/>
      <w:outlineLvl w:val="0"/>
    </w:pPr>
    <w:rPr>
      <w:rFonts w:ascii="等线" w:eastAsia="等线" w:hAnsi="等线" w:cs="等线"/>
      <w:b/>
      <w:sz w:val="44"/>
    </w:rPr>
  </w:style>
  <w:style w:type="paragraph" w:customStyle="1" w:styleId="xl1824">
    <w:name w:val="xl182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pPr>
    <w:rPr>
      <w:rFonts w:ascii="宋体" w:hAnsi="宋体" w:cs="宋体"/>
      <w:kern w:val="0"/>
      <w:sz w:val="18"/>
      <w:szCs w:val="18"/>
    </w:rPr>
  </w:style>
  <w:style w:type="paragraph" w:customStyle="1" w:styleId="afffffffffffffffffffffffffffffffffffffc">
    <w:name w:val="公文行文"/>
    <w:basedOn w:val="afff3"/>
    <w:qFormat/>
    <w:pPr>
      <w:ind w:firstLineChars="200" w:firstLine="200"/>
    </w:pPr>
    <w:rPr>
      <w:rFonts w:ascii="Times New Roman" w:eastAsia="仿宋_GB2312" w:hAnsi="Times New Roman"/>
      <w:sz w:val="28"/>
    </w:rPr>
  </w:style>
  <w:style w:type="paragraph" w:customStyle="1" w:styleId="-40">
    <w:name w:val="所标-标题4"/>
    <w:basedOn w:val="4"/>
    <w:qFormat/>
    <w:pPr>
      <w:keepNext/>
      <w:numPr>
        <w:numId w:val="0"/>
      </w:numPr>
      <w:tabs>
        <w:tab w:val="left" w:pos="360"/>
      </w:tabs>
      <w:spacing w:before="280" w:after="290" w:line="300" w:lineRule="auto"/>
      <w:ind w:left="9087" w:firstLineChars="200" w:hanging="864"/>
      <w:jc w:val="both"/>
    </w:pPr>
    <w:rPr>
      <w:rFonts w:eastAsia="黑体" w:cs="Times New Roman"/>
      <w:b w:val="0"/>
      <w:bCs w:val="0"/>
      <w:kern w:val="44"/>
    </w:rPr>
  </w:style>
  <w:style w:type="paragraph" w:customStyle="1" w:styleId="1ffffffffff8">
    <w:name w:val="正文文本缩进1"/>
    <w:basedOn w:val="afff3"/>
    <w:qFormat/>
    <w:pPr>
      <w:widowControl/>
      <w:ind w:firstLineChars="193" w:firstLine="463"/>
      <w:jc w:val="left"/>
    </w:pPr>
    <w:rPr>
      <w:rFonts w:ascii="Times New Roman" w:hAnsi="Times New Roman"/>
      <w:kern w:val="0"/>
      <w:lang w:eastAsia="en-US"/>
    </w:rPr>
  </w:style>
  <w:style w:type="paragraph" w:customStyle="1" w:styleId="li">
    <w:name w:val="li_正文"/>
    <w:basedOn w:val="afff3"/>
    <w:qFormat/>
    <w:pPr>
      <w:ind w:firstLineChars="200" w:firstLine="560"/>
    </w:pPr>
    <w:rPr>
      <w:rFonts w:ascii="仿宋_GB2312" w:eastAsia="仿宋_GB2312" w:hAnsi="Times New Roman"/>
      <w:sz w:val="28"/>
      <w:szCs w:val="28"/>
    </w:rPr>
  </w:style>
  <w:style w:type="paragraph" w:customStyle="1" w:styleId="155">
    <w:name w:val="正文 + 行距: 1.5 倍行距"/>
    <w:basedOn w:val="afff3"/>
    <w:qFormat/>
    <w:pPr>
      <w:ind w:firstLineChars="200" w:firstLine="420"/>
    </w:pPr>
    <w:rPr>
      <w:rFonts w:ascii="宋体" w:hAnsi="宋体"/>
      <w:sz w:val="21"/>
      <w:szCs w:val="20"/>
    </w:rPr>
  </w:style>
  <w:style w:type="paragraph" w:customStyle="1" w:styleId="Ya0">
    <w:name w:val="Y_列项a)（二级字母）"/>
    <w:qFormat/>
    <w:pPr>
      <w:spacing w:line="300" w:lineRule="auto"/>
      <w:ind w:left="964" w:hanging="465"/>
      <w:jc w:val="both"/>
    </w:pPr>
    <w:rPr>
      <w:rFonts w:ascii="宋体" w:eastAsia="等线" w:hAnsi="等线" w:cs="等线"/>
      <w:sz w:val="24"/>
      <w:szCs w:val="21"/>
    </w:rPr>
  </w:style>
  <w:style w:type="paragraph" w:customStyle="1" w:styleId="xl202">
    <w:name w:val="xl202"/>
    <w:basedOn w:val="afff3"/>
    <w:qFormat/>
    <w:pPr>
      <w:widowControl/>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2ffffffc">
    <w:name w:val="样式 正文（首行缩进两字） + 首行缩进:  2 字符"/>
    <w:basedOn w:val="affff0"/>
    <w:uiPriority w:val="99"/>
    <w:qFormat/>
    <w:pPr>
      <w:widowControl/>
      <w:ind w:firstLine="480"/>
      <w:jc w:val="left"/>
    </w:pPr>
    <w:rPr>
      <w:szCs w:val="20"/>
    </w:rPr>
  </w:style>
  <w:style w:type="paragraph" w:customStyle="1" w:styleId="afffffffffffffffffffffffffffffffffffffd">
    <w:name w:val="否"/>
    <w:basedOn w:val="afff3"/>
    <w:qFormat/>
    <w:pPr>
      <w:autoSpaceDE w:val="0"/>
      <w:autoSpaceDN w:val="0"/>
      <w:adjustRightInd w:val="0"/>
      <w:spacing w:line="240" w:lineRule="auto"/>
      <w:ind w:firstLine="0"/>
    </w:pPr>
    <w:rPr>
      <w:rFonts w:ascii="Times New Roman" w:hAnsi="Times New Roman"/>
      <w:color w:val="0000FF"/>
      <w:kern w:val="0"/>
      <w:sz w:val="18"/>
      <w:szCs w:val="20"/>
    </w:rPr>
  </w:style>
  <w:style w:type="paragraph" w:customStyle="1" w:styleId="CM121">
    <w:name w:val="CM121"/>
    <w:basedOn w:val="Default"/>
    <w:next w:val="Default"/>
    <w:qFormat/>
    <w:pPr>
      <w:spacing w:after="133"/>
    </w:pPr>
    <w:rPr>
      <w:rFonts w:ascii="Li Super+ 2" w:eastAsia="Li Super+ 2" w:hAnsi="等线" w:cs="Li Super+ 2"/>
      <w:color w:val="auto"/>
    </w:rPr>
  </w:style>
  <w:style w:type="paragraph" w:customStyle="1" w:styleId="1H1PIM1h11H11H12H111H13H112Header1Huvudrubr">
    <w:name w:val="样式 标题 1H1PIM 1h1标书1H11H12H111H13H112Header 1Huvudrubr..."/>
    <w:basedOn w:val="10"/>
    <w:qFormat/>
    <w:pPr>
      <w:pageBreakBefore/>
      <w:numPr>
        <w:numId w:val="0"/>
      </w:numPr>
      <w:tabs>
        <w:tab w:val="left" w:pos="1800"/>
      </w:tabs>
      <w:spacing w:before="100" w:beforeAutospacing="1" w:afterLines="100" w:after="240" w:line="240" w:lineRule="auto"/>
      <w:textAlignment w:val="baseline"/>
    </w:pPr>
    <w:rPr>
      <w:rFonts w:cs="宋体"/>
      <w:bCs w:val="0"/>
      <w:sz w:val="28"/>
      <w:szCs w:val="20"/>
    </w:rPr>
  </w:style>
  <w:style w:type="paragraph" w:customStyle="1" w:styleId="CharChar1CharCharCharCharCharChar7">
    <w:name w:val="Char Char1 Char Char Char Char Char Char7"/>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M13">
    <w:name w:val="CM13"/>
    <w:basedOn w:val="Default"/>
    <w:next w:val="Default"/>
    <w:qFormat/>
    <w:pPr>
      <w:spacing w:line="323" w:lineRule="atLeast"/>
    </w:pPr>
    <w:rPr>
      <w:rFonts w:ascii="黑体" w:eastAsia="黑体" w:hAnsi="等线" w:cs="等线"/>
      <w:color w:val="auto"/>
    </w:rPr>
  </w:style>
  <w:style w:type="paragraph" w:customStyle="1" w:styleId="CharChar9CharChar2">
    <w:name w:val="Char Char9 Char Char2"/>
    <w:basedOn w:val="afff3"/>
    <w:qFormat/>
    <w:pPr>
      <w:ind w:firstLine="0"/>
    </w:pPr>
    <w:rPr>
      <w:rFonts w:ascii="Tahoma" w:hAnsi="Tahoma" w:cs="Tahoma"/>
    </w:rPr>
  </w:style>
  <w:style w:type="paragraph" w:customStyle="1" w:styleId="22c">
    <w:name w:val="样式 首行缩进:  2 字符 行距: 2 倍行距"/>
    <w:basedOn w:val="afff3"/>
    <w:qFormat/>
    <w:pPr>
      <w:spacing w:before="120"/>
      <w:ind w:firstLineChars="200" w:firstLine="200"/>
    </w:pPr>
    <w:rPr>
      <w:rFonts w:ascii="Times New Roman" w:hAnsi="Times New Roman" w:cs="宋体"/>
      <w:szCs w:val="20"/>
    </w:rPr>
  </w:style>
  <w:style w:type="paragraph" w:customStyle="1" w:styleId="CharChar1CharCharChar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Char Char Char"/>
    <w:basedOn w:val="afff3"/>
    <w:qFormat/>
    <w:pPr>
      <w:widowControl/>
      <w:spacing w:beforeLines="25" w:after="160" w:line="240" w:lineRule="exact"/>
      <w:ind w:firstLine="0"/>
      <w:jc w:val="left"/>
    </w:pPr>
    <w:rPr>
      <w:rFonts w:ascii="Times New Roman" w:hAnsi="Times New Roman"/>
    </w:rPr>
  </w:style>
  <w:style w:type="paragraph" w:customStyle="1" w:styleId="1130">
    <w:name w:val="样式 标题 + 首行缩进:  1.13 厘米"/>
    <w:basedOn w:val="affffffe"/>
    <w:qFormat/>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outlineLvl w:val="9"/>
    </w:pPr>
    <w:rPr>
      <w:rFonts w:ascii="Courier New" w:hAnsi="Courier New" w:cs="Courier New"/>
      <w:b w:val="0"/>
      <w:bCs w:val="0"/>
      <w:spacing w:val="0"/>
      <w:kern w:val="2"/>
      <w:sz w:val="20"/>
      <w:szCs w:val="20"/>
    </w:rPr>
  </w:style>
  <w:style w:type="paragraph" w:customStyle="1" w:styleId="Yf4">
    <w:name w:val="Y_条文脚注"/>
    <w:basedOn w:val="Y9"/>
    <w:qFormat/>
    <w:pPr>
      <w:jc w:val="left"/>
    </w:pPr>
  </w:style>
  <w:style w:type="paragraph" w:customStyle="1" w:styleId="figure">
    <w:name w:val="figure"/>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pt105">
    <w:name w:val="pt105"/>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141">
    <w:name w:val="样式14"/>
    <w:basedOn w:val="afffffffff3"/>
    <w:next w:val="afff3"/>
    <w:qFormat/>
    <w:pPr>
      <w:keepNext/>
      <w:widowControl w:val="0"/>
      <w:adjustRightInd w:val="0"/>
      <w:snapToGrid w:val="0"/>
      <w:spacing w:line="360" w:lineRule="auto"/>
    </w:pPr>
    <w:rPr>
      <w:rFonts w:eastAsia="宋体" w:hAnsi="Tahoma" w:cs="Times New Roman"/>
      <w:color w:val="auto"/>
      <w:kern w:val="2"/>
      <w:sz w:val="28"/>
      <w:szCs w:val="21"/>
    </w:rPr>
  </w:style>
  <w:style w:type="paragraph" w:customStyle="1" w:styleId="0742323">
    <w:name w:val="样式 首行缩进:  0.74 厘米 段前: 2.3 磅 段后: 2.3 磅"/>
    <w:basedOn w:val="afff3"/>
    <w:qFormat/>
    <w:pPr>
      <w:adjustRightInd w:val="0"/>
      <w:snapToGrid w:val="0"/>
      <w:ind w:firstLineChars="200" w:firstLine="420"/>
    </w:pPr>
    <w:rPr>
      <w:rFonts w:ascii="Times New Roman" w:hAnsi="Times New Roman"/>
      <w:sz w:val="21"/>
    </w:rPr>
  </w:style>
  <w:style w:type="paragraph" w:customStyle="1" w:styleId="Heading41">
    <w:name w:val="Heading 41"/>
    <w:basedOn w:val="afff3"/>
    <w:qFormat/>
    <w:pPr>
      <w:widowControl/>
      <w:tabs>
        <w:tab w:val="left" w:pos="864"/>
      </w:tabs>
      <w:ind w:left="864" w:hanging="864"/>
      <w:jc w:val="left"/>
    </w:pPr>
    <w:rPr>
      <w:rFonts w:ascii="Times New Roman" w:hAnsi="Times New Roman"/>
      <w:kern w:val="0"/>
      <w:sz w:val="22"/>
      <w:szCs w:val="20"/>
    </w:rPr>
  </w:style>
  <w:style w:type="paragraph" w:customStyle="1" w:styleId="-ff6">
    <w:name w:val="签名 - 公司"/>
    <w:basedOn w:val="affffff1"/>
    <w:next w:val="afff3"/>
    <w:qFormat/>
  </w:style>
  <w:style w:type="paragraph" w:customStyle="1" w:styleId="4H4PIM4h4bulletblbb44headingH41H42H43H44H452">
    <w:name w:val="样式 标题 4H4PIM 4h4bulletblbb44headingH41H42H43H44H45...2"/>
    <w:basedOn w:val="4"/>
    <w:qFormat/>
    <w:pPr>
      <w:keepNext/>
      <w:numPr>
        <w:ilvl w:val="0"/>
        <w:numId w:val="0"/>
      </w:numPr>
      <w:tabs>
        <w:tab w:val="left" w:pos="864"/>
      </w:tabs>
      <w:ind w:left="864" w:hanging="864"/>
      <w:jc w:val="both"/>
    </w:pPr>
    <w:rPr>
      <w:rFonts w:ascii="Times New Roman" w:hAnsi="Times New Roman" w:cs="Times New Roman"/>
      <w:bCs w:val="0"/>
      <w:kern w:val="0"/>
      <w:szCs w:val="20"/>
    </w:rPr>
  </w:style>
  <w:style w:type="paragraph" w:customStyle="1" w:styleId="2ffffffd">
    <w:name w:val="样式 正文文本缩进 + 首行缩进:  2 字符"/>
    <w:basedOn w:val="afff3"/>
    <w:qFormat/>
    <w:pPr>
      <w:keepNext/>
      <w:ind w:firstLineChars="200" w:firstLine="480"/>
      <w:jc w:val="left"/>
    </w:pPr>
    <w:rPr>
      <w:rFonts w:ascii="Times New Roman" w:hAnsi="Times New Roman"/>
      <w:sz w:val="28"/>
    </w:rPr>
  </w:style>
  <w:style w:type="paragraph" w:customStyle="1" w:styleId="NewNew">
    <w:name w:val="正文 New New"/>
    <w:qFormat/>
    <w:pPr>
      <w:widowControl w:val="0"/>
      <w:jc w:val="both"/>
    </w:pPr>
    <w:rPr>
      <w:rFonts w:ascii="等线" w:eastAsia="等线" w:hAnsi="等线" w:cs="等线"/>
      <w:kern w:val="2"/>
      <w:sz w:val="21"/>
    </w:rPr>
  </w:style>
  <w:style w:type="paragraph" w:customStyle="1" w:styleId="1ffffffffff9">
    <w:name w:val="贵1"/>
    <w:basedOn w:val="1ffffffc"/>
    <w:qFormat/>
    <w:pPr>
      <w:tabs>
        <w:tab w:val="clear" w:pos="432"/>
        <w:tab w:val="left" w:pos="900"/>
      </w:tabs>
      <w:ind w:left="900" w:hanging="420"/>
    </w:pPr>
  </w:style>
  <w:style w:type="paragraph" w:customStyle="1" w:styleId="3fff4">
    <w:name w:val="样式 标题 3 + 红色"/>
    <w:basedOn w:val="30"/>
    <w:qFormat/>
    <w:pPr>
      <w:keepNext/>
      <w:widowControl/>
      <w:spacing w:before="40" w:after="40" w:line="240" w:lineRule="auto"/>
    </w:pPr>
    <w:rPr>
      <w:rFonts w:ascii="Cambria" w:eastAsia="黑体" w:hAnsi="Cambria" w:cs="Times New Roman"/>
      <w:b w:val="0"/>
      <w:bCs w:val="0"/>
      <w:color w:val="FF0000"/>
      <w:kern w:val="0"/>
      <w:szCs w:val="28"/>
      <w:lang w:eastAsia="en-US"/>
    </w:rPr>
  </w:style>
  <w:style w:type="paragraph" w:customStyle="1" w:styleId="afffffffffffffffffffffffffffffffffffffe">
    <w:name w:val="自然段"/>
    <w:basedOn w:val="afff3"/>
    <w:qFormat/>
    <w:pPr>
      <w:ind w:firstLineChars="200" w:firstLine="420"/>
      <w:jc w:val="left"/>
    </w:pPr>
    <w:rPr>
      <w:rFonts w:ascii="Times New Roman" w:hAnsi="Times New Roman"/>
      <w:sz w:val="21"/>
    </w:rPr>
  </w:style>
  <w:style w:type="paragraph" w:customStyle="1" w:styleId="1111N">
    <w:name w:val="1.1.1.1N"/>
    <w:basedOn w:val="4"/>
    <w:qFormat/>
    <w:pPr>
      <w:keepLines w:val="0"/>
      <w:numPr>
        <w:ilvl w:val="0"/>
        <w:numId w:val="0"/>
      </w:numPr>
      <w:autoSpaceDE w:val="0"/>
      <w:autoSpaceDN w:val="0"/>
      <w:spacing w:before="60" w:after="60"/>
      <w:ind w:left="1134"/>
      <w:jc w:val="both"/>
      <w:outlineLvl w:val="9"/>
    </w:pPr>
    <w:rPr>
      <w:rFonts w:ascii="宋体" w:hAnsi="Times New Roman" w:cs="Times New Roman"/>
      <w:b w:val="0"/>
      <w:bCs w:val="0"/>
      <w:kern w:val="0"/>
    </w:rPr>
  </w:style>
  <w:style w:type="paragraph" w:customStyle="1" w:styleId="Y05050">
    <w:name w:val="样式 Y_二级条标题 + 段前: 0.5 行 段后: 0.5 行"/>
    <w:basedOn w:val="Y2"/>
    <w:qFormat/>
    <w:pPr>
      <w:tabs>
        <w:tab w:val="clear" w:pos="2160"/>
      </w:tabs>
      <w:spacing w:before="50" w:after="50"/>
      <w:ind w:left="1680" w:hanging="420"/>
    </w:pPr>
    <w:rPr>
      <w:rFonts w:cs="宋体"/>
      <w:szCs w:val="20"/>
    </w:rPr>
  </w:style>
  <w:style w:type="paragraph" w:customStyle="1" w:styleId="xl211">
    <w:name w:val="xl211"/>
    <w:basedOn w:val="afff3"/>
    <w:qFormat/>
    <w:pPr>
      <w:widowControl/>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xl165">
    <w:name w:val="xl165"/>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b/>
      <w:bCs/>
      <w:kern w:val="0"/>
    </w:rPr>
  </w:style>
  <w:style w:type="paragraph" w:customStyle="1" w:styleId="CharCharCharCharCharChar1CharCharCharCharCharCharCharCharCharCharCharChar1Char">
    <w:name w:val="Char Char Char Char Char Char1 Char Char Char Char Char Char Char Char Char Char Char Char1 Char"/>
    <w:basedOn w:val="afff3"/>
    <w:uiPriority w:val="99"/>
    <w:qFormat/>
    <w:pPr>
      <w:adjustRightInd w:val="0"/>
      <w:ind w:firstLine="0"/>
    </w:pPr>
    <w:rPr>
      <w:rFonts w:ascii="Times New Roman" w:hAnsi="Times New Roman"/>
      <w:kern w:val="0"/>
      <w:szCs w:val="20"/>
    </w:rPr>
  </w:style>
  <w:style w:type="paragraph" w:customStyle="1" w:styleId="CharCharChar1Char20">
    <w:name w:val="Char Char Char1 Char2"/>
    <w:basedOn w:val="afff3"/>
    <w:qFormat/>
    <w:pPr>
      <w:widowControl/>
      <w:spacing w:after="160" w:line="240" w:lineRule="exact"/>
      <w:ind w:firstLine="0"/>
      <w:jc w:val="left"/>
    </w:pPr>
    <w:rPr>
      <w:rFonts w:eastAsia="Times New Roman"/>
      <w:kern w:val="0"/>
      <w:sz w:val="20"/>
      <w:szCs w:val="20"/>
      <w:lang w:eastAsia="en-US"/>
    </w:rPr>
  </w:style>
  <w:style w:type="paragraph" w:customStyle="1" w:styleId="CharCharCharCharCharCharCharCharCharCharCharCharCharChar1CharCharCharCharCharCharChar">
    <w:name w:val="Char Char Char Char Char Char Char Char Char Char Char Char Char Char1 Char Char Char Char Char Char Char"/>
    <w:basedOn w:val="afff3"/>
    <w:qFormat/>
    <w:pPr>
      <w:ind w:firstLine="0"/>
    </w:pPr>
    <w:rPr>
      <w:rFonts w:cs="Arial"/>
      <w:sz w:val="20"/>
      <w:szCs w:val="20"/>
    </w:rPr>
  </w:style>
  <w:style w:type="paragraph" w:customStyle="1" w:styleId="CharCharCharCharCharChar2Char">
    <w:name w:val="Char Char Char Char Char Char2 Char"/>
    <w:basedOn w:val="afff3"/>
    <w:qFormat/>
    <w:pPr>
      <w:tabs>
        <w:tab w:val="left" w:pos="425"/>
      </w:tabs>
      <w:adjustRightInd w:val="0"/>
      <w:ind w:left="425" w:firstLineChars="200" w:hanging="425"/>
      <w:textAlignment w:val="baseline"/>
    </w:pPr>
    <w:rPr>
      <w:rFonts w:ascii="Verdana" w:eastAsia="仿宋_GB2312" w:hAnsi="Verdana"/>
      <w:kern w:val="24"/>
    </w:rPr>
  </w:style>
  <w:style w:type="paragraph" w:customStyle="1" w:styleId="6e">
    <w:name w:val="列表编号 6"/>
    <w:basedOn w:val="afffe"/>
    <w:next w:val="affff0"/>
    <w:qFormat/>
    <w:pPr>
      <w:widowControl/>
      <w:adjustRightInd w:val="0"/>
      <w:spacing w:after="60" w:line="320" w:lineRule="exact"/>
      <w:jc w:val="left"/>
    </w:pPr>
    <w:rPr>
      <w:rFonts w:ascii="宋体" w:eastAsia="黑体" w:hAnsi="Arial" w:cs="Times New Roman"/>
      <w:kern w:val="0"/>
      <w:szCs w:val="24"/>
    </w:rPr>
  </w:style>
  <w:style w:type="paragraph" w:customStyle="1" w:styleId="HTMLb">
    <w:name w:val="HTML 预先格式化"/>
    <w:basedOn w:val="afff3"/>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黑体" w:eastAsia="黑体" w:hAnsi="Courier New" w:hint="eastAsia"/>
      <w:kern w:val="0"/>
      <w:sz w:val="20"/>
      <w:szCs w:val="20"/>
    </w:rPr>
  </w:style>
  <w:style w:type="paragraph" w:customStyle="1" w:styleId="700">
    <w:name w:val="样式 标题 7 + 左侧:  0 厘米 首行缩进:  0 厘米"/>
    <w:basedOn w:val="70"/>
    <w:qFormat/>
    <w:pPr>
      <w:keepLines w:val="0"/>
      <w:numPr>
        <w:ilvl w:val="6"/>
        <w:numId w:val="135"/>
      </w:numPr>
      <w:tabs>
        <w:tab w:val="left" w:pos="360"/>
        <w:tab w:val="left" w:pos="432"/>
      </w:tabs>
      <w:spacing w:before="80" w:after="80" w:line="319" w:lineRule="auto"/>
    </w:pPr>
    <w:rPr>
      <w:rFonts w:ascii="宋体" w:eastAsia="新宋体" w:hAnsi="宋体" w:cs="宋体"/>
      <w:szCs w:val="20"/>
    </w:rPr>
  </w:style>
  <w:style w:type="paragraph" w:customStyle="1" w:styleId="3Level3HeadH3BoldHeadbhlevel3PIM3sect123h3">
    <w:name w:val="样式 标题 3Level 3 HeadH3Bold Headbhlevel_3PIM 3sect1.2.3h3..."/>
    <w:basedOn w:val="30"/>
    <w:qFormat/>
    <w:pPr>
      <w:keepNext/>
      <w:numPr>
        <w:ilvl w:val="0"/>
        <w:numId w:val="0"/>
      </w:numPr>
      <w:tabs>
        <w:tab w:val="left" w:pos="360"/>
        <w:tab w:val="left" w:pos="425"/>
        <w:tab w:val="left" w:pos="709"/>
        <w:tab w:val="left" w:pos="1800"/>
      </w:tabs>
      <w:spacing w:before="260" w:after="260" w:line="240" w:lineRule="auto"/>
      <w:ind w:left="720" w:hanging="720"/>
    </w:pPr>
    <w:rPr>
      <w:rFonts w:ascii="Times New Roman" w:eastAsia="黑体" w:hAnsi="Times New Roman" w:cs="宋体"/>
      <w:sz w:val="32"/>
      <w:szCs w:val="20"/>
    </w:rPr>
  </w:style>
  <w:style w:type="paragraph" w:customStyle="1" w:styleId="xl239">
    <w:name w:val="xl239"/>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b/>
      <w:bCs/>
      <w:kern w:val="0"/>
      <w:sz w:val="20"/>
      <w:szCs w:val="20"/>
    </w:rPr>
  </w:style>
  <w:style w:type="paragraph" w:customStyle="1" w:styleId="3100">
    <w:name w:val="标题 310"/>
    <w:basedOn w:val="afff3"/>
    <w:qFormat/>
    <w:pPr>
      <w:adjustRightInd w:val="0"/>
      <w:snapToGrid w:val="0"/>
      <w:ind w:leftChars="-1" w:left="-2" w:firstLine="0"/>
    </w:pPr>
    <w:rPr>
      <w:rFonts w:cs="Arial"/>
      <w:sz w:val="28"/>
    </w:rPr>
  </w:style>
  <w:style w:type="paragraph" w:customStyle="1" w:styleId="1H1PartPIM1h1H11H12H13H14H15H16H17H18H19HCharCha">
    <w:name w:val="样式 样式 标题 1章H1PartPIM 1h1H11H12H13H14H15H16H17H18H19H... Char Cha..."/>
    <w:basedOn w:val="afff3"/>
    <w:qFormat/>
    <w:pPr>
      <w:keepNext/>
      <w:keepLines/>
      <w:numPr>
        <w:numId w:val="136"/>
      </w:numPr>
      <w:adjustRightInd w:val="0"/>
      <w:spacing w:beforeLines="50" w:after="160" w:line="300" w:lineRule="auto"/>
      <w:ind w:firstLineChars="200" w:firstLine="200"/>
      <w:contextualSpacing/>
      <w:outlineLvl w:val="0"/>
    </w:pPr>
    <w:rPr>
      <w:rFonts w:eastAsia="黑体" w:cs="宋体"/>
      <w:b/>
      <w:bCs/>
      <w:kern w:val="44"/>
      <w:sz w:val="36"/>
      <w:szCs w:val="36"/>
    </w:rPr>
  </w:style>
  <w:style w:type="paragraph" w:customStyle="1" w:styleId="Title20">
    <w:name w:val="Title 2"/>
    <w:basedOn w:val="Normal0"/>
    <w:next w:val="affffffe"/>
    <w:qFormat/>
    <w:pPr>
      <w:spacing w:before="120" w:after="120"/>
      <w:jc w:val="center"/>
    </w:pPr>
    <w:rPr>
      <w:rFonts w:ascii="Book Antiqua" w:hAnsi="Book Antiqua"/>
      <w:b/>
    </w:rPr>
  </w:style>
  <w:style w:type="paragraph" w:customStyle="1" w:styleId="2ffffffe">
    <w:name w:val="数据2"/>
    <w:basedOn w:val="afff3"/>
    <w:qFormat/>
    <w:pPr>
      <w:keepNext/>
      <w:keepLines/>
      <w:tabs>
        <w:tab w:val="left" w:pos="630"/>
        <w:tab w:val="left" w:pos="840"/>
      </w:tabs>
      <w:spacing w:before="120" w:after="120"/>
      <w:ind w:left="433" w:hangingChars="135" w:hanging="433"/>
      <w:jc w:val="left"/>
      <w:outlineLvl w:val="1"/>
    </w:pPr>
    <w:rPr>
      <w:rFonts w:ascii="Times New Roman" w:hAnsi="Times New Roman" w:cs="宋体"/>
      <w:b/>
      <w:bCs/>
      <w:color w:val="000000"/>
      <w:spacing w:val="20"/>
      <w:sz w:val="28"/>
      <w:szCs w:val="20"/>
    </w:rPr>
  </w:style>
  <w:style w:type="paragraph" w:customStyle="1" w:styleId="Heading21">
    <w:name w:val="Heading 21"/>
    <w:basedOn w:val="afff3"/>
    <w:qFormat/>
    <w:pPr>
      <w:widowControl/>
      <w:tabs>
        <w:tab w:val="left" w:pos="420"/>
        <w:tab w:val="left" w:pos="576"/>
      </w:tabs>
      <w:ind w:left="576" w:hanging="576"/>
      <w:jc w:val="left"/>
    </w:pPr>
    <w:rPr>
      <w:rFonts w:ascii="Times New Roman" w:hAnsi="Times New Roman"/>
      <w:kern w:val="0"/>
      <w:sz w:val="22"/>
      <w:szCs w:val="20"/>
    </w:rPr>
  </w:style>
  <w:style w:type="paragraph" w:customStyle="1" w:styleId="Char9CharCharChar1">
    <w:name w:val="Char9 Char Char Char1"/>
    <w:basedOn w:val="afff3"/>
    <w:qFormat/>
    <w:pPr>
      <w:widowControl/>
      <w:spacing w:after="160" w:line="240" w:lineRule="exact"/>
      <w:ind w:firstLine="420"/>
      <w:jc w:val="left"/>
    </w:pPr>
    <w:rPr>
      <w:rFonts w:ascii="Times New Roman" w:hAnsi="宋体"/>
      <w:szCs w:val="20"/>
    </w:rPr>
  </w:style>
  <w:style w:type="paragraph" w:customStyle="1" w:styleId="20515">
    <w:name w:val="样式 正文（首行缩进两字） + 首行缩进:  2 字符 段后: 0.5 行 行距: 1.5 倍行距"/>
    <w:basedOn w:val="affff0"/>
    <w:qFormat/>
    <w:pPr>
      <w:spacing w:before="60"/>
      <w:ind w:firstLineChars="0" w:firstLine="0"/>
    </w:pPr>
  </w:style>
  <w:style w:type="paragraph" w:customStyle="1" w:styleId="Bullet">
    <w:name w:val="Bullet"/>
    <w:basedOn w:val="afff3"/>
    <w:qFormat/>
    <w:pPr>
      <w:widowControl/>
      <w:tabs>
        <w:tab w:val="left" w:pos="720"/>
      </w:tabs>
      <w:spacing w:before="120" w:line="240" w:lineRule="atLeast"/>
      <w:ind w:left="1440" w:right="360" w:hanging="360"/>
      <w:jc w:val="left"/>
    </w:pPr>
    <w:rPr>
      <w:rFonts w:ascii="宋体" w:hAnsi="Times New Roman" w:cs="Angsana New"/>
      <w:kern w:val="0"/>
      <w:sz w:val="20"/>
      <w:szCs w:val="20"/>
    </w:rPr>
  </w:style>
  <w:style w:type="paragraph" w:customStyle="1" w:styleId="2h2Level2TopicHeadingHD2Heading2HiddenHeading21">
    <w:name w:val="样式 标题 2h2Level 2 Topic HeadingHD2Heading 2 HiddenHeading 2 ...1"/>
    <w:basedOn w:val="60"/>
    <w:next w:val="afff3"/>
    <w:qFormat/>
    <w:pPr>
      <w:numPr>
        <w:ilvl w:val="0"/>
        <w:numId w:val="0"/>
      </w:numPr>
      <w:tabs>
        <w:tab w:val="left" w:pos="1152"/>
        <w:tab w:val="left" w:pos="1800"/>
      </w:tabs>
      <w:spacing w:before="240" w:after="64" w:line="320" w:lineRule="auto"/>
      <w:jc w:val="both"/>
    </w:pPr>
    <w:rPr>
      <w:rFonts w:eastAsia="黑体" w:cs="Times New Roman"/>
      <w:color w:val="000000"/>
      <w:szCs w:val="28"/>
    </w:rPr>
  </w:style>
  <w:style w:type="paragraph" w:customStyle="1" w:styleId="Heading71">
    <w:name w:val="Heading 71"/>
    <w:basedOn w:val="afff3"/>
    <w:qFormat/>
    <w:pPr>
      <w:widowControl/>
      <w:tabs>
        <w:tab w:val="left" w:pos="1296"/>
      </w:tabs>
      <w:ind w:left="1296" w:hanging="1296"/>
      <w:jc w:val="left"/>
    </w:pPr>
    <w:rPr>
      <w:rFonts w:ascii="Times New Roman" w:hAnsi="Times New Roman"/>
      <w:kern w:val="0"/>
      <w:sz w:val="22"/>
      <w:szCs w:val="20"/>
    </w:rPr>
  </w:style>
  <w:style w:type="paragraph" w:customStyle="1" w:styleId="CM47">
    <w:name w:val="CM47"/>
    <w:basedOn w:val="Default"/>
    <w:next w:val="Default"/>
    <w:qFormat/>
    <w:pPr>
      <w:spacing w:after="608"/>
    </w:pPr>
    <w:rPr>
      <w:rFonts w:ascii="黑体" w:eastAsia="黑体" w:hAnsi="等线" w:cs="等线"/>
      <w:color w:val="auto"/>
    </w:rPr>
  </w:style>
  <w:style w:type="paragraph" w:customStyle="1" w:styleId="12b">
    <w:name w:val="样式 检查院文书1 + 首行缩进:  2 字符"/>
    <w:basedOn w:val="afff3"/>
    <w:qFormat/>
    <w:pPr>
      <w:widowControl/>
      <w:ind w:firstLineChars="200" w:firstLine="480"/>
      <w:jc w:val="center"/>
    </w:pPr>
    <w:rPr>
      <w:rFonts w:ascii="宋体" w:hAnsi="宋体" w:cs="宋体"/>
      <w:color w:val="000000"/>
      <w:kern w:val="0"/>
      <w:szCs w:val="20"/>
    </w:rPr>
  </w:style>
  <w:style w:type="paragraph" w:customStyle="1" w:styleId="MMTopic6">
    <w:name w:val="MM Topic 6"/>
    <w:basedOn w:val="60"/>
    <w:qFormat/>
    <w:pPr>
      <w:numPr>
        <w:ilvl w:val="0"/>
        <w:numId w:val="0"/>
      </w:numPr>
      <w:tabs>
        <w:tab w:val="left" w:pos="1152"/>
        <w:tab w:val="left" w:pos="1800"/>
        <w:tab w:val="left" w:pos="3260"/>
      </w:tabs>
      <w:spacing w:before="240" w:after="64" w:line="320" w:lineRule="auto"/>
      <w:jc w:val="both"/>
    </w:pPr>
    <w:rPr>
      <w:rFonts w:eastAsia="黑体" w:cs="Times New Roman"/>
      <w:sz w:val="21"/>
    </w:rPr>
  </w:style>
  <w:style w:type="paragraph" w:customStyle="1" w:styleId="2-61">
    <w:name w:val="中等深浅网格 2 - 强调文字颜色 61"/>
    <w:basedOn w:val="afff3"/>
    <w:next w:val="afff3"/>
    <w:qFormat/>
    <w:pPr>
      <w:widowControl/>
      <w:spacing w:line="240" w:lineRule="auto"/>
      <w:ind w:firstLine="0"/>
      <w:jc w:val="left"/>
    </w:pPr>
    <w:rPr>
      <w:rFonts w:ascii="Times New Roman" w:hAnsi="Times New Roman"/>
      <w:sz w:val="21"/>
    </w:rPr>
  </w:style>
  <w:style w:type="paragraph" w:customStyle="1" w:styleId="-">
    <w:name w:val="序号-顶格"/>
    <w:basedOn w:val="2f8"/>
    <w:next w:val="2f8"/>
    <w:uiPriority w:val="99"/>
    <w:qFormat/>
    <w:pPr>
      <w:numPr>
        <w:numId w:val="137"/>
      </w:numPr>
      <w:tabs>
        <w:tab w:val="left" w:pos="360"/>
      </w:tabs>
      <w:spacing w:line="360" w:lineRule="auto"/>
      <w:ind w:firstLineChars="0" w:firstLine="0"/>
    </w:pPr>
    <w:rPr>
      <w:rFonts w:ascii="Times New Roman" w:eastAsia="宋体" w:hAnsi="Times New Roman" w:cs="宋体"/>
      <w:kern w:val="0"/>
      <w:sz w:val="24"/>
    </w:rPr>
  </w:style>
  <w:style w:type="paragraph" w:customStyle="1" w:styleId="affffffffffffffffffffffffffffffffffffff">
    <w:name w:val="常用正文"/>
    <w:qFormat/>
    <w:pPr>
      <w:widowControl w:val="0"/>
      <w:spacing w:line="360" w:lineRule="auto"/>
      <w:ind w:firstLineChars="200" w:firstLine="200"/>
      <w:textAlignment w:val="bottom"/>
    </w:pPr>
    <w:rPr>
      <w:rFonts w:ascii="Arial" w:eastAsia="楷体_GB2312" w:hAnsi="Arial" w:cs="等线"/>
      <w:sz w:val="28"/>
    </w:rPr>
  </w:style>
  <w:style w:type="paragraph" w:customStyle="1" w:styleId="biaoti2">
    <w:name w:val="biaoti2"/>
    <w:basedOn w:val="2"/>
    <w:qFormat/>
    <w:pPr>
      <w:keepNext/>
      <w:numPr>
        <w:ilvl w:val="0"/>
        <w:numId w:val="0"/>
      </w:numPr>
      <w:tabs>
        <w:tab w:val="left" w:pos="567"/>
        <w:tab w:val="left" w:pos="851"/>
        <w:tab w:val="left" w:pos="1800"/>
      </w:tabs>
      <w:adjustRightInd/>
      <w:spacing w:before="260" w:after="260"/>
      <w:ind w:left="567" w:hanging="567"/>
      <w:jc w:val="both"/>
      <w:textAlignment w:val="auto"/>
    </w:pPr>
    <w:rPr>
      <w:b/>
      <w:kern w:val="2"/>
      <w:sz w:val="32"/>
      <w:szCs w:val="32"/>
    </w:rPr>
  </w:style>
  <w:style w:type="paragraph" w:customStyle="1" w:styleId="xl447">
    <w:name w:val="xl447"/>
    <w:basedOn w:val="afff3"/>
    <w:qFormat/>
    <w:pPr>
      <w:widowControl/>
      <w:spacing w:before="100" w:beforeAutospacing="1" w:after="100" w:afterAutospacing="1" w:line="240" w:lineRule="auto"/>
      <w:ind w:firstLine="0"/>
      <w:jc w:val="left"/>
      <w:textAlignment w:val="center"/>
    </w:pPr>
    <w:rPr>
      <w:rFonts w:ascii="宋体" w:hAnsi="宋体" w:cs="宋体"/>
      <w:kern w:val="0"/>
    </w:rPr>
  </w:style>
  <w:style w:type="paragraph" w:customStyle="1" w:styleId="1510">
    <w:name w:val="样式 小四 行距: 1.5 倍行距1"/>
    <w:basedOn w:val="afff3"/>
    <w:qFormat/>
    <w:pPr>
      <w:widowControl/>
      <w:ind w:firstLine="0"/>
      <w:jc w:val="left"/>
    </w:pPr>
    <w:rPr>
      <w:rFonts w:ascii="Times New Roman" w:hAnsi="Times New Roman" w:cs="宋体"/>
      <w:szCs w:val="20"/>
    </w:rPr>
  </w:style>
  <w:style w:type="paragraph" w:customStyle="1" w:styleId="Char1CharChar1CharCharCharCharChar">
    <w:name w:val="Char1 Char Char1 Char Char Char Char Char"/>
    <w:basedOn w:val="afff3"/>
    <w:qFormat/>
    <w:pPr>
      <w:tabs>
        <w:tab w:val="left" w:pos="927"/>
      </w:tabs>
      <w:spacing w:line="240" w:lineRule="auto"/>
      <w:ind w:left="567" w:firstLine="0"/>
    </w:pPr>
    <w:rPr>
      <w:rFonts w:ascii="Times New Roman" w:hAnsi="Times New Roman"/>
    </w:rPr>
  </w:style>
  <w:style w:type="paragraph" w:customStyle="1" w:styleId="4ff6">
    <w:name w:val="样式 标题 4 + 红色"/>
    <w:basedOn w:val="4"/>
    <w:qFormat/>
    <w:pPr>
      <w:keepNext/>
      <w:numPr>
        <w:ilvl w:val="0"/>
        <w:numId w:val="0"/>
      </w:numPr>
      <w:spacing w:before="280" w:after="290" w:line="376" w:lineRule="auto"/>
      <w:jc w:val="both"/>
    </w:pPr>
    <w:rPr>
      <w:rFonts w:eastAsia="黑体" w:cs="Times New Roman"/>
      <w:color w:val="FF0000"/>
      <w:szCs w:val="28"/>
    </w:rPr>
  </w:style>
  <w:style w:type="paragraph" w:customStyle="1" w:styleId="5ff0">
    <w:name w:val="第5级"/>
    <w:basedOn w:val="afff3"/>
    <w:qFormat/>
    <w:pPr>
      <w:spacing w:before="120" w:after="120"/>
      <w:ind w:firstLine="0"/>
      <w:contextualSpacing/>
    </w:pPr>
    <w:rPr>
      <w:rFonts w:ascii="宋体" w:hAnsi="宋体"/>
      <w:sz w:val="28"/>
      <w:szCs w:val="21"/>
    </w:rPr>
  </w:style>
  <w:style w:type="paragraph" w:customStyle="1" w:styleId="2fffffff">
    <w:name w:val="项目符2"/>
    <w:basedOn w:val="afff3"/>
    <w:qFormat/>
    <w:pPr>
      <w:widowControl/>
      <w:tabs>
        <w:tab w:val="left" w:pos="840"/>
      </w:tabs>
      <w:spacing w:afterLines="50" w:line="240" w:lineRule="auto"/>
      <w:ind w:left="840" w:hanging="420"/>
      <w:jc w:val="left"/>
    </w:pPr>
    <w:rPr>
      <w:rFonts w:ascii="Times New Roman" w:hAnsi="Times New Roman"/>
      <w:sz w:val="21"/>
      <w:szCs w:val="21"/>
    </w:rPr>
  </w:style>
  <w:style w:type="paragraph" w:customStyle="1" w:styleId="3H3l3CTHeading3-oldh33rdlevellevel3PIM3">
    <w:name w:val="样式 标题 3H3l3CT子系统Heading 3 - oldh33rd levellevel_3PIM 3..."/>
    <w:basedOn w:val="30"/>
    <w:qFormat/>
    <w:pPr>
      <w:keepNext/>
      <w:numPr>
        <w:ilvl w:val="0"/>
        <w:numId w:val="0"/>
      </w:numPr>
      <w:tabs>
        <w:tab w:val="left" w:pos="425"/>
        <w:tab w:val="left" w:pos="578"/>
        <w:tab w:val="left" w:pos="720"/>
        <w:tab w:val="left" w:pos="1800"/>
      </w:tabs>
      <w:spacing w:before="120" w:after="120" w:line="240" w:lineRule="auto"/>
      <w:ind w:left="425" w:hanging="425"/>
    </w:pPr>
    <w:rPr>
      <w:rFonts w:eastAsia="黑体" w:cs="Times New Roman"/>
      <w:kern w:val="28"/>
      <w:szCs w:val="28"/>
    </w:rPr>
  </w:style>
  <w:style w:type="paragraph" w:customStyle="1" w:styleId="font27">
    <w:name w:val="font27"/>
    <w:basedOn w:val="afff3"/>
    <w:qFormat/>
    <w:pPr>
      <w:widowControl/>
      <w:spacing w:before="100" w:beforeAutospacing="1" w:after="100" w:afterAutospacing="1" w:line="240" w:lineRule="auto"/>
      <w:ind w:firstLine="0"/>
      <w:jc w:val="left"/>
    </w:pPr>
    <w:rPr>
      <w:rFonts w:ascii="宋体" w:hAnsi="宋体" w:cs="宋体"/>
      <w:b/>
      <w:bCs/>
      <w:kern w:val="0"/>
      <w:sz w:val="20"/>
      <w:szCs w:val="20"/>
    </w:rPr>
  </w:style>
  <w:style w:type="paragraph" w:customStyle="1" w:styleId="AChar0">
    <w:name w:val="A正文 Char"/>
    <w:basedOn w:val="afff3"/>
    <w:qFormat/>
    <w:pPr>
      <w:ind w:leftChars="400" w:left="840" w:firstLineChars="200" w:firstLine="480"/>
    </w:pPr>
    <w:rPr>
      <w:rFonts w:ascii="Times New Roman" w:hAnsi="Times New Roman"/>
    </w:rPr>
  </w:style>
  <w:style w:type="paragraph" w:customStyle="1" w:styleId="affffffffffffffffffffffffffffffffffffff0">
    <w:name w:val="导言"/>
    <w:basedOn w:val="afff3"/>
    <w:qFormat/>
    <w:pPr>
      <w:widowControl/>
      <w:overflowPunct w:val="0"/>
      <w:autoSpaceDE w:val="0"/>
      <w:autoSpaceDN w:val="0"/>
      <w:adjustRightInd w:val="0"/>
      <w:spacing w:afterLines="20" w:line="240" w:lineRule="atLeast"/>
      <w:ind w:firstLineChars="200" w:firstLine="480"/>
      <w:jc w:val="left"/>
      <w:textAlignment w:val="baseline"/>
    </w:pPr>
    <w:rPr>
      <w:rFonts w:ascii="华文新魏" w:eastAsia="华文新魏" w:hAnsi="Times New Roman" w:cs="Angsana New"/>
      <w:kern w:val="0"/>
      <w:szCs w:val="20"/>
      <w:lang w:val="en-GB"/>
    </w:rPr>
  </w:style>
  <w:style w:type="paragraph" w:customStyle="1" w:styleId="44H4h4heading4bulletblbbsect1234RefHea">
    <w:name w:val="样式 标题 4标题4，金农H4h4heading 4bulletblbbsect 1.2.3.4Ref Hea..."/>
    <w:basedOn w:val="4"/>
    <w:qFormat/>
    <w:pPr>
      <w:keepNext/>
      <w:numPr>
        <w:ilvl w:val="0"/>
        <w:numId w:val="0"/>
      </w:numPr>
      <w:spacing w:before="93" w:after="93" w:line="376" w:lineRule="auto"/>
      <w:jc w:val="both"/>
    </w:pPr>
    <w:rPr>
      <w:rFonts w:eastAsia="黑体" w:cs="宋体"/>
      <w:szCs w:val="20"/>
    </w:rPr>
  </w:style>
  <w:style w:type="paragraph" w:customStyle="1" w:styleId="affffffffffffffffffffffffffffffffffffff1">
    <w:name w:val="劲松正文"/>
    <w:basedOn w:val="afff3"/>
    <w:qFormat/>
    <w:pPr>
      <w:spacing w:beforeLines="50" w:line="240" w:lineRule="auto"/>
      <w:ind w:firstLine="420"/>
    </w:pPr>
    <w:rPr>
      <w:rFonts w:ascii="Times New Roman" w:hAnsi="Times New Roman" w:cs="宋体"/>
      <w:sz w:val="21"/>
      <w:szCs w:val="20"/>
    </w:rPr>
  </w:style>
  <w:style w:type="paragraph" w:customStyle="1" w:styleId="2Charff3">
    <w:name w:val="样式 样式 首行缩进:  2 字符 Char + 黑色"/>
    <w:basedOn w:val="afff3"/>
    <w:qFormat/>
    <w:pPr>
      <w:spacing w:beforeLines="50" w:afterLines="50"/>
      <w:ind w:firstLine="560"/>
    </w:pPr>
    <w:rPr>
      <w:rFonts w:ascii="宋体" w:hAnsi="宋体" w:cs="宋体"/>
      <w:bCs/>
      <w:color w:val="000000"/>
      <w:sz w:val="28"/>
      <w:szCs w:val="28"/>
    </w:rPr>
  </w:style>
  <w:style w:type="paragraph" w:customStyle="1" w:styleId="0052">
    <w:name w:val="样式 样式 样式 正文文本缩进 + 左  0 字符 + 段后: 0.5 行 + 首行缩进:  2 字符"/>
    <w:basedOn w:val="afff3"/>
    <w:qFormat/>
    <w:pPr>
      <w:spacing w:before="120" w:after="120" w:line="312" w:lineRule="auto"/>
      <w:ind w:firstLineChars="200" w:firstLine="420"/>
    </w:pPr>
    <w:rPr>
      <w:rFonts w:ascii="Times New Roman" w:hAnsi="Times New Roman" w:cs="宋体"/>
      <w:sz w:val="21"/>
      <w:szCs w:val="20"/>
    </w:rPr>
  </w:style>
  <w:style w:type="paragraph" w:customStyle="1" w:styleId="xl1821">
    <w:name w:val="xl182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kern w:val="0"/>
      <w:sz w:val="18"/>
      <w:szCs w:val="18"/>
    </w:rPr>
  </w:style>
  <w:style w:type="paragraph" w:customStyle="1" w:styleId="Proposalsbody">
    <w:name w:val="Proposals body"/>
    <w:basedOn w:val="afff3"/>
    <w:next w:val="afff3"/>
    <w:qFormat/>
    <w:pPr>
      <w:widowControl/>
      <w:ind w:firstLine="0"/>
      <w:jc w:val="left"/>
    </w:pPr>
    <w:rPr>
      <w:rFonts w:ascii="宋体" w:hAnsi="Times New Roman"/>
      <w:snapToGrid w:val="0"/>
      <w:color w:val="000000"/>
      <w:kern w:val="0"/>
      <w:szCs w:val="20"/>
    </w:rPr>
  </w:style>
  <w:style w:type="paragraph" w:customStyle="1" w:styleId="affffffffffffffffffffffffffffffffffffff2">
    <w:name w:val="项目列表，粗体"/>
    <w:basedOn w:val="afffffffffffffffffffffffffffffffffffff1"/>
    <w:qFormat/>
    <w:rPr>
      <w:b/>
    </w:rPr>
  </w:style>
  <w:style w:type="paragraph" w:customStyle="1" w:styleId="abb">
    <w:name w:val="abb"/>
    <w:basedOn w:val="aaaa"/>
    <w:qFormat/>
    <w:pPr>
      <w:ind w:firstLineChars="0" w:firstLine="0"/>
    </w:pPr>
    <w:rPr>
      <w:szCs w:val="21"/>
    </w:rPr>
  </w:style>
  <w:style w:type="paragraph" w:customStyle="1" w:styleId="affffffffffffffffffffffffffffffffffffff3">
    <w:name w:val="@"/>
    <w:basedOn w:val="afff3"/>
    <w:qFormat/>
    <w:pPr>
      <w:tabs>
        <w:tab w:val="left" w:pos="270"/>
      </w:tabs>
      <w:ind w:left="270" w:hanging="270"/>
    </w:pPr>
    <w:rPr>
      <w:rFonts w:ascii="Times New Roman" w:hAnsi="Times New Roman"/>
    </w:rPr>
  </w:style>
  <w:style w:type="paragraph" w:customStyle="1" w:styleId="1ffffffffffa">
    <w:name w:val="样式 标题 1 + 三号 居中"/>
    <w:basedOn w:val="10"/>
    <w:qFormat/>
    <w:pPr>
      <w:keepLines w:val="0"/>
      <w:pageBreakBefore/>
      <w:widowControl/>
      <w:numPr>
        <w:numId w:val="0"/>
      </w:numPr>
      <w:tabs>
        <w:tab w:val="left" w:pos="780"/>
      </w:tabs>
      <w:spacing w:before="400" w:after="400" w:line="400" w:lineRule="atLeast"/>
      <w:ind w:left="780" w:hanging="360"/>
      <w:jc w:val="left"/>
    </w:pPr>
    <w:rPr>
      <w:rFonts w:ascii="Times New Roman" w:hAnsi="Times New Roman" w:cs="宋体"/>
      <w:b/>
      <w:kern w:val="44"/>
      <w:sz w:val="44"/>
      <w:szCs w:val="20"/>
    </w:rPr>
  </w:style>
  <w:style w:type="paragraph" w:customStyle="1" w:styleId="Char1CharCharCharCharCharCharChar1">
    <w:name w:val="Char1 Char Char Char Char Char Char Char1"/>
    <w:basedOn w:val="afff3"/>
    <w:qFormat/>
    <w:pPr>
      <w:spacing w:line="240" w:lineRule="auto"/>
      <w:ind w:firstLine="0"/>
    </w:pPr>
    <w:rPr>
      <w:rFonts w:ascii="Tahoma" w:hAnsi="Tahoma"/>
      <w:szCs w:val="20"/>
    </w:rPr>
  </w:style>
  <w:style w:type="paragraph" w:customStyle="1" w:styleId="CharChar1CharCharCharCharCharCharCharCharCharCharCharCharCharCharCharChar1CharChar1">
    <w:name w:val="Char Char1 Char Char Char Char Char Char Char Char Char Char Char Char Char Char Char Char1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312173780">
    <w:name w:val="样式 样式 标题 3 + 段前: 12 磅 行距: 多倍行距 1.73 字行 + 宋体 段前: 7.8 磅 段后: 0 磅..."/>
    <w:basedOn w:val="312173"/>
    <w:qFormat/>
    <w:pPr>
      <w:tabs>
        <w:tab w:val="left" w:pos="851"/>
        <w:tab w:val="left" w:pos="993"/>
      </w:tabs>
    </w:pPr>
    <w:rPr>
      <w:rFonts w:cs="Times New Roman"/>
      <w:szCs w:val="20"/>
    </w:rPr>
  </w:style>
  <w:style w:type="paragraph" w:customStyle="1" w:styleId="312173">
    <w:name w:val="样式 标题 3 + 段前: 12 磅 行距: 多倍行距 1.73 字行"/>
    <w:basedOn w:val="30"/>
    <w:qFormat/>
    <w:pPr>
      <w:keepNext/>
      <w:numPr>
        <w:ilvl w:val="0"/>
        <w:numId w:val="0"/>
      </w:numPr>
      <w:tabs>
        <w:tab w:val="left" w:pos="360"/>
        <w:tab w:val="left" w:pos="425"/>
        <w:tab w:val="left" w:pos="709"/>
        <w:tab w:val="left" w:pos="1800"/>
      </w:tabs>
      <w:spacing w:beforeLines="50" w:before="120" w:beforeAutospacing="1" w:after="100" w:afterAutospacing="1" w:line="240" w:lineRule="auto"/>
      <w:ind w:left="720" w:hanging="720"/>
    </w:pPr>
    <w:rPr>
      <w:rFonts w:ascii="仿宋_GB2312" w:eastAsia="黑体" w:hAnsi="仿宋" w:cs="宋体"/>
      <w:b w:val="0"/>
      <w:sz w:val="24"/>
    </w:rPr>
  </w:style>
  <w:style w:type="paragraph" w:customStyle="1" w:styleId="CM3">
    <w:name w:val="CM3"/>
    <w:basedOn w:val="afff3"/>
    <w:next w:val="afff3"/>
    <w:qFormat/>
    <w:pPr>
      <w:autoSpaceDE w:val="0"/>
      <w:autoSpaceDN w:val="0"/>
      <w:adjustRightInd w:val="0"/>
      <w:spacing w:line="480" w:lineRule="atLeast"/>
      <w:ind w:firstLine="0"/>
      <w:jc w:val="left"/>
    </w:pPr>
    <w:rPr>
      <w:rFonts w:ascii="黑体" w:eastAsia="黑体" w:hAnsi="Times New Roman"/>
      <w:kern w:val="0"/>
    </w:rPr>
  </w:style>
  <w:style w:type="paragraph" w:customStyle="1" w:styleId="CharCharCharCharCharCharCharCharCharCharCharCharCharChar1">
    <w:name w:val="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0">
    <w:name w:val="序号-无编号"/>
    <w:basedOn w:val="2f8"/>
    <w:next w:val="2f8"/>
    <w:qFormat/>
    <w:pPr>
      <w:numPr>
        <w:numId w:val="138"/>
      </w:numPr>
      <w:tabs>
        <w:tab w:val="left" w:pos="360"/>
      </w:tabs>
      <w:spacing w:line="360" w:lineRule="auto"/>
      <w:ind w:left="0" w:firstLineChars="0" w:hanging="431"/>
    </w:pPr>
    <w:rPr>
      <w:rFonts w:ascii="Times New Roman" w:eastAsia="宋体" w:hAnsi="Times New Roman" w:cs="宋体"/>
      <w:kern w:val="0"/>
      <w:sz w:val="24"/>
    </w:rPr>
  </w:style>
  <w:style w:type="paragraph" w:customStyle="1" w:styleId="affa">
    <w:name w:val="篇"/>
    <w:basedOn w:val="affffffe"/>
    <w:next w:val="afff3"/>
    <w:qFormat/>
    <w:pPr>
      <w:pageBreakBefore/>
      <w:widowControl w:val="0"/>
      <w:numPr>
        <w:numId w:val="139"/>
      </w:numPr>
      <w:tabs>
        <w:tab w:val="clear" w:pos="420"/>
        <w:tab w:val="left" w:pos="360"/>
      </w:tabs>
      <w:spacing w:before="4320" w:line="360" w:lineRule="auto"/>
      <w:ind w:left="0" w:firstLine="0"/>
    </w:pPr>
    <w:rPr>
      <w:rFonts w:ascii="Arial" w:eastAsia="黑体" w:hAnsi="Arial"/>
      <w:spacing w:val="0"/>
      <w:kern w:val="2"/>
      <w:sz w:val="44"/>
    </w:rPr>
  </w:style>
  <w:style w:type="paragraph" w:customStyle="1" w:styleId="affffffffffffffffffffffffffffffffffffff4">
    <w:name w:val="正文 居中加粗"/>
    <w:basedOn w:val="affffffffffffffffff5"/>
    <w:qFormat/>
    <w:pPr>
      <w:keepNext w:val="0"/>
      <w:widowControl w:val="0"/>
      <w:suppressAutoHyphens w:val="0"/>
      <w:snapToGrid/>
      <w:spacing w:line="360" w:lineRule="auto"/>
    </w:pPr>
    <w:rPr>
      <w:rFonts w:ascii="Arial" w:eastAsia="宋体" w:hAnsi="Arial" w:cs="宋体"/>
      <w:b/>
      <w:sz w:val="21"/>
    </w:rPr>
  </w:style>
  <w:style w:type="paragraph" w:customStyle="1" w:styleId="affffffffffffffffffffffffffffffffffffff5">
    <w:name w:val="自定义封面"/>
    <w:basedOn w:val="afff3"/>
    <w:qFormat/>
    <w:pPr>
      <w:tabs>
        <w:tab w:val="left" w:pos="6300"/>
      </w:tabs>
      <w:spacing w:line="240" w:lineRule="auto"/>
      <w:ind w:firstLine="0"/>
    </w:pPr>
    <w:rPr>
      <w:rFonts w:ascii="Times New Roman" w:hAnsi="Times New Roman"/>
      <w:sz w:val="21"/>
    </w:rPr>
  </w:style>
  <w:style w:type="paragraph" w:customStyle="1" w:styleId="StyleHeading1H1Heading0R1H11h1Level1TopicHeadingSectio">
    <w:name w:val="Style Heading 1H1Heading 0R1H11h1Level 1 Topic HeadingSectio..."/>
    <w:basedOn w:val="10"/>
    <w:next w:val="affff0"/>
    <w:qFormat/>
    <w:pPr>
      <w:pageBreakBefore/>
      <w:widowControl/>
      <w:numPr>
        <w:numId w:val="0"/>
      </w:numPr>
      <w:tabs>
        <w:tab w:val="left" w:pos="0"/>
        <w:tab w:val="left" w:pos="420"/>
        <w:tab w:val="left" w:pos="1800"/>
      </w:tabs>
      <w:spacing w:before="240" w:after="240" w:line="240" w:lineRule="auto"/>
      <w:ind w:left="420" w:hanging="420"/>
      <w:jc w:val="left"/>
    </w:pPr>
    <w:rPr>
      <w:rFonts w:ascii="Tahoma" w:hAnsi="Tahoma" w:cs="Tahoma"/>
      <w:b/>
      <w:sz w:val="32"/>
      <w:szCs w:val="20"/>
    </w:rPr>
  </w:style>
  <w:style w:type="paragraph" w:customStyle="1" w:styleId="0020">
    <w:name w:val="样式00_缩进2正文"/>
    <w:basedOn w:val="afff3"/>
    <w:qFormat/>
    <w:pPr>
      <w:ind w:firstLineChars="200" w:firstLine="480"/>
      <w:jc w:val="left"/>
    </w:pPr>
    <w:rPr>
      <w:rFonts w:ascii="宋体" w:hAnsi="Times New Roman"/>
      <w:sz w:val="28"/>
      <w:szCs w:val="20"/>
    </w:rPr>
  </w:style>
  <w:style w:type="paragraph" w:customStyle="1" w:styleId="21f5">
    <w:name w:val="样式 题注 + 首行缩进:  2 字符1"/>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xl446">
    <w:name w:val="xl446"/>
    <w:basedOn w:val="afff3"/>
    <w:qFormat/>
    <w:pPr>
      <w:widowControl/>
      <w:spacing w:before="100" w:beforeAutospacing="1" w:after="100" w:afterAutospacing="1" w:line="240" w:lineRule="auto"/>
      <w:ind w:firstLine="0"/>
      <w:jc w:val="center"/>
      <w:textAlignment w:val="center"/>
    </w:pPr>
    <w:rPr>
      <w:rFonts w:ascii="宋体" w:hAnsi="宋体" w:cs="宋体"/>
      <w:kern w:val="0"/>
    </w:rPr>
  </w:style>
  <w:style w:type="paragraph" w:customStyle="1" w:styleId="font25">
    <w:name w:val="font25"/>
    <w:basedOn w:val="afff3"/>
    <w:qFormat/>
    <w:pPr>
      <w:widowControl/>
      <w:spacing w:before="100" w:beforeAutospacing="1" w:after="100" w:afterAutospacing="1" w:line="240" w:lineRule="auto"/>
      <w:ind w:firstLine="0"/>
      <w:jc w:val="left"/>
    </w:pPr>
    <w:rPr>
      <w:rFonts w:ascii="Times New Roman" w:hAnsi="Times New Roman"/>
      <w:b/>
      <w:bCs/>
      <w:color w:val="000000"/>
      <w:kern w:val="0"/>
      <w:sz w:val="16"/>
      <w:szCs w:val="16"/>
    </w:rPr>
  </w:style>
  <w:style w:type="paragraph" w:customStyle="1" w:styleId="Char2Char2Char-QBPT-QBPTCharChar3Char2C0">
    <w:name w:val="样式 样式 题注Char2Char2 Char题注-QBPT题注-QBPT Char题注格式Char3 Char2 C... +..."/>
    <w:basedOn w:val="Char2Char2Char-QBPT-QBPTCharChar3Char2C"/>
    <w:qFormat/>
    <w:pPr>
      <w:ind w:firstLine="480"/>
    </w:pPr>
  </w:style>
  <w:style w:type="paragraph" w:customStyle="1" w:styleId="3fff5">
    <w:name w:val="正文文本缩进3"/>
    <w:basedOn w:val="afff3"/>
    <w:qFormat/>
    <w:pPr>
      <w:widowControl/>
      <w:spacing w:after="120" w:line="240" w:lineRule="auto"/>
      <w:ind w:leftChars="200" w:left="420" w:firstLine="0"/>
      <w:jc w:val="left"/>
    </w:pPr>
    <w:rPr>
      <w:rFonts w:ascii="Times New Roman" w:eastAsia="仿宋" w:hAnsi="Times New Roman" w:cs="宋体"/>
      <w:kern w:val="0"/>
      <w:szCs w:val="20"/>
    </w:rPr>
  </w:style>
  <w:style w:type="paragraph" w:customStyle="1" w:styleId="CharChar1CharCharCharCharCharCharCharCharCharCharCharChar">
    <w:name w:val="Char Char1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1ffffffffffb">
    <w:name w:val="点列1"/>
    <w:basedOn w:val="afff3"/>
    <w:qFormat/>
    <w:pPr>
      <w:tabs>
        <w:tab w:val="left" w:pos="420"/>
      </w:tabs>
      <w:spacing w:before="60" w:after="60"/>
      <w:ind w:left="420" w:hanging="420"/>
    </w:pPr>
    <w:rPr>
      <w:szCs w:val="20"/>
    </w:rPr>
  </w:style>
  <w:style w:type="paragraph" w:customStyle="1" w:styleId="text12">
    <w:name w:val="text12"/>
    <w:basedOn w:val="afff3"/>
    <w:qFormat/>
    <w:pPr>
      <w:widowControl/>
      <w:adjustRightInd w:val="0"/>
      <w:spacing w:before="100" w:beforeAutospacing="1" w:after="100" w:afterAutospacing="1" w:line="360" w:lineRule="atLeast"/>
      <w:ind w:firstLineChars="200" w:firstLine="200"/>
      <w:jc w:val="left"/>
      <w:textAlignment w:val="baseline"/>
    </w:pPr>
    <w:rPr>
      <w:rFonts w:ascii="宋体" w:hAnsi="宋体"/>
      <w:color w:val="000000"/>
      <w:kern w:val="0"/>
    </w:rPr>
  </w:style>
  <w:style w:type="paragraph" w:customStyle="1" w:styleId="Bulletnew">
    <w:name w:val="Bullet new"/>
    <w:basedOn w:val="afff3"/>
    <w:qFormat/>
    <w:pPr>
      <w:widowControl/>
      <w:numPr>
        <w:numId w:val="140"/>
      </w:numPr>
      <w:tabs>
        <w:tab w:val="clear" w:pos="900"/>
        <w:tab w:val="left" w:pos="360"/>
        <w:tab w:val="left" w:pos="851"/>
      </w:tabs>
      <w:spacing w:before="130"/>
      <w:ind w:left="851" w:hanging="425"/>
    </w:pPr>
    <w:rPr>
      <w:rFonts w:ascii="Times New Roman" w:hAnsi="Times New Roman"/>
      <w:kern w:val="0"/>
      <w:sz w:val="21"/>
      <w:szCs w:val="20"/>
      <w:lang w:val="en-GB"/>
    </w:rPr>
  </w:style>
  <w:style w:type="paragraph" w:customStyle="1" w:styleId="xl168">
    <w:name w:val="xl168"/>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b/>
      <w:bCs/>
      <w:kern w:val="0"/>
    </w:rPr>
  </w:style>
  <w:style w:type="paragraph" w:customStyle="1" w:styleId="-220505">
    <w:name w:val="样式 样式 样式 标题-节 + 首行缩进:  2 字符 + 首行缩进:  2 字符 段后: 0.5 行 + 段前: 0.5 行"/>
    <w:basedOn w:val="afff3"/>
    <w:qFormat/>
    <w:pPr>
      <w:keepNext/>
      <w:keepLines/>
      <w:widowControl/>
      <w:spacing w:beforeLines="50" w:line="300" w:lineRule="auto"/>
      <w:ind w:firstLine="0"/>
      <w:jc w:val="left"/>
      <w:outlineLvl w:val="2"/>
    </w:pPr>
    <w:rPr>
      <w:rFonts w:ascii="Times New Roman" w:eastAsia="黑体" w:hAnsi="Times New Roman" w:cs="宋体"/>
      <w:b/>
      <w:bCs/>
      <w:sz w:val="28"/>
      <w:szCs w:val="20"/>
    </w:rPr>
  </w:style>
  <w:style w:type="paragraph" w:customStyle="1" w:styleId="3h3H3level3PIM3Level3HeadHeading3-oldsect12">
    <w:name w:val="样式 标题 3h3H3level_3PIM 3Level 3 HeadHeading 3 - oldsect1.2..."/>
    <w:basedOn w:val="30"/>
    <w:qFormat/>
    <w:pPr>
      <w:keepNext/>
      <w:widowControl/>
      <w:numPr>
        <w:ilvl w:val="0"/>
        <w:numId w:val="0"/>
      </w:numPr>
      <w:tabs>
        <w:tab w:val="left" w:pos="720"/>
        <w:tab w:val="left" w:pos="1800"/>
      </w:tabs>
      <w:adjustRightInd w:val="0"/>
      <w:spacing w:beforeLines="100" w:before="120" w:afterLines="100" w:after="120" w:line="240" w:lineRule="auto"/>
      <w:ind w:left="720" w:hanging="720"/>
    </w:pPr>
    <w:rPr>
      <w:rFonts w:ascii="黑体" w:eastAsia="微软雅黑" w:hAnsi="黑体" w:cs="宋体"/>
      <w:b w:val="0"/>
      <w:szCs w:val="28"/>
    </w:rPr>
  </w:style>
  <w:style w:type="paragraph" w:customStyle="1" w:styleId="1ffffffffffc">
    <w:name w:val="样式 标题 1 + (中文) 宋体"/>
    <w:basedOn w:val="10"/>
    <w:qFormat/>
    <w:pPr>
      <w:pageBreakBefore/>
      <w:widowControl/>
      <w:spacing w:before="400" w:after="40" w:line="240" w:lineRule="auto"/>
      <w:jc w:val="left"/>
    </w:pPr>
    <w:rPr>
      <w:rFonts w:ascii="Cambria" w:hAnsi="Cambria"/>
      <w:bCs w:val="0"/>
      <w:color w:val="244061"/>
      <w:kern w:val="0"/>
      <w:sz w:val="36"/>
      <w:szCs w:val="36"/>
      <w:lang w:eastAsia="en-US"/>
    </w:rPr>
  </w:style>
  <w:style w:type="paragraph" w:customStyle="1" w:styleId="Bulletwithtext3">
    <w:name w:val="Bullet with text 3"/>
    <w:basedOn w:val="afff3"/>
    <w:qFormat/>
    <w:pPr>
      <w:widowControl/>
      <w:numPr>
        <w:numId w:val="141"/>
      </w:numPr>
      <w:tabs>
        <w:tab w:val="left" w:pos="360"/>
      </w:tabs>
      <w:ind w:left="0" w:firstLine="0"/>
    </w:pPr>
    <w:rPr>
      <w:rFonts w:ascii="Times New Roman" w:hAnsi="Times New Roman"/>
      <w:color w:val="000000"/>
      <w:kern w:val="0"/>
      <w:szCs w:val="20"/>
    </w:rPr>
  </w:style>
  <w:style w:type="paragraph" w:customStyle="1" w:styleId="CharChar1CharCharCharCharCharCharCharCharCharCharCharChar1CharCharCharCharCharCharCharCharCharCharCharCharCharCharCharCharCharCharCharCharCharCharCharCharCharChar">
    <w:name w:val="Char Char1 Char Char Char Char Char Char Char Char Char Char Char Char1 Char Char Char Char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BulletNumber1">
    <w:name w:val="Bullet Number 1"/>
    <w:basedOn w:val="afff3"/>
    <w:qFormat/>
    <w:pPr>
      <w:numPr>
        <w:numId w:val="142"/>
      </w:numPr>
      <w:tabs>
        <w:tab w:val="clear" w:pos="845"/>
        <w:tab w:val="left" w:pos="360"/>
      </w:tabs>
      <w:spacing w:before="130"/>
      <w:ind w:left="0" w:firstLine="200"/>
    </w:pPr>
    <w:rPr>
      <w:rFonts w:ascii="Times New Roman" w:hAnsi="Times New Roman"/>
      <w:sz w:val="21"/>
    </w:rPr>
  </w:style>
  <w:style w:type="paragraph" w:customStyle="1" w:styleId="AC-ContentBullet2">
    <w:name w:val="AC - Content Bullet 2"/>
    <w:basedOn w:val="afff3"/>
    <w:qFormat/>
    <w:pPr>
      <w:widowControl/>
      <w:tabs>
        <w:tab w:val="left" w:pos="2160"/>
      </w:tabs>
      <w:spacing w:after="120"/>
      <w:ind w:left="1800" w:hanging="360"/>
      <w:jc w:val="left"/>
    </w:pPr>
    <w:rPr>
      <w:rFonts w:ascii="Book Antiqua" w:hAnsi="Book Antiqua"/>
      <w:kern w:val="0"/>
      <w:sz w:val="22"/>
      <w:szCs w:val="20"/>
      <w:lang w:val="en-GB" w:eastAsia="en-US"/>
    </w:rPr>
  </w:style>
  <w:style w:type="paragraph" w:customStyle="1" w:styleId="affffffffffffffffffffffffffffffffffffff6">
    <w:name w:val="表格正文中"/>
    <w:basedOn w:val="afff3"/>
    <w:qFormat/>
    <w:pPr>
      <w:widowControl/>
      <w:spacing w:line="240" w:lineRule="atLeast"/>
      <w:ind w:firstLine="0"/>
      <w:jc w:val="center"/>
    </w:pPr>
    <w:rPr>
      <w:rFonts w:ascii="Times New Roman" w:eastAsia="楷体_GB2312" w:hAnsi="Times New Roman"/>
    </w:rPr>
  </w:style>
  <w:style w:type="paragraph" w:customStyle="1" w:styleId="affffffffffffffffffffffffffffffffffffff7">
    <w:name w:val="签字"/>
    <w:basedOn w:val="afff3"/>
    <w:qFormat/>
    <w:pPr>
      <w:spacing w:beforeLines="50" w:line="240" w:lineRule="auto"/>
      <w:ind w:firstLine="0"/>
      <w:jc w:val="left"/>
    </w:pPr>
    <w:rPr>
      <w:rFonts w:ascii="宋体" w:hAnsi="宋体"/>
      <w:sz w:val="32"/>
    </w:rPr>
  </w:style>
  <w:style w:type="paragraph" w:customStyle="1" w:styleId="CharChar1CharCharCharCharCharCharCharCharCharCharCharCharCharCharCharCharCharCharCharCharCharCharCharChar">
    <w:name w:val="Char Char1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xl208">
    <w:name w:val="xl208"/>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TitlePageHeader">
    <w:name w:val="TitlePage_Header"/>
    <w:basedOn w:val="afff3"/>
    <w:qFormat/>
    <w:pPr>
      <w:widowControl/>
      <w:tabs>
        <w:tab w:val="left" w:pos="0"/>
        <w:tab w:val="left" w:pos="567"/>
      </w:tabs>
      <w:adjustRightInd w:val="0"/>
      <w:spacing w:before="240" w:after="240"/>
      <w:ind w:left="3240" w:firstLine="567"/>
    </w:pPr>
    <w:rPr>
      <w:rFonts w:ascii="Futura Bk" w:hAnsi="Futura Bk"/>
      <w:b/>
      <w:kern w:val="0"/>
      <w:sz w:val="32"/>
      <w:szCs w:val="20"/>
      <w:lang w:val="en-GB"/>
    </w:rPr>
  </w:style>
  <w:style w:type="paragraph" w:customStyle="1" w:styleId="1f1">
    <w:name w:val="方案标题1"/>
    <w:basedOn w:val="afff3"/>
    <w:next w:val="afff3"/>
    <w:qFormat/>
    <w:pPr>
      <w:keepNext/>
      <w:keepLines/>
      <w:pageBreakBefore/>
      <w:numPr>
        <w:numId w:val="143"/>
      </w:numPr>
      <w:tabs>
        <w:tab w:val="clear" w:pos="425"/>
        <w:tab w:val="left" w:pos="360"/>
      </w:tabs>
      <w:spacing w:beforeLines="50" w:afterLines="100"/>
      <w:ind w:left="0" w:firstLine="200"/>
      <w:jc w:val="center"/>
      <w:outlineLvl w:val="0"/>
    </w:pPr>
    <w:rPr>
      <w:rFonts w:ascii="Times New Roman" w:eastAsia="黑体" w:hAnsi="Times New Roman"/>
      <w:b/>
      <w:kern w:val="0"/>
      <w:sz w:val="30"/>
      <w:szCs w:val="30"/>
    </w:rPr>
  </w:style>
  <w:style w:type="paragraph" w:customStyle="1" w:styleId="BulletedList1">
    <w:name w:val="Bulleted List 1"/>
    <w:basedOn w:val="afff3"/>
    <w:qFormat/>
    <w:pPr>
      <w:widowControl/>
      <w:tabs>
        <w:tab w:val="left" w:pos="360"/>
      </w:tabs>
      <w:spacing w:before="120" w:after="120" w:line="300" w:lineRule="auto"/>
      <w:ind w:left="851" w:hanging="284"/>
      <w:jc w:val="left"/>
    </w:pPr>
    <w:rPr>
      <w:rFonts w:ascii="Times New Roman" w:hAnsi="Times New Roman"/>
      <w:kern w:val="0"/>
      <w:szCs w:val="20"/>
      <w:lang w:eastAsia="en-US"/>
    </w:rPr>
  </w:style>
  <w:style w:type="paragraph" w:customStyle="1" w:styleId="CharCharCharCharCharChar1CharCharCharCharCharCharCharCharCharCharCharCharCharCharCharCharChar1">
    <w:name w:val="Char Char Char Char Char Char1 Char Char Char Char Char Char Char Char Char Char Char Char Char Char Char Char Char1"/>
    <w:basedOn w:val="afff3"/>
    <w:qFormat/>
    <w:pPr>
      <w:widowControl/>
      <w:spacing w:after="160" w:line="240" w:lineRule="exact"/>
      <w:ind w:firstLine="0"/>
      <w:jc w:val="left"/>
    </w:pPr>
    <w:rPr>
      <w:rFonts w:ascii="Verdana" w:eastAsia="仿宋_GB2312" w:hAnsi="Verdana"/>
      <w:lang w:eastAsia="en-US"/>
    </w:rPr>
  </w:style>
  <w:style w:type="paragraph" w:customStyle="1" w:styleId="xl181">
    <w:name w:val="xl181"/>
    <w:basedOn w:val="afff3"/>
    <w:qFormat/>
    <w:pPr>
      <w:widowControl/>
      <w:pBdr>
        <w:top w:val="single" w:sz="4" w:space="0" w:color="auto"/>
        <w:bottom w:val="single" w:sz="8" w:space="0" w:color="auto"/>
      </w:pBdr>
      <w:shd w:val="clear" w:color="auto" w:fill="FFFFFF"/>
      <w:spacing w:before="100" w:beforeAutospacing="1" w:after="100" w:afterAutospacing="1" w:line="240" w:lineRule="auto"/>
      <w:ind w:firstLine="0"/>
      <w:jc w:val="right"/>
    </w:pPr>
    <w:rPr>
      <w:rFonts w:ascii="宋体" w:hAnsi="宋体" w:cs="宋体"/>
      <w:kern w:val="0"/>
      <w:sz w:val="20"/>
      <w:szCs w:val="20"/>
    </w:rPr>
  </w:style>
  <w:style w:type="paragraph" w:customStyle="1" w:styleId="font38">
    <w:name w:val="font38"/>
    <w:basedOn w:val="afff3"/>
    <w:qFormat/>
    <w:pPr>
      <w:widowControl/>
      <w:spacing w:before="100" w:beforeAutospacing="1" w:after="100" w:afterAutospacing="1" w:line="240" w:lineRule="auto"/>
      <w:ind w:firstLine="0"/>
      <w:jc w:val="left"/>
    </w:pPr>
    <w:rPr>
      <w:rFonts w:ascii="宋体" w:hAnsi="宋体" w:cs="宋体"/>
      <w:color w:val="FF0000"/>
      <w:kern w:val="0"/>
      <w:sz w:val="20"/>
      <w:szCs w:val="20"/>
    </w:rPr>
  </w:style>
  <w:style w:type="paragraph" w:customStyle="1" w:styleId="afb">
    <w:name w:val="样式 小四 加粗"/>
    <w:basedOn w:val="afff3"/>
    <w:qFormat/>
    <w:pPr>
      <w:numPr>
        <w:ilvl w:val="1"/>
        <w:numId w:val="110"/>
      </w:numPr>
      <w:tabs>
        <w:tab w:val="left" w:pos="992"/>
      </w:tabs>
      <w:spacing w:beforeLines="50" w:afterLines="50"/>
      <w:ind w:firstLine="0"/>
      <w:outlineLvl w:val="3"/>
    </w:pPr>
    <w:rPr>
      <w:rFonts w:ascii="Calibri" w:hAnsi="Calibri" w:cs="Calibri"/>
      <w:b/>
      <w:color w:val="000000"/>
      <w:kern w:val="0"/>
    </w:rPr>
  </w:style>
  <w:style w:type="paragraph" w:customStyle="1" w:styleId="CharCharChar20">
    <w:name w:val="Char Char Char2"/>
    <w:basedOn w:val="afff3"/>
    <w:qFormat/>
    <w:pPr>
      <w:spacing w:line="240" w:lineRule="auto"/>
      <w:ind w:firstLine="0"/>
    </w:pPr>
    <w:rPr>
      <w:rFonts w:ascii="Times New Roman" w:hAnsi="Times New Roman"/>
      <w:sz w:val="21"/>
    </w:rPr>
  </w:style>
  <w:style w:type="paragraph" w:customStyle="1" w:styleId="-120">
    <w:name w:val="彩色列表 - 强调文字颜色 12"/>
    <w:basedOn w:val="afff3"/>
    <w:qFormat/>
    <w:pPr>
      <w:widowControl/>
      <w:spacing w:line="240" w:lineRule="auto"/>
      <w:ind w:firstLineChars="200" w:firstLine="420"/>
      <w:jc w:val="left"/>
    </w:pPr>
    <w:rPr>
      <w:rFonts w:ascii="宋体" w:hAnsi="宋体" w:cs="宋体"/>
      <w:kern w:val="0"/>
    </w:rPr>
  </w:style>
  <w:style w:type="paragraph" w:customStyle="1" w:styleId="Char190">
    <w:name w:val="Char19"/>
    <w:basedOn w:val="afff3"/>
    <w:qFormat/>
    <w:pPr>
      <w:widowControl/>
      <w:spacing w:after="160" w:line="240" w:lineRule="exact"/>
      <w:ind w:firstLine="0"/>
      <w:jc w:val="left"/>
    </w:pPr>
    <w:rPr>
      <w:rFonts w:ascii="Verdana" w:hAnsi="Verdana"/>
      <w:kern w:val="0"/>
      <w:sz w:val="20"/>
      <w:szCs w:val="20"/>
      <w:lang w:eastAsia="en-US"/>
    </w:rPr>
  </w:style>
  <w:style w:type="paragraph" w:customStyle="1" w:styleId="affffffffffffffffffffffffffffffffffffff8">
    <w:name w:val="图题"/>
    <w:basedOn w:val="afff3"/>
    <w:next w:val="afff3"/>
    <w:qFormat/>
    <w:pPr>
      <w:widowControl/>
      <w:tabs>
        <w:tab w:val="left" w:pos="0"/>
      </w:tabs>
      <w:autoSpaceDN w:val="0"/>
      <w:spacing w:line="300" w:lineRule="auto"/>
      <w:ind w:firstLine="0"/>
      <w:jc w:val="center"/>
    </w:pPr>
    <w:rPr>
      <w:rFonts w:ascii="宋体" w:hAnsi="宋体"/>
      <w:kern w:val="0"/>
    </w:rPr>
  </w:style>
  <w:style w:type="paragraph" w:customStyle="1" w:styleId="CharCharCharCharCharCharCharCharCharCharCharCharCharCharCharCharCharCharCharChar">
    <w:name w:val="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fffffff9">
    <w:name w:val="行首缩进加粗"/>
    <w:qFormat/>
    <w:pPr>
      <w:spacing w:line="360" w:lineRule="auto"/>
    </w:pPr>
    <w:rPr>
      <w:rFonts w:ascii="等线" w:eastAsia="等线" w:hAnsi="等线" w:cs="等线"/>
      <w:b/>
      <w:kern w:val="2"/>
      <w:sz w:val="24"/>
      <w:szCs w:val="24"/>
    </w:rPr>
  </w:style>
  <w:style w:type="paragraph" w:customStyle="1" w:styleId="4ff7">
    <w:name w:val="4标题"/>
    <w:basedOn w:val="afff3"/>
    <w:qFormat/>
    <w:pPr>
      <w:tabs>
        <w:tab w:val="left" w:pos="864"/>
      </w:tabs>
      <w:ind w:left="864" w:firstLineChars="200" w:hanging="864"/>
    </w:pPr>
    <w:rPr>
      <w:rFonts w:ascii="Times New Roman" w:hAnsi="Times New Roman"/>
    </w:rPr>
  </w:style>
  <w:style w:type="paragraph" w:customStyle="1" w:styleId="affffffffffffffffffffffffffffffffffffffa">
    <w:name w:val="标题五"/>
    <w:basedOn w:val="51"/>
    <w:qFormat/>
    <w:pPr>
      <w:keepNext/>
      <w:tabs>
        <w:tab w:val="left" w:pos="360"/>
        <w:tab w:val="left" w:pos="425"/>
        <w:tab w:val="left" w:pos="709"/>
        <w:tab w:val="left" w:pos="1008"/>
        <w:tab w:val="left" w:pos="1800"/>
      </w:tabs>
      <w:spacing w:beforeLines="100" w:after="290"/>
      <w:ind w:left="1008" w:hanging="1008"/>
    </w:pPr>
    <w:rPr>
      <w:rFonts w:ascii="黑体" w:eastAsia="黑体" w:hAnsi="宋体"/>
      <w:bCs w:val="0"/>
      <w:sz w:val="24"/>
      <w:szCs w:val="20"/>
    </w:rPr>
  </w:style>
  <w:style w:type="paragraph" w:customStyle="1" w:styleId="paragraph1">
    <w:name w:val="paragraph1"/>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affffffffffffffffffffffffffffffffffffffb">
    <w:name w:val="图标"/>
    <w:basedOn w:val="44"/>
    <w:qFormat/>
    <w:pPr>
      <w:widowControl/>
      <w:numPr>
        <w:numId w:val="0"/>
      </w:numPr>
      <w:tabs>
        <w:tab w:val="clear" w:pos="520"/>
      </w:tabs>
      <w:spacing w:before="0" w:after="0" w:line="240" w:lineRule="auto"/>
      <w:jc w:val="center"/>
    </w:pPr>
    <w:rPr>
      <w:rFonts w:ascii="Calibri" w:hAnsi="Calibri"/>
      <w:color w:val="auto"/>
      <w:szCs w:val="21"/>
    </w:rPr>
  </w:style>
  <w:style w:type="paragraph" w:customStyle="1" w:styleId="1ffffffffffd">
    <w:name w:val="贵正1"/>
    <w:basedOn w:val="afff3"/>
    <w:qFormat/>
    <w:pPr>
      <w:spacing w:afterLines="50"/>
      <w:ind w:firstLineChars="200" w:firstLine="420"/>
    </w:pPr>
    <w:rPr>
      <w:rFonts w:ascii="Times New Roman" w:hAnsi="Times New Roman"/>
      <w:sz w:val="21"/>
      <w:szCs w:val="20"/>
    </w:rPr>
  </w:style>
  <w:style w:type="paragraph" w:customStyle="1" w:styleId="330">
    <w:name w:val="样式 标题 3 + 左侧:  3 字符"/>
    <w:basedOn w:val="afff3"/>
    <w:qFormat/>
    <w:pPr>
      <w:numPr>
        <w:ilvl w:val="1"/>
        <w:numId w:val="144"/>
      </w:numPr>
      <w:tabs>
        <w:tab w:val="left" w:pos="360"/>
      </w:tabs>
      <w:ind w:left="0" w:firstLine="0"/>
    </w:pPr>
    <w:rPr>
      <w:rFonts w:ascii="Times New Roman" w:hAnsi="Times New Roman"/>
      <w:color w:val="000000"/>
    </w:rPr>
  </w:style>
  <w:style w:type="paragraph" w:customStyle="1" w:styleId="Char1CharCharCharCharCharChar4">
    <w:name w:val="Char1 Char Char Char Char Char Char4"/>
    <w:basedOn w:val="afff3"/>
    <w:qFormat/>
    <w:pPr>
      <w:ind w:firstLine="0"/>
    </w:pPr>
    <w:rPr>
      <w:rFonts w:ascii="Tahoma" w:hAnsi="Tahoma"/>
      <w:szCs w:val="20"/>
    </w:rPr>
  </w:style>
  <w:style w:type="paragraph" w:customStyle="1" w:styleId="341">
    <w:name w:val="样式 目录 3 + 左侧:  4 字符"/>
    <w:basedOn w:val="TOC3"/>
    <w:qFormat/>
    <w:pPr>
      <w:widowControl/>
      <w:ind w:left="0"/>
    </w:pPr>
    <w:rPr>
      <w:rFonts w:ascii="Times New Roman" w:eastAsia="方正细黑一简体" w:hAnsi="Times New Roman" w:cs="宋体"/>
      <w:i w:val="0"/>
      <w:iCs w:val="0"/>
      <w:sz w:val="21"/>
    </w:rPr>
  </w:style>
  <w:style w:type="paragraph" w:customStyle="1" w:styleId="6H6PIM6L61111116h6ThirdSubheadingBOD">
    <w:name w:val="样式 标题 6H6PIM 6L61.1.1.1.1.1标题 6h6Third Subheading第五层条BOD..."/>
    <w:basedOn w:val="60"/>
    <w:qFormat/>
    <w:pPr>
      <w:numPr>
        <w:ilvl w:val="0"/>
        <w:numId w:val="0"/>
      </w:numPr>
      <w:tabs>
        <w:tab w:val="left" w:pos="1152"/>
        <w:tab w:val="left" w:pos="1800"/>
      </w:tabs>
      <w:adjustRightInd w:val="0"/>
      <w:spacing w:after="64" w:line="360" w:lineRule="exact"/>
      <w:ind w:left="1151" w:hanging="1151"/>
      <w:jc w:val="both"/>
    </w:pPr>
    <w:rPr>
      <w:rFonts w:ascii="Times New Roman" w:eastAsia="宋体" w:hAnsi="Times New Roman" w:cs="宋体"/>
      <w:kern w:val="0"/>
      <w:sz w:val="24"/>
      <w:szCs w:val="20"/>
    </w:rPr>
  </w:style>
  <w:style w:type="paragraph" w:customStyle="1" w:styleId="c0">
    <w:name w:val="c_"/>
    <w:qFormat/>
    <w:pPr>
      <w:widowControl w:val="0"/>
      <w:autoSpaceDE w:val="0"/>
      <w:autoSpaceDN w:val="0"/>
      <w:adjustRightInd w:val="0"/>
      <w:jc w:val="both"/>
    </w:pPr>
    <w:rPr>
      <w:rFonts w:ascii="五" w:eastAsia="五" w:hAnsi="等线" w:cs="等线"/>
      <w:sz w:val="24"/>
    </w:rPr>
  </w:style>
  <w:style w:type="paragraph" w:customStyle="1" w:styleId="2fffffff0">
    <w:name w:val="样式 (中文) 方正小标宋简体 三号 加粗 居中 首行缩进:  2 字符"/>
    <w:basedOn w:val="afff3"/>
    <w:qFormat/>
    <w:pPr>
      <w:spacing w:line="240" w:lineRule="auto"/>
      <w:ind w:firstLine="0"/>
      <w:jc w:val="left"/>
    </w:pPr>
    <w:rPr>
      <w:rFonts w:ascii="Times New Roman" w:hAnsi="Times New Roman" w:cs="宋体"/>
      <w:bCs/>
      <w:sz w:val="21"/>
      <w:szCs w:val="21"/>
    </w:rPr>
  </w:style>
  <w:style w:type="paragraph" w:customStyle="1" w:styleId="-50">
    <w:name w:val="所标-标题5"/>
    <w:basedOn w:val="51"/>
    <w:qFormat/>
    <w:pPr>
      <w:keepNext/>
      <w:tabs>
        <w:tab w:val="left" w:pos="360"/>
        <w:tab w:val="left" w:pos="1800"/>
      </w:tabs>
      <w:spacing w:before="280" w:line="300" w:lineRule="auto"/>
      <w:ind w:left="1008" w:hanging="1008"/>
    </w:pPr>
    <w:rPr>
      <w:rFonts w:ascii="Times New Roman" w:eastAsia="黑体" w:hAnsi="Times New Roman"/>
      <w:b w:val="0"/>
      <w:bCs w:val="0"/>
      <w:kern w:val="44"/>
      <w:sz w:val="24"/>
      <w:szCs w:val="24"/>
    </w:rPr>
  </w:style>
  <w:style w:type="paragraph" w:customStyle="1" w:styleId="CM82">
    <w:name w:val="CM82"/>
    <w:basedOn w:val="afff3"/>
    <w:next w:val="afff3"/>
    <w:qFormat/>
    <w:pPr>
      <w:autoSpaceDE w:val="0"/>
      <w:autoSpaceDN w:val="0"/>
      <w:adjustRightInd w:val="0"/>
      <w:spacing w:after="155" w:line="240" w:lineRule="auto"/>
      <w:ind w:firstLine="0"/>
      <w:jc w:val="left"/>
    </w:pPr>
    <w:rPr>
      <w:rFonts w:ascii="黑体" w:eastAsia="黑体" w:hAnsi="Times New Roman"/>
      <w:kern w:val="0"/>
    </w:rPr>
  </w:style>
  <w:style w:type="paragraph" w:customStyle="1" w:styleId="TableSpacing">
    <w:name w:val="Table Spacing"/>
    <w:qFormat/>
    <w:pPr>
      <w:framePr w:hSpace="180" w:wrap="around" w:vAnchor="text" w:hAnchor="margin" w:xAlign="right" w:y="79"/>
      <w:spacing w:before="60" w:after="60"/>
    </w:pPr>
    <w:rPr>
      <w:rFonts w:ascii="Arial Narrow" w:eastAsia="等线" w:hAnsi="Arial Narrow" w:cs="等线"/>
      <w:iCs/>
      <w:lang w:eastAsia="en-US"/>
    </w:rPr>
  </w:style>
  <w:style w:type="paragraph" w:customStyle="1" w:styleId="affffffffffffffffffffffffffffffffffffffc">
    <w:name w:val="数字编号列项（二级）"/>
    <w:uiPriority w:val="99"/>
    <w:qFormat/>
    <w:pPr>
      <w:jc w:val="both"/>
    </w:pPr>
    <w:rPr>
      <w:rFonts w:ascii="宋体" w:eastAsia="等线" w:hAnsi="等线" w:cs="等线"/>
      <w:sz w:val="21"/>
    </w:rPr>
  </w:style>
  <w:style w:type="paragraph" w:customStyle="1" w:styleId="Bulletwithtext5">
    <w:name w:val="Bullet with text 5"/>
    <w:basedOn w:val="afff3"/>
    <w:qFormat/>
    <w:pPr>
      <w:widowControl/>
      <w:numPr>
        <w:numId w:val="145"/>
      </w:numPr>
      <w:tabs>
        <w:tab w:val="left" w:pos="0"/>
        <w:tab w:val="left" w:pos="360"/>
        <w:tab w:val="left" w:pos="567"/>
      </w:tabs>
      <w:adjustRightInd w:val="0"/>
      <w:ind w:left="0" w:firstLine="200"/>
    </w:pPr>
    <w:rPr>
      <w:rFonts w:ascii="Futura Bk" w:hAnsi="Futura Bk"/>
      <w:kern w:val="0"/>
      <w:szCs w:val="20"/>
      <w:lang w:val="en-GB"/>
    </w:rPr>
  </w:style>
  <w:style w:type="paragraph" w:customStyle="1" w:styleId="xl206">
    <w:name w:val="xl206"/>
    <w:basedOn w:val="afff3"/>
    <w:qFormat/>
    <w:pPr>
      <w:widowControl/>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ffd">
    <w:name w:val="内容标题"/>
    <w:basedOn w:val="affff5"/>
    <w:qFormat/>
    <w:pPr>
      <w:shd w:val="clear" w:color="auto" w:fill="000080"/>
    </w:pPr>
    <w:rPr>
      <w:rFonts w:ascii="Tahoma" w:hAnsi="Tahoma" w:cs="Times New Roman"/>
      <w:sz w:val="21"/>
    </w:rPr>
  </w:style>
  <w:style w:type="paragraph" w:customStyle="1" w:styleId="affffffffffffffffffffffffffffffffffffffe">
    <w:name w:val="标题三级"/>
    <w:basedOn w:val="30"/>
    <w:qFormat/>
    <w:pPr>
      <w:keepNext/>
      <w:widowControl/>
      <w:numPr>
        <w:ilvl w:val="0"/>
        <w:numId w:val="0"/>
      </w:numPr>
      <w:spacing w:before="120" w:after="120" w:line="300" w:lineRule="auto"/>
      <w:ind w:firstLineChars="200" w:firstLine="200"/>
    </w:pPr>
    <w:rPr>
      <w:rFonts w:ascii="Times New Roman" w:eastAsia="黑体" w:hAnsi="Times New Roman" w:cs="Times New Roman"/>
      <w:sz w:val="24"/>
      <w:szCs w:val="32"/>
    </w:rPr>
  </w:style>
  <w:style w:type="paragraph" w:customStyle="1" w:styleId="T3">
    <w:name w:val="T3"/>
    <w:basedOn w:val="T2"/>
    <w:qFormat/>
    <w:pPr>
      <w:tabs>
        <w:tab w:val="left" w:pos="992"/>
        <w:tab w:val="left" w:pos="1418"/>
        <w:tab w:val="left" w:pos="1843"/>
        <w:tab w:val="left" w:pos="2268"/>
        <w:tab w:val="left" w:pos="2693"/>
        <w:tab w:val="left" w:pos="3119"/>
        <w:tab w:val="left" w:pos="3544"/>
      </w:tabs>
      <w:ind w:left="735"/>
    </w:pPr>
    <w:rPr>
      <w:szCs w:val="21"/>
    </w:rPr>
  </w:style>
  <w:style w:type="paragraph" w:customStyle="1" w:styleId="T2">
    <w:name w:val="T2"/>
    <w:basedOn w:val="afff3"/>
    <w:qFormat/>
    <w:pPr>
      <w:keepLines/>
      <w:widowControl/>
      <w:tabs>
        <w:tab w:val="left" w:pos="709"/>
        <w:tab w:val="left" w:pos="1134"/>
        <w:tab w:val="left" w:pos="1559"/>
        <w:tab w:val="left" w:pos="1985"/>
        <w:tab w:val="left" w:pos="2410"/>
        <w:tab w:val="left" w:pos="2835"/>
        <w:tab w:val="left" w:pos="3260"/>
        <w:tab w:val="left" w:pos="3686"/>
      </w:tabs>
      <w:spacing w:after="120" w:line="300" w:lineRule="auto"/>
      <w:ind w:left="284" w:firstLine="0"/>
    </w:pPr>
    <w:rPr>
      <w:kern w:val="0"/>
      <w:sz w:val="22"/>
      <w:szCs w:val="20"/>
    </w:rPr>
  </w:style>
  <w:style w:type="paragraph" w:customStyle="1" w:styleId="2051">
    <w:name w:val="样式 小四正文 + 首行缩进:  2 字符 段前: 0.5 行"/>
    <w:basedOn w:val="afff3"/>
    <w:qFormat/>
    <w:pPr>
      <w:adjustRightInd w:val="0"/>
      <w:spacing w:beforeLines="50"/>
      <w:ind w:firstLineChars="200" w:firstLine="200"/>
      <w:textAlignment w:val="baseline"/>
    </w:pPr>
    <w:rPr>
      <w:rFonts w:ascii="宋体" w:hAnsi="宋体"/>
      <w:bCs/>
      <w:szCs w:val="20"/>
    </w:rPr>
  </w:style>
  <w:style w:type="paragraph" w:customStyle="1" w:styleId="afffffffffffffffffffffffffffffffffffffff">
    <w:name w:val="文本框文字"/>
    <w:basedOn w:val="afff3"/>
    <w:qFormat/>
    <w:pPr>
      <w:adjustRightInd w:val="0"/>
      <w:snapToGrid w:val="0"/>
      <w:spacing w:before="100" w:beforeAutospacing="1" w:after="100" w:afterAutospacing="1"/>
      <w:ind w:firstLine="0"/>
    </w:pPr>
    <w:rPr>
      <w:rFonts w:ascii="Times New Roman" w:hAnsi="Times New Roman" w:cs="Angsana New"/>
    </w:rPr>
  </w:style>
  <w:style w:type="paragraph" w:customStyle="1" w:styleId="5H5PIM5h5Level3-iheading5111115ghfhg0">
    <w:name w:val="样式 标题 5H5口PIM 5h5Level 3 - iheading 51.1.1.1.1标题 5标ghfhg..."/>
    <w:basedOn w:val="51"/>
    <w:next w:val="afff3"/>
    <w:qFormat/>
    <w:pPr>
      <w:keepNext/>
      <w:tabs>
        <w:tab w:val="left" w:pos="1008"/>
        <w:tab w:val="left" w:pos="1800"/>
      </w:tabs>
      <w:ind w:left="2582"/>
    </w:pPr>
    <w:rPr>
      <w:rFonts w:ascii="仿宋_GB2312" w:eastAsia="黑体" w:hAnsi="黑体" w:cs="宋体"/>
      <w:b w:val="0"/>
      <w:kern w:val="0"/>
      <w:sz w:val="24"/>
    </w:rPr>
  </w:style>
  <w:style w:type="paragraph" w:customStyle="1" w:styleId="44444">
    <w:name w:val="44444"/>
    <w:basedOn w:val="afff3"/>
    <w:qFormat/>
    <w:pPr>
      <w:widowControl/>
      <w:tabs>
        <w:tab w:val="left" w:pos="420"/>
      </w:tabs>
      <w:ind w:left="420" w:hanging="420"/>
      <w:jc w:val="center"/>
      <w:outlineLvl w:val="3"/>
    </w:pPr>
    <w:rPr>
      <w:rFonts w:ascii="宋体" w:cs="Arial"/>
      <w:b/>
      <w:bCs/>
      <w:szCs w:val="28"/>
    </w:rPr>
  </w:style>
  <w:style w:type="paragraph" w:customStyle="1" w:styleId="33110">
    <w:name w:val="样式 样式 表 + 五号 加粗 居中 段前: 3 磅 段后: 3 磅 行距: 多倍行距 1.1 字行 + 两端对齐"/>
    <w:basedOn w:val="afff3"/>
    <w:qFormat/>
    <w:pPr>
      <w:widowControl/>
      <w:spacing w:before="60" w:after="60" w:line="264" w:lineRule="auto"/>
      <w:ind w:right="-57" w:firstLine="0"/>
    </w:pPr>
    <w:rPr>
      <w:rFonts w:ascii="Times New Roman" w:hAnsi="Times New Roman" w:cs="宋体"/>
      <w:kern w:val="0"/>
      <w:sz w:val="21"/>
      <w:szCs w:val="21"/>
      <w:lang w:eastAsia="en-US" w:bidi="en-US"/>
    </w:rPr>
  </w:style>
  <w:style w:type="paragraph" w:customStyle="1" w:styleId="CharCharChar1Char30">
    <w:name w:val="Char Char Char1 Char3"/>
    <w:basedOn w:val="afff3"/>
    <w:qFormat/>
    <w:pPr>
      <w:widowControl/>
      <w:spacing w:after="160" w:line="240" w:lineRule="exact"/>
      <w:ind w:firstLine="0"/>
      <w:jc w:val="left"/>
    </w:pPr>
    <w:rPr>
      <w:rFonts w:eastAsia="Times New Roman"/>
      <w:kern w:val="0"/>
      <w:sz w:val="20"/>
      <w:szCs w:val="20"/>
      <w:lang w:eastAsia="en-US"/>
    </w:rPr>
  </w:style>
  <w:style w:type="paragraph" w:customStyle="1" w:styleId="xl214">
    <w:name w:val="xl214"/>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p15">
    <w:name w:val="p15"/>
    <w:basedOn w:val="afff3"/>
    <w:qFormat/>
    <w:pPr>
      <w:widowControl/>
      <w:spacing w:line="240" w:lineRule="auto"/>
      <w:ind w:firstLine="0"/>
      <w:jc w:val="left"/>
    </w:pPr>
    <w:rPr>
      <w:rFonts w:ascii="Times New Roman" w:hAnsi="Times New Roman"/>
      <w:kern w:val="0"/>
    </w:rPr>
  </w:style>
  <w:style w:type="paragraph" w:customStyle="1" w:styleId="BankNormal">
    <w:name w:val="BankNormal"/>
    <w:basedOn w:val="afff3"/>
    <w:qFormat/>
    <w:pPr>
      <w:spacing w:line="312" w:lineRule="atLeast"/>
      <w:ind w:firstLine="0"/>
    </w:pPr>
    <w:rPr>
      <w:rFonts w:ascii="Times New Roman" w:hAnsi="Times New Roman"/>
      <w:sz w:val="21"/>
    </w:rPr>
  </w:style>
  <w:style w:type="paragraph" w:customStyle="1" w:styleId="Char260">
    <w:name w:val="Char26"/>
    <w:basedOn w:val="afff3"/>
    <w:qFormat/>
    <w:pPr>
      <w:spacing w:line="240" w:lineRule="auto"/>
      <w:ind w:firstLine="0"/>
    </w:pPr>
    <w:rPr>
      <w:rFonts w:ascii="Tahoma" w:hAnsi="Tahoma"/>
      <w:szCs w:val="20"/>
    </w:rPr>
  </w:style>
  <w:style w:type="paragraph" w:customStyle="1" w:styleId="Yf5">
    <w:name w:val="Y_四级条标题"/>
    <w:basedOn w:val="Yb"/>
    <w:next w:val="Y1"/>
    <w:qFormat/>
    <w:pPr>
      <w:outlineLvl w:val="4"/>
    </w:pPr>
  </w:style>
  <w:style w:type="paragraph" w:customStyle="1" w:styleId="400">
    <w:name w:val="样式 样式 标题 4 + (中文) 宋体 + +中文正文 (宋体) 段后: 0 磅"/>
    <w:basedOn w:val="4ff0"/>
    <w:qFormat/>
    <w:rPr>
      <w:rFonts w:ascii="宋体" w:hAnsi="宋体" w:cs="宋体"/>
      <w:szCs w:val="20"/>
      <w:lang w:eastAsia="en-US"/>
    </w:rPr>
  </w:style>
  <w:style w:type="paragraph" w:customStyle="1" w:styleId="Style3">
    <w:name w:val="Style3"/>
    <w:basedOn w:val="afff3"/>
    <w:qFormat/>
    <w:pPr>
      <w:widowControl/>
      <w:numPr>
        <w:numId w:val="146"/>
      </w:numPr>
      <w:tabs>
        <w:tab w:val="clear" w:pos="360"/>
        <w:tab w:val="left" w:pos="0"/>
        <w:tab w:val="left" w:pos="720"/>
        <w:tab w:val="left" w:pos="1440"/>
        <w:tab w:val="left" w:pos="2160"/>
      </w:tabs>
      <w:spacing w:line="240" w:lineRule="auto"/>
      <w:ind w:left="720" w:firstLine="200"/>
      <w:jc w:val="left"/>
    </w:pPr>
    <w:rPr>
      <w:rFonts w:cs="Arial"/>
      <w:kern w:val="0"/>
      <w:sz w:val="22"/>
      <w:szCs w:val="22"/>
    </w:rPr>
  </w:style>
  <w:style w:type="paragraph" w:customStyle="1" w:styleId="21f6">
    <w:name w:val="样式 标题 2 + 宋体1"/>
    <w:basedOn w:val="2"/>
    <w:qFormat/>
    <w:pPr>
      <w:keepNext/>
      <w:numPr>
        <w:ilvl w:val="0"/>
        <w:numId w:val="0"/>
      </w:numPr>
      <w:tabs>
        <w:tab w:val="left" w:pos="425"/>
        <w:tab w:val="left" w:pos="576"/>
        <w:tab w:val="left" w:pos="851"/>
        <w:tab w:val="left" w:pos="1800"/>
      </w:tabs>
      <w:adjustRightInd/>
      <w:spacing w:beforeLines="50" w:before="0" w:after="0"/>
      <w:ind w:left="425" w:hanging="425"/>
      <w:jc w:val="both"/>
      <w:textAlignment w:val="auto"/>
    </w:pPr>
    <w:rPr>
      <w:rFonts w:ascii="宋体" w:eastAsia="宋体" w:hAnsi="宋体"/>
      <w:kern w:val="2"/>
      <w:sz w:val="32"/>
      <w:szCs w:val="30"/>
    </w:rPr>
  </w:style>
  <w:style w:type="paragraph" w:customStyle="1" w:styleId="TitlePageTopBorder">
    <w:name w:val="TitlePage_TopBorder"/>
    <w:basedOn w:val="TitlePageHeader"/>
    <w:next w:val="TitlePageHeader"/>
    <w:qFormat/>
    <w:pPr>
      <w:pBdr>
        <w:top w:val="single" w:sz="18" w:space="1" w:color="auto"/>
      </w:pBdr>
    </w:pPr>
  </w:style>
  <w:style w:type="paragraph" w:customStyle="1" w:styleId="xl183">
    <w:name w:val="xl18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fff0">
    <w:name w:val="版本控制"/>
    <w:basedOn w:val="afff3"/>
    <w:qFormat/>
    <w:pPr>
      <w:ind w:firstLine="0"/>
      <w:jc w:val="left"/>
    </w:pPr>
    <w:rPr>
      <w:rFonts w:ascii="Times New Roman" w:eastAsia="黑体" w:hAnsi="Times New Roman"/>
      <w:b/>
      <w:bCs/>
      <w:sz w:val="28"/>
    </w:rPr>
  </w:style>
  <w:style w:type="paragraph" w:customStyle="1" w:styleId="CM10">
    <w:name w:val="CM10"/>
    <w:basedOn w:val="Default"/>
    <w:next w:val="Default"/>
    <w:qFormat/>
    <w:pPr>
      <w:spacing w:line="491" w:lineRule="atLeast"/>
    </w:pPr>
    <w:rPr>
      <w:rFonts w:ascii="Bodoni MT" w:eastAsia="宋体" w:hAnsi="Bodoni MT" w:cs="等线"/>
      <w:color w:val="auto"/>
    </w:rPr>
  </w:style>
  <w:style w:type="paragraph" w:customStyle="1" w:styleId="CharChar9CharChar">
    <w:name w:val="Char Char9 Char Char"/>
    <w:basedOn w:val="afff3"/>
    <w:qFormat/>
    <w:pPr>
      <w:ind w:firstLine="0"/>
    </w:pPr>
    <w:rPr>
      <w:rFonts w:ascii="Tahoma" w:hAnsi="Tahoma" w:cs="Tahoma"/>
    </w:rPr>
  </w:style>
  <w:style w:type="paragraph" w:customStyle="1" w:styleId="3fff6">
    <w:name w:val="批注框文本3"/>
    <w:basedOn w:val="afff3"/>
    <w:semiHidden/>
    <w:qFormat/>
    <w:pPr>
      <w:widowControl/>
      <w:tabs>
        <w:tab w:val="left" w:pos="0"/>
        <w:tab w:val="left" w:pos="567"/>
      </w:tabs>
      <w:adjustRightInd w:val="0"/>
      <w:ind w:firstLine="567"/>
    </w:pPr>
    <w:rPr>
      <w:rFonts w:ascii="Futura Bk" w:hAnsi="Futura Bk"/>
      <w:kern w:val="0"/>
      <w:sz w:val="16"/>
      <w:szCs w:val="16"/>
      <w:lang w:val="en-GB"/>
    </w:rPr>
  </w:style>
  <w:style w:type="paragraph" w:customStyle="1" w:styleId="a6">
    <w:name w:val="正文编号"/>
    <w:basedOn w:val="afff3"/>
    <w:qFormat/>
    <w:pPr>
      <w:numPr>
        <w:numId w:val="147"/>
      </w:numPr>
      <w:tabs>
        <w:tab w:val="clear" w:pos="720"/>
        <w:tab w:val="left" w:pos="360"/>
      </w:tabs>
      <w:adjustRightInd w:val="0"/>
      <w:spacing w:line="400" w:lineRule="exact"/>
      <w:ind w:firstLine="200"/>
      <w:textAlignment w:val="baseline"/>
    </w:pPr>
    <w:rPr>
      <w:rFonts w:ascii="Times New Roman" w:eastAsia="楷体_GB2312" w:hAnsi="Times New Roman"/>
      <w:spacing w:val="8"/>
      <w:kern w:val="0"/>
      <w:sz w:val="28"/>
      <w:szCs w:val="20"/>
    </w:rPr>
  </w:style>
  <w:style w:type="paragraph" w:customStyle="1" w:styleId="afffffffffffffffffffffffffffffffffffffff1">
    <w:name w:val="表格内"/>
    <w:basedOn w:val="afff3"/>
    <w:qFormat/>
    <w:pPr>
      <w:spacing w:line="240" w:lineRule="auto"/>
      <w:ind w:firstLine="0"/>
    </w:pPr>
    <w:rPr>
      <w:rFonts w:ascii="宋体" w:hAnsi="宋体"/>
      <w:sz w:val="21"/>
    </w:rPr>
  </w:style>
  <w:style w:type="paragraph" w:customStyle="1" w:styleId="xl187">
    <w:name w:val="xl187"/>
    <w:basedOn w:val="afff3"/>
    <w:qFormat/>
    <w:pPr>
      <w:widowControl/>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fff2">
    <w:name w:val="标注》"/>
    <w:basedOn w:val="afff3"/>
    <w:qFormat/>
    <w:pPr>
      <w:tabs>
        <w:tab w:val="left" w:pos="420"/>
      </w:tabs>
      <w:spacing w:after="60" w:line="240" w:lineRule="auto"/>
      <w:ind w:left="420" w:hanging="420"/>
    </w:pPr>
    <w:rPr>
      <w:rFonts w:ascii="Times New Roman" w:eastAsia="黑体" w:hAnsi="Times New Roman"/>
      <w:b/>
      <w:sz w:val="28"/>
      <w:szCs w:val="20"/>
    </w:rPr>
  </w:style>
  <w:style w:type="paragraph" w:customStyle="1" w:styleId="2154">
    <w:name w:val="正文文本缩进 215"/>
    <w:basedOn w:val="afff3"/>
    <w:qFormat/>
    <w:pPr>
      <w:tabs>
        <w:tab w:val="left" w:pos="540"/>
      </w:tabs>
      <w:adjustRightInd w:val="0"/>
      <w:ind w:firstLine="480"/>
      <w:textAlignment w:val="baseline"/>
    </w:pPr>
    <w:rPr>
      <w:rFonts w:ascii="Times New Roman" w:hAnsi="Times New Roman"/>
      <w:szCs w:val="20"/>
    </w:rPr>
  </w:style>
  <w:style w:type="paragraph" w:customStyle="1" w:styleId="afffffffffffffffffffffffffffffffffffffff3">
    <w:name w:val="插图说明"/>
    <w:basedOn w:val="afff3"/>
    <w:qFormat/>
    <w:pPr>
      <w:adjustRightInd w:val="0"/>
      <w:spacing w:after="240" w:line="240" w:lineRule="auto"/>
      <w:ind w:firstLineChars="200" w:firstLine="200"/>
      <w:jc w:val="left"/>
      <w:textAlignment w:val="baseline"/>
    </w:pPr>
    <w:rPr>
      <w:rFonts w:ascii="Times New Roman" w:hAnsi="Times New Roman"/>
      <w:kern w:val="0"/>
      <w:sz w:val="21"/>
      <w:szCs w:val="21"/>
    </w:rPr>
  </w:style>
  <w:style w:type="paragraph" w:customStyle="1" w:styleId="Yf6">
    <w:name w:val="Y_五级条标题"/>
    <w:basedOn w:val="Yf5"/>
    <w:next w:val="Y1"/>
    <w:qFormat/>
    <w:pPr>
      <w:outlineLvl w:val="5"/>
    </w:pPr>
  </w:style>
  <w:style w:type="paragraph" w:customStyle="1" w:styleId="OTBodyTextBullet">
    <w:name w:val="OT_Body_Text Bullet"/>
    <w:basedOn w:val="afff3"/>
    <w:qFormat/>
    <w:pPr>
      <w:widowControl/>
      <w:ind w:left="720" w:firstLine="0"/>
    </w:pPr>
    <w:rPr>
      <w:rFonts w:eastAsia="PMingLiU"/>
      <w:kern w:val="0"/>
      <w:sz w:val="20"/>
      <w:szCs w:val="20"/>
      <w:lang w:eastAsia="en-US"/>
    </w:rPr>
  </w:style>
  <w:style w:type="paragraph" w:customStyle="1" w:styleId="12pixbold">
    <w:name w:val="12pixbold"/>
    <w:basedOn w:val="afff3"/>
    <w:qFormat/>
    <w:pPr>
      <w:widowControl/>
      <w:spacing w:before="100" w:beforeAutospacing="1" w:after="100" w:afterAutospacing="1" w:line="240" w:lineRule="auto"/>
      <w:ind w:firstLine="0"/>
      <w:jc w:val="left"/>
    </w:pPr>
    <w:rPr>
      <w:rFonts w:ascii="宋体" w:hAnsi="宋体" w:cs="宋体"/>
      <w:b/>
      <w:bCs/>
      <w:color w:val="000000"/>
      <w:kern w:val="0"/>
      <w:sz w:val="18"/>
      <w:szCs w:val="18"/>
    </w:rPr>
  </w:style>
  <w:style w:type="paragraph" w:customStyle="1" w:styleId="CM22">
    <w:name w:val="CM22"/>
    <w:basedOn w:val="Default"/>
    <w:next w:val="Default"/>
    <w:qFormat/>
    <w:pPr>
      <w:spacing w:line="466" w:lineRule="atLeast"/>
    </w:pPr>
    <w:rPr>
      <w:rFonts w:ascii="黑体" w:eastAsia="黑体" w:hAnsi="等线" w:cs="等线"/>
      <w:color w:val="auto"/>
    </w:rPr>
  </w:style>
  <w:style w:type="paragraph" w:customStyle="1" w:styleId="char1ff5">
    <w:name w:val="char1"/>
    <w:qFormat/>
    <w:rPr>
      <w:rFonts w:ascii="等线" w:eastAsia="等线" w:hAnsi="等线" w:cs="等线"/>
      <w:b/>
      <w:bCs/>
      <w:kern w:val="44"/>
      <w:sz w:val="44"/>
      <w:szCs w:val="44"/>
    </w:rPr>
  </w:style>
  <w:style w:type="paragraph" w:customStyle="1" w:styleId="afffffffffffffffffffffffffffffffffffffff4">
    <w:name w:val="附录标题"/>
    <w:basedOn w:val="afff3"/>
    <w:qFormat/>
    <w:pPr>
      <w:widowControl/>
      <w:shd w:val="clear" w:color="FFFFFF" w:fill="FFFFFF"/>
      <w:tabs>
        <w:tab w:val="left" w:pos="6405"/>
      </w:tabs>
      <w:ind w:right="210" w:firstLine="0"/>
      <w:jc w:val="left"/>
      <w:outlineLvl w:val="0"/>
    </w:pPr>
    <w:rPr>
      <w:rFonts w:ascii="黑体" w:eastAsia="黑体" w:hAnsi="Times New Roman"/>
      <w:kern w:val="0"/>
      <w:sz w:val="28"/>
    </w:rPr>
  </w:style>
  <w:style w:type="paragraph" w:customStyle="1" w:styleId="afffffffffffffffffffffffffffffffffffffff5">
    <w:name w:val="封面 公司英文名称"/>
    <w:basedOn w:val="afff3"/>
    <w:next w:val="afff3"/>
    <w:qFormat/>
    <w:pPr>
      <w:widowControl/>
      <w:spacing w:before="80" w:after="80" w:line="240" w:lineRule="auto"/>
      <w:ind w:leftChars="771" w:left="1619" w:right="1663" w:firstLine="0"/>
      <w:jc w:val="distribute"/>
    </w:pPr>
    <w:rPr>
      <w:rFonts w:ascii="Times New Roman" w:hAnsi="Times New Roman" w:cs="宋体"/>
      <w:kern w:val="0"/>
    </w:rPr>
  </w:style>
  <w:style w:type="paragraph" w:customStyle="1" w:styleId="2140">
    <w:name w:val="正文文本 214"/>
    <w:basedOn w:val="afff3"/>
    <w:qFormat/>
    <w:pPr>
      <w:adjustRightInd w:val="0"/>
      <w:spacing w:line="312" w:lineRule="atLeast"/>
      <w:ind w:firstLine="540"/>
      <w:textAlignment w:val="baseline"/>
    </w:pPr>
    <w:rPr>
      <w:rFonts w:ascii="Times New Roman" w:hAnsi="Times New Roman"/>
      <w:kern w:val="0"/>
      <w:sz w:val="28"/>
    </w:rPr>
  </w:style>
  <w:style w:type="paragraph" w:customStyle="1" w:styleId="CM2">
    <w:name w:val="CM2"/>
    <w:basedOn w:val="Default"/>
    <w:next w:val="Default"/>
    <w:qFormat/>
    <w:pPr>
      <w:spacing w:line="468" w:lineRule="atLeast"/>
    </w:pPr>
    <w:rPr>
      <w:rFonts w:ascii="黑体" w:eastAsia="黑体" w:hAnsi="等线" w:cs="等线"/>
      <w:color w:val="auto"/>
    </w:rPr>
  </w:style>
  <w:style w:type="paragraph" w:customStyle="1" w:styleId="CharCharChar1Char10">
    <w:name w:val="Char Char Char1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2fffffff1">
    <w:name w:val="2标题"/>
    <w:basedOn w:val="afff3"/>
    <w:qFormat/>
    <w:pPr>
      <w:tabs>
        <w:tab w:val="left" w:pos="576"/>
      </w:tabs>
      <w:ind w:left="576" w:firstLineChars="200" w:hanging="576"/>
    </w:pPr>
    <w:rPr>
      <w:rFonts w:ascii="Times New Roman" w:hAnsi="Times New Roman"/>
    </w:rPr>
  </w:style>
  <w:style w:type="paragraph" w:customStyle="1" w:styleId="2fffffff2">
    <w:name w:val="样式 标题一级 + 首行缩进:  2 字符"/>
    <w:basedOn w:val="affffffffffffffffffffffffffff7"/>
    <w:qFormat/>
    <w:pPr>
      <w:ind w:firstLineChars="0" w:firstLine="0"/>
    </w:pPr>
    <w:rPr>
      <w:rFonts w:cs="宋体"/>
      <w:szCs w:val="20"/>
    </w:rPr>
  </w:style>
  <w:style w:type="paragraph" w:customStyle="1" w:styleId="Char1CharCharCharCharCharChar6">
    <w:name w:val="Char1 Char Char Char Char Char Char6"/>
    <w:basedOn w:val="afff3"/>
    <w:qFormat/>
    <w:pPr>
      <w:spacing w:line="240" w:lineRule="auto"/>
      <w:ind w:firstLine="0"/>
    </w:pPr>
    <w:rPr>
      <w:rFonts w:ascii="Tahoma" w:hAnsi="Tahoma"/>
      <w:szCs w:val="20"/>
    </w:rPr>
  </w:style>
  <w:style w:type="paragraph" w:customStyle="1" w:styleId="afffffffffffffffffffffffffffffffffffffff6">
    <w:name w:val="投标中宋"/>
    <w:basedOn w:val="afff3"/>
    <w:qFormat/>
    <w:pPr>
      <w:widowControl/>
      <w:snapToGrid w:val="0"/>
      <w:spacing w:line="259" w:lineRule="auto"/>
      <w:ind w:firstLine="0"/>
      <w:jc w:val="left"/>
    </w:pPr>
    <w:rPr>
      <w:rFonts w:ascii="华文中宋" w:eastAsia="华文中宋" w:hAnsi="华文中宋"/>
      <w:kern w:val="0"/>
      <w:sz w:val="22"/>
    </w:rPr>
  </w:style>
  <w:style w:type="paragraph" w:customStyle="1" w:styleId="Paragraph3">
    <w:name w:val="Paragraph3"/>
    <w:basedOn w:val="afff3"/>
    <w:qFormat/>
    <w:pPr>
      <w:spacing w:before="80"/>
      <w:ind w:left="1530" w:firstLine="0"/>
    </w:pPr>
    <w:rPr>
      <w:rFonts w:ascii="宋体" w:hAnsi="Times New Roman" w:cs="Angsana New"/>
      <w:snapToGrid w:val="0"/>
      <w:kern w:val="0"/>
      <w:sz w:val="28"/>
      <w:szCs w:val="20"/>
    </w:rPr>
  </w:style>
  <w:style w:type="paragraph" w:customStyle="1" w:styleId="xl162">
    <w:name w:val="xl162"/>
    <w:basedOn w:val="afff3"/>
    <w:qFormat/>
    <w:pPr>
      <w:widowControl/>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hAnsi="宋体" w:cs="宋体"/>
      <w:b/>
      <w:bCs/>
      <w:kern w:val="0"/>
    </w:rPr>
  </w:style>
  <w:style w:type="paragraph" w:customStyle="1" w:styleId="xl198">
    <w:name w:val="xl198"/>
    <w:basedOn w:val="afff3"/>
    <w:qFormat/>
    <w:pPr>
      <w:widowControl/>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jc w:val="center"/>
    </w:pPr>
    <w:rPr>
      <w:rFonts w:ascii="宋体" w:hAnsi="宋体" w:cs="宋体"/>
      <w:kern w:val="0"/>
      <w:sz w:val="20"/>
      <w:szCs w:val="20"/>
    </w:rPr>
  </w:style>
  <w:style w:type="paragraph" w:customStyle="1" w:styleId="bt6">
    <w:name w:val="bt6"/>
    <w:basedOn w:val="afff3"/>
    <w:qFormat/>
    <w:pPr>
      <w:spacing w:after="120" w:line="300" w:lineRule="auto"/>
      <w:ind w:firstLine="425"/>
      <w:outlineLvl w:val="5"/>
    </w:pPr>
    <w:rPr>
      <w:rFonts w:ascii="Times New Roman" w:hAnsi="Times New Roman"/>
      <w:b/>
      <w:szCs w:val="20"/>
    </w:rPr>
  </w:style>
  <w:style w:type="paragraph" w:customStyle="1" w:styleId="2H2h2Heading2HiddenHeading2CCBSHD2heading2Head">
    <w:name w:val="样式 标题 2H2h2Heading 2 HiddenHeading 2 CCBSHD2heading 2Head..."/>
    <w:basedOn w:val="2"/>
    <w:qFormat/>
    <w:pPr>
      <w:keepLines w:val="0"/>
      <w:numPr>
        <w:ilvl w:val="0"/>
        <w:numId w:val="0"/>
      </w:numPr>
      <w:tabs>
        <w:tab w:val="left" w:pos="576"/>
        <w:tab w:val="left" w:pos="1800"/>
      </w:tabs>
      <w:jc w:val="both"/>
    </w:pPr>
    <w:rPr>
      <w:b/>
      <w:color w:val="000000"/>
      <w:kern w:val="2"/>
      <w:szCs w:val="32"/>
    </w:rPr>
  </w:style>
  <w:style w:type="paragraph" w:customStyle="1" w:styleId="TableTextBullet1">
    <w:name w:val="*Table Text Bullet #1"/>
    <w:basedOn w:val="TableText3"/>
    <w:qFormat/>
    <w:pPr>
      <w:numPr>
        <w:numId w:val="148"/>
      </w:numPr>
      <w:tabs>
        <w:tab w:val="decimal" w:pos="360"/>
      </w:tabs>
    </w:pPr>
  </w:style>
  <w:style w:type="paragraph" w:customStyle="1" w:styleId="List-Un-numbered">
    <w:name w:val="List - Un-numbered"/>
    <w:basedOn w:val="afff3"/>
    <w:qFormat/>
    <w:pPr>
      <w:widowControl/>
      <w:overflowPunct w:val="0"/>
      <w:autoSpaceDE w:val="0"/>
      <w:autoSpaceDN w:val="0"/>
      <w:adjustRightInd w:val="0"/>
      <w:spacing w:before="60" w:line="260" w:lineRule="atLeast"/>
      <w:ind w:firstLine="0"/>
      <w:jc w:val="left"/>
      <w:textAlignment w:val="baseline"/>
    </w:pPr>
    <w:rPr>
      <w:rFonts w:ascii="Times" w:hAnsi="Times" w:cs="Angsana New"/>
      <w:kern w:val="0"/>
      <w:sz w:val="22"/>
      <w:szCs w:val="20"/>
      <w:lang w:val="en-GB"/>
    </w:rPr>
  </w:style>
  <w:style w:type="paragraph" w:customStyle="1" w:styleId="af0">
    <w:name w:val="八级栏目"/>
    <w:basedOn w:val="afff3"/>
    <w:qFormat/>
    <w:pPr>
      <w:numPr>
        <w:ilvl w:val="7"/>
        <w:numId w:val="149"/>
      </w:numPr>
      <w:tabs>
        <w:tab w:val="clear" w:pos="0"/>
        <w:tab w:val="left" w:pos="360"/>
      </w:tabs>
      <w:spacing w:before="100" w:beforeAutospacing="1" w:after="100" w:afterAutospacing="1"/>
      <w:ind w:firstLine="200"/>
      <w:outlineLvl w:val="7"/>
    </w:pPr>
    <w:rPr>
      <w:rFonts w:ascii="Times New Roman" w:hAnsi="Times New Roman"/>
      <w:b/>
      <w:sz w:val="28"/>
    </w:rPr>
  </w:style>
  <w:style w:type="paragraph" w:customStyle="1" w:styleId="textbody">
    <w:name w:val="ÎÄÌåtextbody"/>
    <w:basedOn w:val="afff3"/>
    <w:qFormat/>
    <w:pPr>
      <w:overflowPunct w:val="0"/>
      <w:autoSpaceDE w:val="0"/>
      <w:autoSpaceDN w:val="0"/>
      <w:adjustRightInd w:val="0"/>
      <w:ind w:firstLine="0"/>
      <w:jc w:val="left"/>
      <w:textAlignment w:val="baseline"/>
    </w:pPr>
    <w:rPr>
      <w:rFonts w:ascii="楷体" w:eastAsia="楷体" w:hAnsi="Times New Roman"/>
      <w:kern w:val="0"/>
      <w:szCs w:val="20"/>
      <w:lang w:eastAsia="en-US"/>
    </w:rPr>
  </w:style>
  <w:style w:type="paragraph" w:customStyle="1" w:styleId="2fffffff3">
    <w:name w:val="可研 + 首行缩进:  2 字符"/>
    <w:basedOn w:val="afff3"/>
    <w:semiHidden/>
    <w:qFormat/>
    <w:pPr>
      <w:snapToGrid w:val="0"/>
      <w:spacing w:before="120" w:line="288" w:lineRule="auto"/>
      <w:ind w:firstLineChars="200" w:firstLine="482"/>
      <w:textAlignment w:val="baseline"/>
    </w:pPr>
    <w:rPr>
      <w:rFonts w:ascii="Times New Roman" w:eastAsia="仿宋_GB2312" w:hAnsi="Times New Roman"/>
      <w:szCs w:val="20"/>
    </w:rPr>
  </w:style>
  <w:style w:type="paragraph" w:customStyle="1" w:styleId="NNNN">
    <w:name w:val="N.N.N.N"/>
    <w:basedOn w:val="afff3"/>
    <w:next w:val="afff3"/>
    <w:qFormat/>
    <w:pPr>
      <w:widowControl/>
      <w:spacing w:line="480" w:lineRule="auto"/>
      <w:ind w:left="1960" w:firstLine="0"/>
      <w:jc w:val="left"/>
      <w:outlineLvl w:val="3"/>
    </w:pPr>
    <w:rPr>
      <w:rFonts w:ascii="黑体" w:eastAsia="黑体" w:hAnsi="Calibri"/>
      <w:sz w:val="28"/>
      <w:szCs w:val="28"/>
    </w:rPr>
  </w:style>
  <w:style w:type="paragraph" w:customStyle="1" w:styleId="1ffffffffffe">
    <w:name w:val="访问过的超链接1"/>
    <w:uiPriority w:val="99"/>
    <w:qFormat/>
    <w:pPr>
      <w:widowControl w:val="0"/>
      <w:spacing w:line="360" w:lineRule="auto"/>
      <w:ind w:firstLineChars="200" w:firstLine="200"/>
      <w:jc w:val="both"/>
    </w:pPr>
    <w:rPr>
      <w:rFonts w:ascii="等线" w:eastAsia="仿宋_GB2312" w:hAnsi="等线" w:cs="等线"/>
      <w:kern w:val="2"/>
      <w:sz w:val="24"/>
      <w:szCs w:val="22"/>
    </w:rPr>
  </w:style>
  <w:style w:type="paragraph" w:customStyle="1" w:styleId="afffffffffffffffffffffffffffffffffffffff7">
    <w:name w:val="标准书眉_奇数页"/>
    <w:next w:val="afff3"/>
    <w:uiPriority w:val="99"/>
    <w:qFormat/>
    <w:pPr>
      <w:tabs>
        <w:tab w:val="center" w:pos="4154"/>
        <w:tab w:val="right" w:pos="8306"/>
      </w:tabs>
      <w:spacing w:after="120"/>
      <w:jc w:val="right"/>
    </w:pPr>
    <w:rPr>
      <w:rFonts w:ascii="等线" w:eastAsia="等线" w:hAnsi="等线" w:cs="等线"/>
      <w:sz w:val="21"/>
    </w:rPr>
  </w:style>
  <w:style w:type="paragraph" w:customStyle="1" w:styleId="font34">
    <w:name w:val="font34"/>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Ya1">
    <w:name w:val="Y_列项a)（一级字母）"/>
    <w:qFormat/>
    <w:pPr>
      <w:spacing w:line="300" w:lineRule="auto"/>
      <w:jc w:val="both"/>
    </w:pPr>
    <w:rPr>
      <w:rFonts w:ascii="宋体" w:eastAsia="等线" w:hAnsi="等线" w:cs="等线"/>
      <w:sz w:val="24"/>
      <w:szCs w:val="21"/>
    </w:rPr>
  </w:style>
  <w:style w:type="paragraph" w:customStyle="1" w:styleId="afffffffffffffffffffffffffffffffffffffff8">
    <w:name w:val="是"/>
    <w:basedOn w:val="afff3"/>
    <w:qFormat/>
    <w:pPr>
      <w:autoSpaceDE w:val="0"/>
      <w:autoSpaceDN w:val="0"/>
      <w:adjustRightInd w:val="0"/>
      <w:spacing w:line="240" w:lineRule="auto"/>
      <w:ind w:firstLine="0"/>
    </w:pPr>
    <w:rPr>
      <w:rFonts w:ascii="Times New Roman" w:hAnsi="Times New Roman"/>
      <w:color w:val="FF0000"/>
      <w:kern w:val="0"/>
      <w:sz w:val="18"/>
      <w:szCs w:val="20"/>
    </w:rPr>
  </w:style>
  <w:style w:type="paragraph" w:customStyle="1" w:styleId="jkm1">
    <w:name w:val="jkm1"/>
    <w:basedOn w:val="jkm5"/>
    <w:qFormat/>
    <w:pPr>
      <w:tabs>
        <w:tab w:val="clear" w:pos="992"/>
        <w:tab w:val="left" w:pos="360"/>
      </w:tabs>
      <w:ind w:left="992" w:hanging="992"/>
      <w:outlineLvl w:val="0"/>
    </w:pPr>
  </w:style>
  <w:style w:type="paragraph" w:customStyle="1" w:styleId="CharCharCharCharChar2">
    <w:name w:val="Char Char Char Char Char2"/>
    <w:basedOn w:val="affff5"/>
    <w:qFormat/>
    <w:pPr>
      <w:shd w:val="clear" w:color="auto" w:fill="000080"/>
    </w:pPr>
    <w:rPr>
      <w:rFonts w:ascii="Tahoma" w:hAnsi="Tahoma" w:cs="Times New Roman"/>
    </w:rPr>
  </w:style>
  <w:style w:type="paragraph" w:customStyle="1" w:styleId="TableHdg1">
    <w:name w:val="Table Hdg 1"/>
    <w:basedOn w:val="afff3"/>
    <w:qFormat/>
    <w:pPr>
      <w:widowControl/>
      <w:overflowPunct w:val="0"/>
      <w:autoSpaceDE w:val="0"/>
      <w:autoSpaceDN w:val="0"/>
      <w:adjustRightInd w:val="0"/>
      <w:spacing w:line="240" w:lineRule="auto"/>
      <w:ind w:right="720" w:firstLine="0"/>
      <w:jc w:val="left"/>
      <w:textAlignment w:val="baseline"/>
    </w:pPr>
    <w:rPr>
      <w:rFonts w:ascii="Times New Roman" w:hAnsi="Times New Roman"/>
      <w:kern w:val="0"/>
      <w:sz w:val="16"/>
      <w:szCs w:val="20"/>
    </w:rPr>
  </w:style>
  <w:style w:type="paragraph" w:customStyle="1" w:styleId="-ff7">
    <w:name w:val="表格正文-左对齐"/>
    <w:qFormat/>
    <w:rPr>
      <w:rFonts w:ascii="等线" w:eastAsia="等线" w:hAnsi="等线" w:cs="宋体"/>
      <w:kern w:val="2"/>
      <w:sz w:val="21"/>
    </w:rPr>
  </w:style>
  <w:style w:type="paragraph" w:customStyle="1" w:styleId="xl">
    <w:name w:val="可研报告正文xl"/>
    <w:basedOn w:val="afff3"/>
    <w:qFormat/>
    <w:pPr>
      <w:tabs>
        <w:tab w:val="left" w:pos="360"/>
      </w:tabs>
      <w:spacing w:beforeLines="50" w:afterLines="50" w:line="288" w:lineRule="auto"/>
      <w:ind w:firstLine="0"/>
    </w:pPr>
    <w:rPr>
      <w:rFonts w:ascii="Times New Roman" w:hAnsi="Times New Roman"/>
    </w:rPr>
  </w:style>
  <w:style w:type="paragraph" w:customStyle="1" w:styleId="085662">
    <w:name w:val="样式 样式 左侧:  0.85 厘米 段前: 6 磅 段后: 6 磅 + 首行缩进:  2 字符 段前: 自动 段后: 自动"/>
    <w:basedOn w:val="afff3"/>
    <w:qFormat/>
    <w:pPr>
      <w:spacing w:before="120" w:after="120"/>
      <w:ind w:firstLineChars="200" w:firstLine="560"/>
    </w:pPr>
    <w:rPr>
      <w:rFonts w:ascii="Times New Roman" w:hAnsi="Times New Roman"/>
      <w:sz w:val="28"/>
      <w:szCs w:val="20"/>
    </w:rPr>
  </w:style>
  <w:style w:type="paragraph" w:customStyle="1" w:styleId="Tableendnote">
    <w:name w:val="Table end note"/>
    <w:basedOn w:val="afff3"/>
    <w:qFormat/>
    <w:pPr>
      <w:widowControl/>
      <w:pBdr>
        <w:bottom w:val="single" w:sz="6" w:space="1" w:color="auto"/>
      </w:pBdr>
      <w:spacing w:after="240" w:line="240" w:lineRule="atLeast"/>
      <w:ind w:firstLine="0"/>
      <w:outlineLvl w:val="0"/>
    </w:pPr>
    <w:rPr>
      <w:kern w:val="28"/>
      <w:sz w:val="16"/>
      <w:szCs w:val="20"/>
      <w:lang w:eastAsia="en-US"/>
    </w:rPr>
  </w:style>
  <w:style w:type="paragraph" w:customStyle="1" w:styleId="Y05051">
    <w:name w:val="样式 Y_二级条标题 + 段前: 0.5 行 段后: 0.5 行1"/>
    <w:basedOn w:val="Y2"/>
    <w:qFormat/>
    <w:pPr>
      <w:tabs>
        <w:tab w:val="clear" w:pos="2160"/>
        <w:tab w:val="left" w:pos="1260"/>
      </w:tabs>
      <w:spacing w:before="50" w:after="50"/>
      <w:ind w:left="1260" w:hanging="420"/>
    </w:pPr>
    <w:rPr>
      <w:rFonts w:cs="宋体"/>
      <w:szCs w:val="20"/>
    </w:rPr>
  </w:style>
  <w:style w:type="paragraph" w:customStyle="1" w:styleId="2H2Underrubrik1prop2Heading2HiddenHeading2CCBSUN">
    <w:name w:val="样式 标题 2H2Underrubrik1prop2Heading 2 HiddenHeading 2 CCBSUN..."/>
    <w:basedOn w:val="2"/>
    <w:qFormat/>
    <w:pPr>
      <w:keepNext/>
      <w:numPr>
        <w:numId w:val="99"/>
      </w:numPr>
      <w:tabs>
        <w:tab w:val="left" w:pos="360"/>
      </w:tabs>
      <w:adjustRightInd/>
      <w:spacing w:after="0"/>
      <w:ind w:left="1020" w:hanging="576"/>
      <w:textAlignment w:val="auto"/>
    </w:pPr>
    <w:rPr>
      <w:rFonts w:ascii="Times New Roman" w:eastAsia="宋体" w:hAnsi="Times New Roman" w:cs="宋体"/>
      <w:b/>
      <w:color w:val="000000"/>
      <w:spacing w:val="20"/>
      <w:kern w:val="2"/>
    </w:rPr>
  </w:style>
  <w:style w:type="paragraph" w:customStyle="1" w:styleId="RMHeading2">
    <w:name w:val="RM_Heading 2"/>
    <w:basedOn w:val="2"/>
    <w:next w:val="afff3"/>
    <w:qFormat/>
    <w:pPr>
      <w:keepNext/>
      <w:keepLines w:val="0"/>
      <w:pageBreakBefore/>
      <w:widowControl/>
      <w:numPr>
        <w:ilvl w:val="0"/>
        <w:numId w:val="0"/>
      </w:numPr>
      <w:tabs>
        <w:tab w:val="left" w:pos="0"/>
        <w:tab w:val="left" w:pos="576"/>
        <w:tab w:val="left" w:pos="851"/>
        <w:tab w:val="left" w:pos="1800"/>
      </w:tabs>
      <w:spacing w:before="0" w:after="60"/>
      <w:ind w:hanging="576"/>
      <w:jc w:val="both"/>
      <w:textAlignment w:val="auto"/>
    </w:pPr>
    <w:rPr>
      <w:rFonts w:ascii="宋体" w:eastAsia="宋体" w:hAnsi="宋体"/>
      <w:b/>
      <w:bCs w:val="0"/>
      <w:sz w:val="32"/>
      <w:lang w:val="en-GB"/>
    </w:rPr>
  </w:style>
  <w:style w:type="paragraph" w:customStyle="1" w:styleId="1fffffffffff">
    <w:name w:val="副标题1"/>
    <w:basedOn w:val="affffffe"/>
    <w:qFormat/>
    <w:pPr>
      <w:widowControl w:val="0"/>
      <w:adjustRightInd w:val="0"/>
      <w:snapToGrid w:val="0"/>
      <w:spacing w:line="360" w:lineRule="auto"/>
      <w:ind w:leftChars="-1" w:left="-2"/>
    </w:pPr>
    <w:rPr>
      <w:rFonts w:ascii="Arial" w:hAnsi="Arial"/>
      <w:spacing w:val="0"/>
      <w:kern w:val="2"/>
      <w:sz w:val="24"/>
    </w:rPr>
  </w:style>
  <w:style w:type="paragraph" w:customStyle="1" w:styleId="Char1CharCharChar6">
    <w:name w:val="Char1 Char Char Char6"/>
    <w:basedOn w:val="afff3"/>
    <w:qFormat/>
    <w:pPr>
      <w:spacing w:line="240" w:lineRule="auto"/>
      <w:ind w:firstLine="0"/>
    </w:pPr>
    <w:rPr>
      <w:rFonts w:ascii="Tahoma" w:hAnsi="Tahoma"/>
      <w:szCs w:val="20"/>
    </w:rPr>
  </w:style>
  <w:style w:type="paragraph" w:customStyle="1" w:styleId="xl204">
    <w:name w:val="xl204"/>
    <w:basedOn w:val="afff3"/>
    <w:qFormat/>
    <w:pPr>
      <w:widowControl/>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1H1Heading0SectionHeadHeader1h11stlevell1Fab-11">
    <w:name w:val="样式 标题 1H1Heading 0Section HeadHeader1h11st levell1Fab-1...1"/>
    <w:basedOn w:val="10"/>
    <w:next w:val="afff3"/>
    <w:qFormat/>
    <w:pPr>
      <w:pageBreakBefore/>
      <w:widowControl/>
      <w:numPr>
        <w:numId w:val="150"/>
      </w:numPr>
      <w:tabs>
        <w:tab w:val="left" w:pos="360"/>
      </w:tabs>
      <w:adjustRightInd w:val="0"/>
      <w:spacing w:before="100" w:beforeAutospacing="1" w:after="100" w:afterAutospacing="1" w:line="240" w:lineRule="auto"/>
      <w:jc w:val="left"/>
    </w:pPr>
    <w:rPr>
      <w:rFonts w:ascii="宋体" w:hAnsi="宋体"/>
      <w:bCs w:val="0"/>
      <w:kern w:val="44"/>
      <w:sz w:val="36"/>
      <w:szCs w:val="20"/>
    </w:rPr>
  </w:style>
  <w:style w:type="paragraph" w:customStyle="1" w:styleId="21f7">
    <w:name w:val="列出段落21"/>
    <w:basedOn w:val="afff3"/>
    <w:uiPriority w:val="34"/>
    <w:qFormat/>
    <w:pPr>
      <w:adjustRightInd w:val="0"/>
      <w:spacing w:before="60" w:after="60" w:line="360" w:lineRule="atLeast"/>
      <w:ind w:firstLineChars="200" w:firstLine="420"/>
      <w:textAlignment w:val="baseline"/>
    </w:pPr>
    <w:rPr>
      <w:rFonts w:ascii="Times New Roman" w:hAnsi="Times New Roman"/>
      <w:kern w:val="0"/>
      <w:szCs w:val="20"/>
    </w:rPr>
  </w:style>
  <w:style w:type="paragraph" w:customStyle="1" w:styleId="Char1CharCharChar4">
    <w:name w:val="Char1 Char Char Char4"/>
    <w:basedOn w:val="afff3"/>
    <w:qFormat/>
    <w:pPr>
      <w:spacing w:line="240" w:lineRule="auto"/>
      <w:ind w:firstLine="0"/>
    </w:pPr>
    <w:rPr>
      <w:rFonts w:ascii="Tahoma" w:hAnsi="Tahoma"/>
      <w:szCs w:val="20"/>
    </w:rPr>
  </w:style>
  <w:style w:type="paragraph" w:customStyle="1" w:styleId="afffffffffffffffffffffffffffffffffffffff9">
    <w:name w:val="需求正文"/>
    <w:basedOn w:val="afff3"/>
    <w:qFormat/>
    <w:pPr>
      <w:spacing w:line="240" w:lineRule="auto"/>
      <w:ind w:firstLineChars="200" w:firstLine="420"/>
    </w:pPr>
    <w:rPr>
      <w:rFonts w:ascii="宋体" w:hAnsi="宋体"/>
      <w:kern w:val="0"/>
      <w:sz w:val="20"/>
      <w:szCs w:val="21"/>
    </w:rPr>
  </w:style>
  <w:style w:type="paragraph" w:customStyle="1" w:styleId="xl448">
    <w:name w:val="xl448"/>
    <w:basedOn w:val="afff3"/>
    <w:qFormat/>
    <w:pPr>
      <w:widowControl/>
      <w:spacing w:before="100" w:beforeAutospacing="1" w:after="100" w:afterAutospacing="1" w:line="240" w:lineRule="auto"/>
      <w:ind w:firstLine="0"/>
      <w:jc w:val="center"/>
      <w:textAlignment w:val="center"/>
    </w:pPr>
    <w:rPr>
      <w:rFonts w:ascii="宋体" w:hAnsi="宋体" w:cs="宋体"/>
      <w:kern w:val="0"/>
    </w:rPr>
  </w:style>
  <w:style w:type="paragraph" w:customStyle="1" w:styleId="CharCharCharChar60">
    <w:name w:val="Char Char Char Char6"/>
    <w:basedOn w:val="afff3"/>
    <w:next w:val="afff3"/>
    <w:qFormat/>
    <w:pPr>
      <w:tabs>
        <w:tab w:val="left" w:pos="840"/>
      </w:tabs>
      <w:spacing w:beforeLines="50" w:afterLines="100"/>
      <w:ind w:left="1105" w:hanging="748"/>
      <w:jc w:val="center"/>
    </w:pPr>
    <w:rPr>
      <w:rFonts w:ascii="Times New Roman" w:eastAsia="仿宋_GB2312" w:hAnsi="Times New Roman"/>
      <w:kern w:val="0"/>
      <w:szCs w:val="20"/>
    </w:rPr>
  </w:style>
  <w:style w:type="paragraph" w:customStyle="1" w:styleId="ParaCharCharCharCharCharCharCharCharChar1CharCharCharCharCharChar">
    <w:name w:val="默认段落字体 Para Char Char Char Char Char Char Char Char Char1 Char Char Char Char Char Char"/>
    <w:basedOn w:val="affff5"/>
    <w:qFormat/>
    <w:pPr>
      <w:shd w:val="clear" w:color="auto" w:fill="000080"/>
    </w:pPr>
    <w:rPr>
      <w:rFonts w:ascii="Tahoma" w:hAnsi="Tahoma" w:cs="Times New Roman"/>
    </w:rPr>
  </w:style>
  <w:style w:type="paragraph" w:customStyle="1" w:styleId="CharCharCharCharCharCharCharChar12">
    <w:name w:val="Char Char Char Char Char Char Char Char12"/>
    <w:basedOn w:val="afff3"/>
    <w:qFormat/>
    <w:pPr>
      <w:tabs>
        <w:tab w:val="left" w:pos="360"/>
      </w:tabs>
      <w:ind w:firstLine="0"/>
    </w:pPr>
    <w:rPr>
      <w:rFonts w:ascii="Times New Roman" w:eastAsia="Arial" w:hAnsi="Times New Roman"/>
    </w:rPr>
  </w:style>
  <w:style w:type="paragraph" w:customStyle="1" w:styleId="2222">
    <w:name w:val="样式 样式 图表目录 + 左侧:  2 字符 悬挂缩进: 2 字符 + 左侧:  2 字符 悬挂缩进: 2 字符"/>
    <w:basedOn w:val="22b"/>
    <w:semiHidden/>
    <w:qFormat/>
    <w:pPr>
      <w:ind w:left="200"/>
    </w:pPr>
    <w:rPr>
      <w:szCs w:val="20"/>
    </w:rPr>
  </w:style>
  <w:style w:type="paragraph" w:customStyle="1" w:styleId="afffffffffffffffffffffffffffffffffffffffa">
    <w:name w:val="表文字"/>
    <w:basedOn w:val="afff3"/>
    <w:qFormat/>
    <w:pPr>
      <w:widowControl/>
      <w:overflowPunct w:val="0"/>
      <w:autoSpaceDE w:val="0"/>
      <w:autoSpaceDN w:val="0"/>
      <w:adjustRightInd w:val="0"/>
      <w:ind w:firstLine="0"/>
      <w:jc w:val="center"/>
      <w:textAlignment w:val="baseline"/>
    </w:pPr>
    <w:rPr>
      <w:rFonts w:ascii="Times New Roman" w:hAnsi="Times New Roman" w:cs="Angsana New"/>
      <w:b/>
      <w:bCs/>
      <w:kern w:val="0"/>
      <w:sz w:val="20"/>
      <w:szCs w:val="20"/>
      <w:lang w:val="en-GB"/>
    </w:rPr>
  </w:style>
  <w:style w:type="paragraph" w:customStyle="1" w:styleId="Char80">
    <w:name w:val="Char8"/>
    <w:basedOn w:val="afff3"/>
    <w:qFormat/>
    <w:pPr>
      <w:tabs>
        <w:tab w:val="left" w:pos="360"/>
      </w:tabs>
      <w:ind w:firstLine="0"/>
    </w:pPr>
    <w:rPr>
      <w:rFonts w:ascii="Times New Roman" w:hAnsi="Times New Roman"/>
    </w:rPr>
  </w:style>
  <w:style w:type="paragraph" w:customStyle="1" w:styleId="22d">
    <w:name w:val="样式 题注 + 首行缩进:  2 字符2"/>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3Heading3-oldH3Level3HeadHeadingh33rdlevellev">
    <w:name w:val="样式 标题 3Heading 3 - oldH3Level 3 HeadHeadingh33rd levellev..."/>
    <w:basedOn w:val="30"/>
    <w:qFormat/>
    <w:pPr>
      <w:keepNext/>
      <w:numPr>
        <w:ilvl w:val="0"/>
        <w:numId w:val="0"/>
      </w:numPr>
      <w:tabs>
        <w:tab w:val="left" w:pos="720"/>
        <w:tab w:val="left" w:pos="1800"/>
      </w:tabs>
      <w:adjustRightInd w:val="0"/>
      <w:spacing w:before="260" w:after="260" w:line="240" w:lineRule="auto"/>
    </w:pPr>
    <w:rPr>
      <w:rFonts w:ascii="Times New Roman" w:eastAsia="黑体" w:hAnsi="Times New Roman" w:cs="宋体"/>
      <w:kern w:val="0"/>
      <w:sz w:val="30"/>
      <w:szCs w:val="20"/>
    </w:rPr>
  </w:style>
  <w:style w:type="paragraph" w:customStyle="1" w:styleId="AC-BulletPoint1">
    <w:name w:val="AC - Bullet Point 1"/>
    <w:basedOn w:val="afff3"/>
    <w:qFormat/>
    <w:pPr>
      <w:widowControl/>
      <w:tabs>
        <w:tab w:val="left" w:pos="360"/>
      </w:tabs>
      <w:spacing w:before="120"/>
      <w:ind w:left="360" w:hanging="360"/>
      <w:jc w:val="left"/>
    </w:pPr>
    <w:rPr>
      <w:rFonts w:ascii="Book Antiqua" w:hAnsi="Book Antiqua"/>
      <w:kern w:val="0"/>
      <w:sz w:val="22"/>
      <w:szCs w:val="20"/>
      <w:lang w:val="en-GB" w:eastAsia="en-US"/>
    </w:rPr>
  </w:style>
  <w:style w:type="paragraph" w:customStyle="1" w:styleId="Char1CharCharCharCharCharChar8">
    <w:name w:val="Char1 Char Char Char Char Char Char8"/>
    <w:basedOn w:val="afff3"/>
    <w:qFormat/>
    <w:pPr>
      <w:ind w:firstLine="0"/>
    </w:pPr>
    <w:rPr>
      <w:rFonts w:ascii="Tahoma" w:hAnsi="Tahoma"/>
      <w:szCs w:val="20"/>
    </w:rPr>
  </w:style>
  <w:style w:type="paragraph" w:customStyle="1" w:styleId="WW-20">
    <w:name w:val="WW-正文文字 2"/>
    <w:basedOn w:val="afff3"/>
    <w:qFormat/>
    <w:pPr>
      <w:suppressAutoHyphens/>
      <w:spacing w:line="240" w:lineRule="auto"/>
      <w:ind w:firstLine="0"/>
    </w:pPr>
    <w:rPr>
      <w:rFonts w:ascii="Times New Roman" w:hAnsi="Times New Roman"/>
      <w:b/>
      <w:sz w:val="18"/>
      <w:szCs w:val="20"/>
      <w:lang w:eastAsia="ar-SA"/>
    </w:rPr>
  </w:style>
  <w:style w:type="paragraph" w:customStyle="1" w:styleId="CharChar16CharChar">
    <w:name w:val="Char Char16 Char Char"/>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SymcConfidStatement">
    <w:name w:val="+SymcConfidStatement"/>
    <w:qFormat/>
    <w:pPr>
      <w:keepNext/>
      <w:widowControl w:val="0"/>
      <w:overflowPunct w:val="0"/>
      <w:autoSpaceDE w:val="0"/>
      <w:autoSpaceDN w:val="0"/>
      <w:adjustRightInd w:val="0"/>
      <w:spacing w:before="100" w:beforeAutospacing="1"/>
      <w:textAlignment w:val="baseline"/>
    </w:pPr>
    <w:rPr>
      <w:rFonts w:ascii="宋体" w:eastAsia="等线" w:hAnsi="宋体" w:cs="Arial"/>
      <w:b/>
      <w:sz w:val="28"/>
      <w:lang w:eastAsia="en-US"/>
    </w:rPr>
  </w:style>
  <w:style w:type="paragraph" w:customStyle="1" w:styleId="xl443">
    <w:name w:val="xl44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1116">
    <w:name w:val="样式 首行缩进:  1.11 厘米"/>
    <w:basedOn w:val="afff3"/>
    <w:qFormat/>
    <w:pPr>
      <w:spacing w:line="300" w:lineRule="auto"/>
      <w:ind w:firstLine="629"/>
    </w:pPr>
    <w:rPr>
      <w:rFonts w:ascii="Times New Roman" w:hAnsi="Times New Roman" w:cs="宋体"/>
      <w:sz w:val="28"/>
      <w:szCs w:val="20"/>
    </w:rPr>
  </w:style>
  <w:style w:type="paragraph" w:customStyle="1" w:styleId="1ALTZPI1">
    <w:name w:val="样式 正文缩进四号特点表正文正文非缩进段1ALT+ZPI正文文字首行缩进正文1缩进正文双线水上软件样式..."/>
    <w:basedOn w:val="affff0"/>
    <w:qFormat/>
    <w:pPr>
      <w:spacing w:beforeLines="50" w:afterLines="50"/>
      <w:ind w:firstLine="480"/>
    </w:pPr>
    <w:rPr>
      <w:rFonts w:ascii="宋体" w:hAnsi="宋体" w:cs="宋体"/>
      <w:kern w:val="0"/>
    </w:rPr>
  </w:style>
  <w:style w:type="paragraph" w:customStyle="1" w:styleId="xl457">
    <w:name w:val="xl45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kern w:val="0"/>
      <w:sz w:val="21"/>
      <w:szCs w:val="21"/>
    </w:rPr>
  </w:style>
  <w:style w:type="paragraph" w:customStyle="1" w:styleId="Numberedlist1">
    <w:name w:val="Numbered list 1"/>
    <w:basedOn w:val="afff3"/>
    <w:next w:val="afff3"/>
    <w:qFormat/>
    <w:pPr>
      <w:widowControl/>
      <w:numPr>
        <w:numId w:val="151"/>
      </w:numPr>
      <w:tabs>
        <w:tab w:val="left" w:pos="0"/>
        <w:tab w:val="left" w:pos="567"/>
      </w:tabs>
      <w:adjustRightInd w:val="0"/>
      <w:ind w:left="0" w:firstLine="200"/>
    </w:pPr>
    <w:rPr>
      <w:rFonts w:ascii="Futura Bk" w:hAnsi="Futura Bk"/>
      <w:kern w:val="0"/>
      <w:szCs w:val="20"/>
      <w:lang w:val="en-GB"/>
    </w:rPr>
  </w:style>
  <w:style w:type="paragraph" w:customStyle="1" w:styleId="Heading91">
    <w:name w:val="Heading 91"/>
    <w:basedOn w:val="afff3"/>
    <w:qFormat/>
    <w:pPr>
      <w:widowControl/>
      <w:tabs>
        <w:tab w:val="left" w:pos="1584"/>
      </w:tabs>
      <w:ind w:left="1584" w:hanging="1584"/>
      <w:jc w:val="left"/>
    </w:pPr>
    <w:rPr>
      <w:rFonts w:ascii="Times New Roman" w:hAnsi="Times New Roman"/>
      <w:kern w:val="0"/>
      <w:sz w:val="22"/>
      <w:szCs w:val="20"/>
    </w:rPr>
  </w:style>
  <w:style w:type="paragraph" w:customStyle="1" w:styleId="afffffffffffffffffffffffffffffffffffffffb">
    <w:name w:val="表格内文字"/>
    <w:qFormat/>
    <w:pPr>
      <w:ind w:rightChars="-38" w:right="-80"/>
      <w:jc w:val="center"/>
    </w:pPr>
    <w:rPr>
      <w:rFonts w:ascii="宋体" w:eastAsia="等线" w:hAnsi="等线" w:cs="等线"/>
      <w:sz w:val="21"/>
      <w:szCs w:val="21"/>
    </w:rPr>
  </w:style>
  <w:style w:type="paragraph" w:customStyle="1" w:styleId="6133">
    <w:name w:val="样式 标题6 + 行距: 多倍行距 1.33 字行"/>
    <w:basedOn w:val="8"/>
    <w:qFormat/>
    <w:pPr>
      <w:tabs>
        <w:tab w:val="left" w:pos="1152"/>
        <w:tab w:val="left" w:pos="1344"/>
        <w:tab w:val="left" w:pos="1440"/>
      </w:tabs>
      <w:ind w:left="1344" w:hanging="1134"/>
      <w:outlineLvl w:val="5"/>
    </w:pPr>
    <w:rPr>
      <w:rFonts w:ascii="Arial" w:eastAsia="黑体" w:hAnsi="Arial" w:cs="宋体"/>
      <w:b/>
      <w:bCs/>
      <w:szCs w:val="20"/>
    </w:rPr>
  </w:style>
  <w:style w:type="paragraph" w:customStyle="1" w:styleId="CharChar1CharCharCharCharCharCharCharCharCharCharCharCharCharChar">
    <w:name w:val="Char Char1 Char Char Char Char Char Char Char Char Char Char Char Char Char Char"/>
    <w:basedOn w:val="afff3"/>
    <w:qFormat/>
    <w:pPr>
      <w:widowControl/>
      <w:spacing w:after="160" w:line="240" w:lineRule="exact"/>
      <w:ind w:firstLine="0"/>
      <w:jc w:val="left"/>
    </w:pPr>
    <w:rPr>
      <w:rFonts w:ascii="Verdana" w:hAnsi="Verdana"/>
      <w:kern w:val="0"/>
      <w:sz w:val="20"/>
      <w:szCs w:val="20"/>
      <w:lang w:eastAsia="en-US"/>
    </w:rPr>
  </w:style>
  <w:style w:type="paragraph" w:customStyle="1" w:styleId="5CharChar0">
    <w:name w:val="样式5 Char Char"/>
    <w:basedOn w:val="1d"/>
    <w:qFormat/>
    <w:pPr>
      <w:numPr>
        <w:numId w:val="0"/>
      </w:numPr>
      <w:tabs>
        <w:tab w:val="left" w:pos="1008"/>
        <w:tab w:val="left" w:pos="1800"/>
      </w:tabs>
      <w:ind w:firstLineChars="200" w:firstLine="200"/>
      <w:outlineLvl w:val="9"/>
    </w:pPr>
    <w:rPr>
      <w:spacing w:val="0"/>
      <w:sz w:val="24"/>
      <w:szCs w:val="24"/>
      <w:lang w:val="en-US"/>
    </w:rPr>
  </w:style>
  <w:style w:type="paragraph" w:customStyle="1" w:styleId="CharChar1CharCharCharCharCharChar6">
    <w:name w:val="Char Char1 Char Char Char Char Char Char6"/>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GB231221">
    <w:name w:val="样式 样式 仿宋_GB2312 四号 + 首行缩进:  2 字符"/>
    <w:basedOn w:val="afff3"/>
    <w:qFormat/>
    <w:pPr>
      <w:spacing w:line="440" w:lineRule="exact"/>
      <w:ind w:firstLineChars="200" w:firstLine="560"/>
    </w:pPr>
    <w:rPr>
      <w:rFonts w:ascii="仿宋_GB2312" w:eastAsia="仿宋_GB2312" w:hAnsi="宋体" w:cs="宋体"/>
      <w:szCs w:val="20"/>
    </w:rPr>
  </w:style>
  <w:style w:type="paragraph" w:customStyle="1" w:styleId="font17">
    <w:name w:val="font17"/>
    <w:basedOn w:val="afff3"/>
    <w:qFormat/>
    <w:pPr>
      <w:widowControl/>
      <w:spacing w:before="100" w:beforeAutospacing="1" w:after="100" w:afterAutospacing="1" w:line="240" w:lineRule="auto"/>
      <w:ind w:firstLine="0"/>
      <w:jc w:val="left"/>
    </w:pPr>
    <w:rPr>
      <w:rFonts w:ascii="宋体" w:hAnsi="宋体" w:cs="宋体"/>
      <w:color w:val="000000"/>
      <w:kern w:val="0"/>
      <w:sz w:val="16"/>
      <w:szCs w:val="16"/>
    </w:rPr>
  </w:style>
  <w:style w:type="paragraph" w:customStyle="1" w:styleId="afffffffffffffffffffffffffffffffffffffffc">
    <w:name w:val="清华正文"/>
    <w:basedOn w:val="GB231221"/>
    <w:qFormat/>
    <w:pPr>
      <w:ind w:firstLine="480"/>
    </w:pPr>
    <w:rPr>
      <w:rFonts w:eastAsia="仿宋"/>
    </w:rPr>
  </w:style>
  <w:style w:type="paragraph" w:customStyle="1" w:styleId="CharChar1CharCharCharCharCharCharCharCharCharChar">
    <w:name w:val="Char Char1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2fffffff4">
    <w:name w:val="目录2"/>
    <w:basedOn w:val="afff3"/>
    <w:qFormat/>
    <w:pPr>
      <w:spacing w:line="360" w:lineRule="exact"/>
      <w:ind w:firstLine="0"/>
    </w:pPr>
    <w:rPr>
      <w:rFonts w:ascii="Times New Roman" w:hAnsi="Times New Roman"/>
      <w:sz w:val="28"/>
    </w:rPr>
  </w:style>
  <w:style w:type="paragraph" w:customStyle="1" w:styleId="xl1820">
    <w:name w:val="xl182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kern w:val="0"/>
      <w:sz w:val="18"/>
      <w:szCs w:val="18"/>
    </w:rPr>
  </w:style>
  <w:style w:type="paragraph" w:customStyle="1" w:styleId="xl1813">
    <w:name w:val="xl181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1117">
    <w:name w:val="样式 标题 1 + 段后: 1 行1"/>
    <w:basedOn w:val="10"/>
    <w:qFormat/>
    <w:pPr>
      <w:pageBreakBefore/>
      <w:numPr>
        <w:numId w:val="0"/>
      </w:numPr>
      <w:tabs>
        <w:tab w:val="left" w:pos="1800"/>
      </w:tabs>
      <w:spacing w:before="100" w:beforeAutospacing="1" w:afterLines="100" w:after="240" w:line="240" w:lineRule="auto"/>
      <w:textAlignment w:val="baseline"/>
    </w:pPr>
    <w:rPr>
      <w:rFonts w:cs="宋体"/>
      <w:bCs w:val="0"/>
      <w:sz w:val="28"/>
      <w:szCs w:val="20"/>
    </w:rPr>
  </w:style>
  <w:style w:type="paragraph" w:customStyle="1" w:styleId="1fffffffffff0">
    <w:name w:val="检查院文书1"/>
    <w:qFormat/>
    <w:pPr>
      <w:spacing w:line="360" w:lineRule="auto"/>
      <w:ind w:firstLineChars="200" w:firstLine="200"/>
    </w:pPr>
    <w:rPr>
      <w:rFonts w:ascii="宋体" w:eastAsia="等线" w:hAnsi="宋体" w:cs="Arial"/>
      <w:bCs/>
      <w:color w:val="000000"/>
      <w:sz w:val="24"/>
      <w:szCs w:val="24"/>
    </w:rPr>
  </w:style>
  <w:style w:type="paragraph" w:customStyle="1" w:styleId="xl445">
    <w:name w:val="xl44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kern w:val="0"/>
      <w:sz w:val="21"/>
      <w:szCs w:val="21"/>
    </w:rPr>
  </w:style>
  <w:style w:type="paragraph" w:customStyle="1" w:styleId="Char1CharChar1CharCharCharCharChar1">
    <w:name w:val="Char1 Char Char1 Char Char Char Char Char1"/>
    <w:basedOn w:val="afff3"/>
    <w:qFormat/>
    <w:pPr>
      <w:tabs>
        <w:tab w:val="left" w:pos="927"/>
      </w:tabs>
      <w:spacing w:line="240" w:lineRule="auto"/>
      <w:ind w:left="567" w:firstLine="0"/>
    </w:pPr>
    <w:rPr>
      <w:rFonts w:ascii="Times New Roman" w:hAnsi="Times New Roman"/>
    </w:rPr>
  </w:style>
  <w:style w:type="paragraph" w:customStyle="1" w:styleId="Char71">
    <w:name w:val="Char71"/>
    <w:basedOn w:val="afff3"/>
    <w:qFormat/>
    <w:pPr>
      <w:widowControl/>
      <w:spacing w:after="160" w:line="240" w:lineRule="exact"/>
      <w:ind w:firstLine="420"/>
      <w:jc w:val="left"/>
    </w:pPr>
    <w:rPr>
      <w:rFonts w:ascii="Times New Roman" w:hAnsi="宋体"/>
      <w:szCs w:val="20"/>
    </w:rPr>
  </w:style>
  <w:style w:type="paragraph" w:customStyle="1" w:styleId="andy-">
    <w:name w:val="andy-图标标题格式"/>
    <w:basedOn w:val="affff0"/>
    <w:qFormat/>
    <w:pPr>
      <w:widowControl/>
      <w:spacing w:before="60" w:after="60" w:line="0" w:lineRule="atLeast"/>
      <w:ind w:firstLineChars="0" w:firstLine="0"/>
      <w:jc w:val="center"/>
    </w:pPr>
    <w:rPr>
      <w:rFonts w:eastAsia="楷体_GB2312" w:cs="宋体"/>
      <w:color w:val="000000"/>
      <w:kern w:val="0"/>
      <w:sz w:val="21"/>
      <w:szCs w:val="20"/>
    </w:rPr>
  </w:style>
  <w:style w:type="paragraph" w:customStyle="1" w:styleId="CharCharCharCharChar1CharCharCharCharCharCharCharCharCharCharCharCharCharCharCharChar2">
    <w:name w:val="Char Char Char Char Char1 Char Char Char Char Char Char Char Char Char Char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GB23120">
    <w:name w:val="样式 标题 1 + 仿宋_GB2312 居中 首行缩进:  0 厘米"/>
    <w:basedOn w:val="10"/>
    <w:qFormat/>
    <w:pPr>
      <w:pageBreakBefore/>
      <w:numPr>
        <w:numId w:val="0"/>
      </w:numPr>
      <w:tabs>
        <w:tab w:val="left" w:pos="360"/>
      </w:tabs>
      <w:suppressAutoHyphens/>
      <w:spacing w:before="340" w:after="330" w:line="480" w:lineRule="auto"/>
      <w:ind w:left="432" w:hanging="432"/>
    </w:pPr>
    <w:rPr>
      <w:rFonts w:ascii="仿宋_GB2312" w:hAnsi="Times New Roman" w:cs="宋体"/>
      <w:b/>
      <w:w w:val="90"/>
      <w:kern w:val="1"/>
      <w:sz w:val="36"/>
      <w:szCs w:val="20"/>
      <w:lang w:eastAsia="ar-SA"/>
    </w:rPr>
  </w:style>
  <w:style w:type="paragraph" w:customStyle="1" w:styleId="afffffffffffffffffffffffffffffffffffffffd">
    <w:name w:val="奇页脚样式"/>
    <w:basedOn w:val="afffffc"/>
    <w:qFormat/>
    <w:pPr>
      <w:keepLines/>
      <w:widowControl/>
      <w:tabs>
        <w:tab w:val="clear" w:pos="4153"/>
        <w:tab w:val="clear" w:pos="8306"/>
        <w:tab w:val="right" w:pos="0"/>
        <w:tab w:val="center" w:pos="4320"/>
      </w:tabs>
      <w:spacing w:line="288" w:lineRule="auto"/>
      <w:ind w:firstLine="0"/>
      <w:jc w:val="center"/>
    </w:pPr>
    <w:rPr>
      <w:rFonts w:ascii="Times New Roman" w:eastAsia="仿宋_GB2312" w:hAnsi="Times New Roman"/>
      <w:spacing w:val="-2"/>
      <w:kern w:val="0"/>
      <w:szCs w:val="20"/>
      <w:lang w:bidi="he-IL"/>
    </w:rPr>
  </w:style>
  <w:style w:type="paragraph" w:customStyle="1" w:styleId="CharChar1CharCharCharCharCharCharCharCharCharCharCharChar1CharCharCharCharCharCharCharCharCharCharCharCharCharCharCharCharCharCharCharCharCharCharCharCharCharCharCharCharCharCharCharChar">
    <w:name w:val="Char Char1 Char Char Char Char Char Char Char Char Char Char Char Char1 Char Char Char Char Char Char Char Char Char Char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aa">
    <w:name w:val="部分序号"/>
    <w:basedOn w:val="afff3"/>
    <w:next w:val="afff3"/>
    <w:qFormat/>
    <w:pPr>
      <w:widowControl/>
      <w:numPr>
        <w:numId w:val="152"/>
      </w:numPr>
      <w:spacing w:before="5000" w:after="120"/>
      <w:ind w:firstLineChars="200" w:firstLine="200"/>
      <w:jc w:val="center"/>
      <w:outlineLvl w:val="0"/>
    </w:pPr>
    <w:rPr>
      <w:rFonts w:ascii="Times New Roman" w:eastAsia="黑体" w:hAnsi="Times New Roman"/>
      <w:b/>
      <w:sz w:val="84"/>
    </w:rPr>
  </w:style>
  <w:style w:type="paragraph" w:customStyle="1" w:styleId="CharChar16CharChar1">
    <w:name w:val="Char Char16 Char Char1"/>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2fffffff5">
    <w:name w:val="正文（首行缩进2字符）"/>
    <w:basedOn w:val="afff3"/>
    <w:qFormat/>
    <w:pPr>
      <w:ind w:firstLineChars="200" w:firstLine="200"/>
      <w:jc w:val="left"/>
    </w:pPr>
    <w:rPr>
      <w:rFonts w:ascii="宋体" w:hAnsi="宋体"/>
    </w:rPr>
  </w:style>
  <w:style w:type="paragraph" w:customStyle="1" w:styleId="afffffffffffffffffffffffffffffffffffffffe">
    <w:name w:val="正文题注"/>
    <w:basedOn w:val="4f6"/>
    <w:qFormat/>
    <w:pPr>
      <w:adjustRightInd/>
      <w:spacing w:before="240" w:after="240" w:line="240" w:lineRule="auto"/>
      <w:textAlignment w:val="auto"/>
    </w:pPr>
    <w:rPr>
      <w:rFonts w:ascii="Times New Roman" w:hAnsi="Times New Roman"/>
      <w:kern w:val="2"/>
      <w:sz w:val="21"/>
      <w:szCs w:val="21"/>
    </w:rPr>
  </w:style>
  <w:style w:type="paragraph" w:customStyle="1" w:styleId="pindented1">
    <w:name w:val="pindented1"/>
    <w:basedOn w:val="afff3"/>
    <w:semiHidden/>
    <w:qFormat/>
    <w:pPr>
      <w:widowControl/>
      <w:spacing w:before="100" w:beforeAutospacing="1" w:after="100" w:afterAutospacing="1" w:line="240" w:lineRule="auto"/>
      <w:ind w:firstLine="0"/>
      <w:jc w:val="left"/>
    </w:pPr>
    <w:rPr>
      <w:rFonts w:ascii="宋体" w:hAnsi="宋体" w:cs="宋体"/>
      <w:kern w:val="0"/>
      <w:sz w:val="28"/>
    </w:rPr>
  </w:style>
  <w:style w:type="paragraph" w:customStyle="1" w:styleId="xl220">
    <w:name w:val="xl220"/>
    <w:basedOn w:val="afff3"/>
    <w:qFormat/>
    <w:pPr>
      <w:widowControl/>
      <w:pBdr>
        <w:top w:val="single" w:sz="8" w:space="0" w:color="auto"/>
        <w:bottom w:val="single" w:sz="8" w:space="0" w:color="auto"/>
      </w:pBdr>
      <w:shd w:val="clear" w:color="auto" w:fill="33CCCC"/>
      <w:spacing w:before="100" w:beforeAutospacing="1" w:after="100" w:afterAutospacing="1" w:line="240" w:lineRule="auto"/>
      <w:ind w:firstLine="0"/>
      <w:jc w:val="center"/>
    </w:pPr>
    <w:rPr>
      <w:rFonts w:ascii="宋体" w:hAnsi="宋体" w:cs="宋体"/>
      <w:kern w:val="0"/>
    </w:rPr>
  </w:style>
  <w:style w:type="paragraph" w:customStyle="1" w:styleId="34">
    <w:name w:val="标记3"/>
    <w:basedOn w:val="afff3"/>
    <w:qFormat/>
    <w:pPr>
      <w:numPr>
        <w:numId w:val="153"/>
      </w:numPr>
      <w:tabs>
        <w:tab w:val="clear" w:pos="936"/>
        <w:tab w:val="left" w:pos="360"/>
        <w:tab w:val="left" w:pos="907"/>
      </w:tabs>
      <w:spacing w:line="240" w:lineRule="auto"/>
      <w:ind w:left="907" w:hanging="453"/>
    </w:pPr>
    <w:rPr>
      <w:rFonts w:ascii="Times New Roman" w:hAnsi="Times New Roman"/>
      <w:b/>
      <w:bCs/>
      <w:sz w:val="21"/>
    </w:rPr>
  </w:style>
  <w:style w:type="paragraph" w:customStyle="1" w:styleId="4H4RefHeading1rh1Headingsqlsect1234h4h41h42">
    <w:name w:val="样式 标题 4H4Ref Heading 1rh1Heading sqlsect 1.2.3.4h4h41h42..."/>
    <w:basedOn w:val="4"/>
    <w:qFormat/>
    <w:pPr>
      <w:keepNext/>
      <w:numPr>
        <w:ilvl w:val="0"/>
        <w:numId w:val="0"/>
      </w:numPr>
      <w:ind w:left="1680" w:hanging="420"/>
      <w:jc w:val="both"/>
    </w:pPr>
    <w:rPr>
      <w:rFonts w:ascii="Times New Roman" w:hAnsi="Times New Roman" w:cs="宋体"/>
      <w:kern w:val="0"/>
      <w:szCs w:val="20"/>
    </w:rPr>
  </w:style>
  <w:style w:type="paragraph" w:customStyle="1" w:styleId="affffffffffffffffffffffffffffffffffffffff">
    <w:name w:val="二级无标题条"/>
    <w:basedOn w:val="afff3"/>
    <w:uiPriority w:val="99"/>
    <w:qFormat/>
    <w:pPr>
      <w:tabs>
        <w:tab w:val="left" w:pos="864"/>
      </w:tabs>
      <w:adjustRightInd w:val="0"/>
      <w:ind w:left="864" w:firstLineChars="200" w:hanging="864"/>
      <w:textAlignment w:val="baseline"/>
    </w:pPr>
    <w:rPr>
      <w:rFonts w:ascii="Verdana" w:hAnsi="Verdana"/>
      <w:szCs w:val="20"/>
    </w:rPr>
  </w:style>
  <w:style w:type="paragraph" w:customStyle="1" w:styleId="xl195">
    <w:name w:val="xl195"/>
    <w:basedOn w:val="afff3"/>
    <w:qFormat/>
    <w:pPr>
      <w:widowControl/>
      <w:pBdr>
        <w:top w:val="single" w:sz="8" w:space="0" w:color="auto"/>
        <w:left w:val="single" w:sz="4" w:space="0" w:color="auto"/>
        <w:bottom w:val="single" w:sz="4" w:space="0" w:color="auto"/>
      </w:pBdr>
      <w:shd w:val="clear" w:color="auto" w:fill="FFFFFF"/>
      <w:spacing w:before="100" w:beforeAutospacing="1" w:after="100" w:afterAutospacing="1" w:line="240" w:lineRule="auto"/>
      <w:ind w:firstLine="0"/>
      <w:jc w:val="center"/>
    </w:pPr>
    <w:rPr>
      <w:rFonts w:ascii="宋体" w:hAnsi="宋体" w:cs="宋体"/>
      <w:kern w:val="0"/>
      <w:sz w:val="20"/>
      <w:szCs w:val="20"/>
    </w:rPr>
  </w:style>
  <w:style w:type="paragraph" w:customStyle="1" w:styleId="2220">
    <w:name w:val="样式 左侧:  2.22 厘米"/>
    <w:basedOn w:val="afff3"/>
    <w:qFormat/>
    <w:pPr>
      <w:adjustRightInd w:val="0"/>
      <w:spacing w:after="120"/>
      <w:ind w:left="1259" w:firstLineChars="200" w:firstLine="200"/>
      <w:textAlignment w:val="baseline"/>
    </w:pPr>
    <w:rPr>
      <w:rFonts w:ascii="Verdana" w:hAnsi="Verdana" w:cs="宋体"/>
      <w:szCs w:val="20"/>
    </w:rPr>
  </w:style>
  <w:style w:type="paragraph" w:customStyle="1" w:styleId="CharChar1CharCharCharCharCharCharCharChar1">
    <w:name w:val="Char Char1 Char Char Char Char Char Char Char Char1"/>
    <w:basedOn w:val="afff3"/>
    <w:qFormat/>
    <w:pPr>
      <w:widowControl/>
      <w:suppressAutoHyphens/>
      <w:spacing w:after="160" w:line="240" w:lineRule="exact"/>
      <w:ind w:firstLine="0"/>
      <w:jc w:val="left"/>
    </w:pPr>
    <w:rPr>
      <w:rFonts w:ascii="Verdana" w:hAnsi="Verdana"/>
      <w:kern w:val="1"/>
      <w:sz w:val="20"/>
      <w:szCs w:val="20"/>
      <w:lang w:eastAsia="ar-SA"/>
    </w:rPr>
  </w:style>
  <w:style w:type="paragraph" w:customStyle="1" w:styleId="affffffffffffffffffffffffffffffffffffffff0">
    <w:name w:val="段落内容"/>
    <w:basedOn w:val="afff3"/>
    <w:qFormat/>
    <w:pPr>
      <w:spacing w:line="240" w:lineRule="auto"/>
      <w:ind w:firstLineChars="200" w:firstLine="560"/>
    </w:pPr>
    <w:rPr>
      <w:rFonts w:ascii="Times New Roman" w:hAnsi="Times New Roman"/>
      <w:sz w:val="28"/>
      <w:szCs w:val="20"/>
    </w:rPr>
  </w:style>
  <w:style w:type="paragraph" w:customStyle="1" w:styleId="Char1CharCharCharCharCharChar3">
    <w:name w:val="Char1 Char Char Char Char Char Char3"/>
    <w:basedOn w:val="afff3"/>
    <w:qFormat/>
    <w:pPr>
      <w:ind w:firstLine="0"/>
    </w:pPr>
    <w:rPr>
      <w:rFonts w:ascii="Tahoma" w:hAnsi="Tahoma"/>
      <w:szCs w:val="20"/>
    </w:rPr>
  </w:style>
  <w:style w:type="paragraph" w:customStyle="1" w:styleId="4ff8">
    <w:name w:val="维标4"/>
    <w:basedOn w:val="afff3"/>
    <w:qFormat/>
    <w:pPr>
      <w:widowControl/>
      <w:tabs>
        <w:tab w:val="left" w:pos="1296"/>
      </w:tabs>
      <w:ind w:firstLine="0"/>
    </w:pPr>
    <w:rPr>
      <w:rFonts w:ascii="宋体" w:hAnsi="宋体"/>
      <w:b/>
      <w:sz w:val="28"/>
      <w:szCs w:val="21"/>
    </w:rPr>
  </w:style>
  <w:style w:type="paragraph" w:customStyle="1" w:styleId="Altw">
    <w:name w:val="@正文文本首行缩进 Alt＋w"/>
    <w:basedOn w:val="afff3"/>
    <w:qFormat/>
    <w:pPr>
      <w:spacing w:beforeLines="50" w:afterLines="50"/>
      <w:ind w:firstLine="482"/>
      <w:textAlignment w:val="baseline"/>
    </w:pPr>
    <w:rPr>
      <w:rFonts w:ascii="Times New Roman" w:hAnsi="Times New Roman"/>
      <w:color w:val="000000"/>
      <w:sz w:val="28"/>
    </w:rPr>
  </w:style>
  <w:style w:type="paragraph" w:customStyle="1" w:styleId="affb">
    <w:name w:val="表格项目符号"/>
    <w:basedOn w:val="a0"/>
    <w:qFormat/>
    <w:pPr>
      <w:numPr>
        <w:numId w:val="154"/>
      </w:numPr>
      <w:tabs>
        <w:tab w:val="left" w:pos="249"/>
      </w:tabs>
      <w:snapToGrid w:val="0"/>
      <w:spacing w:line="300" w:lineRule="auto"/>
      <w:ind w:left="840" w:hanging="200"/>
      <w:contextualSpacing/>
    </w:pPr>
    <w:rPr>
      <w:sz w:val="24"/>
    </w:rPr>
  </w:style>
  <w:style w:type="paragraph" w:customStyle="1" w:styleId="affffffffffffffffffffffffffffffffffffffff1">
    <w:name w:val="首信标准正文"/>
    <w:basedOn w:val="afff3"/>
    <w:qFormat/>
    <w:pPr>
      <w:ind w:firstLine="0"/>
    </w:pPr>
    <w:rPr>
      <w:rFonts w:ascii="Tahoma" w:hAnsi="Tahoma"/>
      <w:szCs w:val="20"/>
    </w:rPr>
  </w:style>
  <w:style w:type="paragraph" w:customStyle="1" w:styleId="Char91">
    <w:name w:val="Char91"/>
    <w:basedOn w:val="afff3"/>
    <w:qFormat/>
    <w:pPr>
      <w:widowControl/>
      <w:spacing w:after="160" w:line="240" w:lineRule="exact"/>
      <w:ind w:firstLine="420"/>
      <w:jc w:val="left"/>
    </w:pPr>
    <w:rPr>
      <w:rFonts w:ascii="Times New Roman" w:hAnsi="宋体"/>
      <w:szCs w:val="20"/>
    </w:rPr>
  </w:style>
  <w:style w:type="paragraph" w:customStyle="1" w:styleId="1fffffffffff1">
    <w:name w:val="检务标题1"/>
    <w:basedOn w:val="afff3"/>
    <w:qFormat/>
    <w:pPr>
      <w:keepNext/>
      <w:keepLines/>
      <w:pageBreakBefore/>
      <w:adjustRightInd w:val="0"/>
      <w:spacing w:before="240" w:after="120" w:line="360" w:lineRule="atLeast"/>
      <w:ind w:left="432" w:hanging="432"/>
      <w:jc w:val="center"/>
      <w:textAlignment w:val="baseline"/>
      <w:outlineLvl w:val="0"/>
    </w:pPr>
    <w:rPr>
      <w:rFonts w:ascii="黑体" w:eastAsia="黑体" w:hAnsi="黑体"/>
      <w:kern w:val="44"/>
      <w:sz w:val="36"/>
      <w:szCs w:val="36"/>
    </w:rPr>
  </w:style>
  <w:style w:type="paragraph" w:customStyle="1" w:styleId="CharCharCharCharCharCharCharCharCharCharCharCharCharCharCharCharCharCharCharCharCharCharCharCharChar1">
    <w:name w:val="Char Char Char Char Char Char Char Char Char Char Char Char Char Char Char Char Char Char Char Char Char Char Char Char Char1"/>
    <w:basedOn w:val="afff3"/>
    <w:qFormat/>
    <w:pPr>
      <w:tabs>
        <w:tab w:val="left" w:pos="360"/>
      </w:tabs>
      <w:adjustRightInd w:val="0"/>
      <w:ind w:firstLineChars="200" w:firstLine="200"/>
      <w:textAlignment w:val="baseline"/>
    </w:pPr>
    <w:rPr>
      <w:rFonts w:ascii="Tahoma" w:hAnsi="Tahoma"/>
      <w:szCs w:val="20"/>
    </w:rPr>
  </w:style>
  <w:style w:type="paragraph" w:customStyle="1" w:styleId="xl225">
    <w:name w:val="xl225"/>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FF0000"/>
      <w:kern w:val="0"/>
      <w:sz w:val="20"/>
      <w:szCs w:val="20"/>
    </w:rPr>
  </w:style>
  <w:style w:type="paragraph" w:customStyle="1" w:styleId="affffffffffffffffffffffffffffffffffffffff2">
    <w:name w:val="封面 公司徽标"/>
    <w:next w:val="afff3"/>
    <w:qFormat/>
    <w:pPr>
      <w:widowControl w:val="0"/>
      <w:adjustRightInd w:val="0"/>
      <w:spacing w:beforeLines="200" w:line="360" w:lineRule="atLeast"/>
      <w:jc w:val="center"/>
      <w:textAlignment w:val="baseline"/>
    </w:pPr>
    <w:rPr>
      <w:rFonts w:ascii="等线" w:eastAsia="Times New Roman" w:hAnsi="等线" w:cs="等线"/>
      <w:kern w:val="2"/>
      <w:sz w:val="24"/>
      <w:szCs w:val="24"/>
    </w:rPr>
  </w:style>
  <w:style w:type="paragraph" w:customStyle="1" w:styleId="StyleHeading4H4RefHeading1rh1Headingsqlsect1234h4Fi">
    <w:name w:val="Style Heading 4H4Ref Heading 1rh1Heading sqlsect 1.2.3.4h4Fi..."/>
    <w:basedOn w:val="4"/>
    <w:next w:val="affff0"/>
    <w:qFormat/>
    <w:pPr>
      <w:keepNext/>
      <w:numPr>
        <w:ilvl w:val="0"/>
        <w:numId w:val="0"/>
      </w:numPr>
      <w:tabs>
        <w:tab w:val="left" w:pos="0"/>
        <w:tab w:val="left" w:pos="1134"/>
      </w:tabs>
      <w:jc w:val="both"/>
    </w:pPr>
    <w:rPr>
      <w:rFonts w:ascii="Tahoma" w:eastAsia="黑体" w:hAnsi="Tahoma" w:cs="Tahoma"/>
      <w:kern w:val="0"/>
    </w:rPr>
  </w:style>
  <w:style w:type="paragraph" w:customStyle="1" w:styleId="3fff7">
    <w:name w:val="3标题"/>
    <w:basedOn w:val="afff3"/>
    <w:qFormat/>
    <w:pPr>
      <w:tabs>
        <w:tab w:val="left" w:pos="720"/>
      </w:tabs>
      <w:ind w:left="720" w:firstLineChars="200" w:hanging="720"/>
    </w:pPr>
    <w:rPr>
      <w:rFonts w:ascii="Times New Roman" w:hAnsi="Times New Roman"/>
    </w:rPr>
  </w:style>
  <w:style w:type="paragraph" w:customStyle="1" w:styleId="CharChar24">
    <w:name w:val="Char Char24"/>
    <w:basedOn w:val="affff5"/>
    <w:qFormat/>
    <w:pPr>
      <w:shd w:val="clear" w:color="auto" w:fill="000080"/>
    </w:pPr>
    <w:rPr>
      <w:rFonts w:ascii="Tahoma" w:hAnsi="Tahoma" w:cs="Times New Roman"/>
    </w:rPr>
  </w:style>
  <w:style w:type="paragraph" w:customStyle="1" w:styleId="a4">
    <w:name w:val="表格标题小四"/>
    <w:basedOn w:val="afff3"/>
    <w:next w:val="afff3"/>
    <w:qFormat/>
    <w:pPr>
      <w:widowControl/>
      <w:numPr>
        <w:numId w:val="155"/>
      </w:numPr>
      <w:snapToGrid w:val="0"/>
      <w:spacing w:line="288" w:lineRule="auto"/>
      <w:ind w:left="0" w:firstLine="0"/>
      <w:jc w:val="center"/>
    </w:pPr>
    <w:rPr>
      <w:rFonts w:ascii="Times New Roman" w:eastAsia="黑体" w:hAnsi="Times New Roman"/>
      <w:bCs/>
      <w:snapToGrid w:val="0"/>
    </w:rPr>
  </w:style>
  <w:style w:type="paragraph" w:customStyle="1" w:styleId="prop1">
    <w:name w:val="prop1"/>
    <w:basedOn w:val="4"/>
    <w:qFormat/>
    <w:pPr>
      <w:keepNext/>
      <w:numPr>
        <w:ilvl w:val="0"/>
        <w:numId w:val="0"/>
      </w:numPr>
      <w:tabs>
        <w:tab w:val="left" w:pos="283"/>
        <w:tab w:val="left" w:pos="525"/>
      </w:tabs>
      <w:ind w:left="283" w:hanging="283"/>
      <w:jc w:val="both"/>
    </w:pPr>
    <w:rPr>
      <w:rFonts w:ascii="Times New Roman" w:eastAsia="黑体" w:hAnsi="Times New Roman" w:cs="Times New Roman"/>
      <w:bCs w:val="0"/>
      <w:sz w:val="36"/>
      <w:szCs w:val="20"/>
    </w:rPr>
  </w:style>
  <w:style w:type="paragraph" w:customStyle="1" w:styleId="affffffffffffffffffffffffffffffffffffffff3">
    <w:name w:val="电子检务标题四"/>
    <w:qFormat/>
    <w:pPr>
      <w:spacing w:beforeLines="50" w:afterLines="50"/>
      <w:outlineLvl w:val="3"/>
    </w:pPr>
    <w:rPr>
      <w:rFonts w:ascii="等线" w:eastAsia="等线" w:hAnsi="等线" w:cs="等线"/>
      <w:b/>
      <w:sz w:val="30"/>
    </w:rPr>
  </w:style>
  <w:style w:type="paragraph" w:customStyle="1" w:styleId="affffffffffffffffffffffffffffffffffffffff4">
    <w:name w:val="图片"/>
    <w:basedOn w:val="afff3"/>
    <w:qFormat/>
    <w:pPr>
      <w:widowControl/>
      <w:spacing w:beforeLines="50" w:afterLines="50" w:line="240" w:lineRule="auto"/>
      <w:ind w:firstLine="0"/>
      <w:jc w:val="center"/>
    </w:pPr>
    <w:rPr>
      <w:rFonts w:ascii="Times New Roman" w:eastAsia="仿宋_GB2312" w:hAnsi="Times New Roman"/>
    </w:rPr>
  </w:style>
  <w:style w:type="paragraph" w:customStyle="1" w:styleId="9LegalLevel1111huhPIM99FigureAppendixLevel1">
    <w:name w:val="样式 标题 9Legal Level 1.1.1.1.huhPIM 9不用9FigureAppendixLevel...1"/>
    <w:basedOn w:val="9"/>
    <w:next w:val="9LegalLevel1111huhPIM99FigureAppendixLevel"/>
    <w:qFormat/>
    <w:pPr>
      <w:tabs>
        <w:tab w:val="left" w:pos="1584"/>
        <w:tab w:val="left" w:pos="1800"/>
      </w:tabs>
      <w:spacing w:after="312"/>
      <w:ind w:firstLine="0"/>
      <w:jc w:val="left"/>
    </w:pPr>
    <w:rPr>
      <w:rFonts w:ascii="Arial" w:eastAsia="黑体" w:hAnsi="Arial" w:cs="宋体"/>
      <w:sz w:val="24"/>
      <w:szCs w:val="20"/>
    </w:rPr>
  </w:style>
  <w:style w:type="paragraph" w:customStyle="1" w:styleId="1fffffffffff2">
    <w:name w:val="批注文字1"/>
    <w:basedOn w:val="afff3"/>
    <w:qFormat/>
    <w:pPr>
      <w:suppressAutoHyphens/>
      <w:ind w:firstLine="0"/>
      <w:jc w:val="left"/>
    </w:pPr>
    <w:rPr>
      <w:rFonts w:ascii="Times New Roman" w:hAnsi="Times New Roman"/>
      <w:kern w:val="1"/>
      <w:sz w:val="28"/>
      <w:lang w:eastAsia="ar-SA"/>
    </w:rPr>
  </w:style>
  <w:style w:type="paragraph" w:customStyle="1" w:styleId="Char2CharCharCharCharCharChar">
    <w:name w:val="Char2 Char Char Char Char Char Char"/>
    <w:basedOn w:val="afff3"/>
    <w:qFormat/>
    <w:pPr>
      <w:keepNext/>
      <w:keepLines/>
      <w:pageBreakBefore/>
      <w:widowControl/>
      <w:tabs>
        <w:tab w:val="left" w:pos="420"/>
      </w:tabs>
      <w:spacing w:line="240" w:lineRule="auto"/>
      <w:ind w:left="420" w:hanging="420"/>
      <w:jc w:val="left"/>
    </w:pPr>
    <w:rPr>
      <w:rFonts w:ascii="Tahoma" w:hAnsi="Tahoma"/>
      <w:szCs w:val="20"/>
    </w:rPr>
  </w:style>
  <w:style w:type="paragraph" w:customStyle="1" w:styleId="3s">
    <w:name w:val="标题3s"/>
    <w:basedOn w:val="30"/>
    <w:next w:val="affffffffffffffffffffffffffffffffffffffff5"/>
    <w:qFormat/>
    <w:pPr>
      <w:keepNext/>
      <w:widowControl/>
      <w:numPr>
        <w:ilvl w:val="0"/>
        <w:numId w:val="0"/>
      </w:numPr>
      <w:tabs>
        <w:tab w:val="left" w:pos="720"/>
        <w:tab w:val="left" w:pos="1800"/>
      </w:tabs>
      <w:adjustRightInd w:val="0"/>
      <w:spacing w:beforeLines="100" w:before="120" w:afterLines="100" w:after="120" w:line="240" w:lineRule="auto"/>
    </w:pPr>
    <w:rPr>
      <w:rFonts w:ascii="黑体" w:eastAsia="微软雅黑" w:hAnsi="黑体" w:cs="Times New Roman"/>
      <w:snapToGrid w:val="0"/>
      <w:kern w:val="0"/>
      <w:szCs w:val="28"/>
    </w:rPr>
  </w:style>
  <w:style w:type="paragraph" w:customStyle="1" w:styleId="affffffffffffffffffffffffffffffffffffffff5">
    <w:name w:val="仿宋正文"/>
    <w:basedOn w:val="afff3"/>
    <w:qFormat/>
    <w:pPr>
      <w:adjustRightInd w:val="0"/>
      <w:snapToGrid w:val="0"/>
      <w:ind w:firstLineChars="200" w:firstLine="200"/>
      <w:textAlignment w:val="baseline"/>
    </w:pPr>
    <w:rPr>
      <w:rFonts w:ascii="仿宋_GB2312" w:eastAsia="仿宋_GB2312" w:hAnsi="宋体"/>
      <w:snapToGrid w:val="0"/>
      <w:kern w:val="0"/>
      <w:sz w:val="28"/>
      <w:szCs w:val="28"/>
    </w:rPr>
  </w:style>
  <w:style w:type="paragraph" w:customStyle="1" w:styleId="4ff9">
    <w:name w:val="贵标4"/>
    <w:basedOn w:val="afff3"/>
    <w:qFormat/>
    <w:pPr>
      <w:keepNext/>
      <w:keepLines/>
      <w:tabs>
        <w:tab w:val="left" w:pos="630"/>
        <w:tab w:val="left" w:pos="864"/>
      </w:tabs>
      <w:spacing w:before="120" w:after="120"/>
      <w:ind w:left="864" w:hanging="864"/>
      <w:outlineLvl w:val="3"/>
    </w:pPr>
    <w:rPr>
      <w:rFonts w:ascii="Times New Roman" w:eastAsia="仿宋_GB2312" w:hAnsi="Times New Roman" w:cs="宋体"/>
      <w:b/>
      <w:bCs/>
      <w:color w:val="000000"/>
      <w:spacing w:val="10"/>
      <w:szCs w:val="20"/>
    </w:rPr>
  </w:style>
  <w:style w:type="paragraph" w:customStyle="1" w:styleId="40">
    <w:name w:val="样式 标题 4 + 两端对齐"/>
    <w:basedOn w:val="4"/>
    <w:next w:val="4"/>
    <w:qFormat/>
    <w:pPr>
      <w:keepNext/>
      <w:numPr>
        <w:numId w:val="156"/>
      </w:numPr>
      <w:tabs>
        <w:tab w:val="left" w:pos="360"/>
        <w:tab w:val="left" w:pos="425"/>
        <w:tab w:val="left" w:pos="525"/>
      </w:tabs>
      <w:ind w:left="9087" w:firstLineChars="200" w:hanging="864"/>
      <w:jc w:val="both"/>
    </w:pPr>
    <w:rPr>
      <w:rFonts w:ascii="Times New Roman" w:eastAsia="黑体" w:hAnsi="Times New Roman" w:cs="宋体"/>
      <w:b w:val="0"/>
      <w:bCs w:val="0"/>
      <w:sz w:val="36"/>
      <w:szCs w:val="20"/>
    </w:rPr>
  </w:style>
  <w:style w:type="paragraph" w:customStyle="1" w:styleId="3fff8">
    <w:name w:val="标3"/>
    <w:basedOn w:val="afff3"/>
    <w:qFormat/>
    <w:pPr>
      <w:tabs>
        <w:tab w:val="left" w:pos="2367"/>
      </w:tabs>
      <w:spacing w:afterLines="50"/>
      <w:ind w:leftChars="345" w:left="964" w:hangingChars="100" w:hanging="240"/>
      <w:outlineLvl w:val="2"/>
    </w:pPr>
    <w:rPr>
      <w:rFonts w:ascii="宋体" w:hAnsi="宋体" w:cs="Arial"/>
      <w:szCs w:val="28"/>
    </w:rPr>
  </w:style>
  <w:style w:type="paragraph" w:customStyle="1" w:styleId="affffffffffffffffffffffffffffffffffffffff6">
    <w:name w:val="页脚（横）"/>
    <w:basedOn w:val="afffffc"/>
    <w:qFormat/>
    <w:pPr>
      <w:tabs>
        <w:tab w:val="clear" w:pos="4153"/>
        <w:tab w:val="clear" w:pos="8306"/>
        <w:tab w:val="center" w:pos="6985"/>
        <w:tab w:val="right" w:pos="13969"/>
      </w:tabs>
      <w:spacing w:beforeLines="50" w:line="240" w:lineRule="auto"/>
      <w:ind w:firstLine="0"/>
      <w:jc w:val="center"/>
    </w:pPr>
    <w:rPr>
      <w:rFonts w:eastAsia="微软雅黑"/>
      <w:kern w:val="0"/>
    </w:rPr>
  </w:style>
  <w:style w:type="paragraph" w:customStyle="1" w:styleId="style17">
    <w:name w:val="style17"/>
    <w:basedOn w:val="afff3"/>
    <w:qFormat/>
    <w:pPr>
      <w:widowControl/>
      <w:spacing w:before="100" w:beforeAutospacing="1" w:after="100" w:afterAutospacing="1" w:line="240" w:lineRule="auto"/>
      <w:ind w:firstLine="0"/>
      <w:jc w:val="left"/>
    </w:pPr>
    <w:rPr>
      <w:rFonts w:ascii="宋体" w:hAnsi="宋体" w:cs="宋体"/>
      <w:kern w:val="0"/>
      <w:sz w:val="18"/>
      <w:szCs w:val="18"/>
    </w:rPr>
  </w:style>
  <w:style w:type="paragraph" w:customStyle="1" w:styleId="font16">
    <w:name w:val="font16"/>
    <w:basedOn w:val="afff3"/>
    <w:qFormat/>
    <w:pPr>
      <w:widowControl/>
      <w:spacing w:before="100" w:beforeAutospacing="1" w:after="100" w:afterAutospacing="1" w:line="240" w:lineRule="auto"/>
      <w:ind w:firstLine="0"/>
      <w:jc w:val="left"/>
    </w:pPr>
    <w:rPr>
      <w:rFonts w:ascii="Symbol" w:hAnsi="Symbol" w:cs="宋体"/>
      <w:kern w:val="0"/>
      <w:sz w:val="16"/>
      <w:szCs w:val="16"/>
    </w:rPr>
  </w:style>
  <w:style w:type="paragraph" w:customStyle="1" w:styleId="xl441">
    <w:name w:val="xl44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CharChar1CharCharCharCharCharCharCharCharCharCharCharCharCharCharCharChar1CharCharCharChar">
    <w:name w:val="Char Char1 Char Char Char Char Char Char Char Char Char Char Char Char Char Char Char Char1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6Char20">
    <w:name w:val="6 Char2"/>
    <w:basedOn w:val="afff3"/>
    <w:uiPriority w:val="99"/>
    <w:qFormat/>
    <w:pPr>
      <w:widowControl/>
      <w:spacing w:beforeLines="100" w:after="160" w:line="240" w:lineRule="exact"/>
      <w:ind w:firstLine="0"/>
      <w:jc w:val="left"/>
    </w:pPr>
    <w:rPr>
      <w:rFonts w:ascii="Verdana" w:hAnsi="Verdana"/>
      <w:kern w:val="0"/>
      <w:sz w:val="21"/>
      <w:szCs w:val="20"/>
      <w:lang w:eastAsia="en-US"/>
    </w:rPr>
  </w:style>
  <w:style w:type="paragraph" w:customStyle="1" w:styleId="affffffffffffffffffffffffffffffffffffffff7">
    <w:name w:val="标准书眉一"/>
    <w:uiPriority w:val="99"/>
    <w:qFormat/>
    <w:pPr>
      <w:jc w:val="both"/>
    </w:pPr>
    <w:rPr>
      <w:rFonts w:ascii="等线" w:eastAsia="等线" w:hAnsi="等线" w:cs="等线"/>
    </w:rPr>
  </w:style>
  <w:style w:type="paragraph" w:customStyle="1" w:styleId="-ff8">
    <w:name w:val="标题-小节"/>
    <w:basedOn w:val="afff3"/>
    <w:next w:val="afff3"/>
    <w:qFormat/>
    <w:pPr>
      <w:widowControl/>
      <w:spacing w:line="300" w:lineRule="auto"/>
      <w:ind w:firstLine="0"/>
      <w:jc w:val="left"/>
    </w:pPr>
    <w:rPr>
      <w:rFonts w:ascii="Times New Roman" w:eastAsia="黑体" w:hAnsi="Times New Roman"/>
      <w:b/>
    </w:rPr>
  </w:style>
  <w:style w:type="paragraph" w:customStyle="1" w:styleId="xl1822">
    <w:name w:val="xl182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xl444">
    <w:name w:val="xl44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Style107">
    <w:name w:val="_Style 107"/>
    <w:basedOn w:val="afff3"/>
    <w:qFormat/>
    <w:pPr>
      <w:widowControl/>
      <w:numPr>
        <w:numId w:val="157"/>
      </w:numPr>
      <w:jc w:val="left"/>
    </w:pPr>
    <w:rPr>
      <w:rFonts w:ascii="Arial Unicode MS" w:hAnsi="Arial Unicode MS"/>
      <w:szCs w:val="20"/>
    </w:rPr>
  </w:style>
  <w:style w:type="paragraph" w:customStyle="1" w:styleId="OK1">
    <w:name w:val="OK1"/>
    <w:basedOn w:val="1d"/>
    <w:qFormat/>
    <w:pPr>
      <w:keepNext/>
      <w:keepLines/>
      <w:numPr>
        <w:numId w:val="158"/>
      </w:numPr>
      <w:tabs>
        <w:tab w:val="clear" w:pos="0"/>
        <w:tab w:val="left" w:pos="360"/>
        <w:tab w:val="left" w:pos="432"/>
        <w:tab w:val="left" w:pos="874"/>
        <w:tab w:val="left" w:pos="1008"/>
        <w:tab w:val="left" w:pos="1800"/>
      </w:tabs>
      <w:spacing w:before="220" w:line="240" w:lineRule="auto"/>
      <w:ind w:left="432" w:rightChars="100" w:right="210" w:firstLineChars="0" w:hanging="432"/>
      <w:jc w:val="left"/>
    </w:pPr>
    <w:rPr>
      <w:rFonts w:ascii="Times New Roman" w:hAnsi="Times New Roman"/>
      <w:bCs/>
      <w:spacing w:val="0"/>
      <w:kern w:val="44"/>
      <w:sz w:val="30"/>
      <w:szCs w:val="44"/>
      <w:lang w:val="en-US"/>
    </w:rPr>
  </w:style>
  <w:style w:type="paragraph" w:customStyle="1" w:styleId="affffffffffffffffffffffffffffffffffffffff8">
    <w:name w:val="排列"/>
    <w:basedOn w:val="afff3"/>
    <w:uiPriority w:val="99"/>
    <w:qFormat/>
    <w:pPr>
      <w:widowControl/>
      <w:ind w:firstLineChars="200" w:firstLine="480"/>
      <w:jc w:val="left"/>
    </w:pPr>
    <w:rPr>
      <w:rFonts w:ascii="Times New Roman" w:hAnsi="Times New Roman"/>
      <w:kern w:val="0"/>
      <w:szCs w:val="20"/>
    </w:rPr>
  </w:style>
  <w:style w:type="paragraph" w:customStyle="1" w:styleId="CharCharChar2CharCharCharCharCharCharChar">
    <w:name w:val="Char Char Char2 Char Char Char Char Char Char Char"/>
    <w:basedOn w:val="afff3"/>
    <w:qFormat/>
    <w:pPr>
      <w:ind w:firstLineChars="200" w:firstLine="480"/>
    </w:pPr>
    <w:rPr>
      <w:kern w:val="0"/>
      <w:sz w:val="28"/>
    </w:rPr>
  </w:style>
  <w:style w:type="paragraph" w:customStyle="1" w:styleId="xl238">
    <w:name w:val="xl238"/>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b/>
      <w:bCs/>
      <w:kern w:val="0"/>
      <w:sz w:val="20"/>
      <w:szCs w:val="20"/>
    </w:rPr>
  </w:style>
  <w:style w:type="paragraph" w:customStyle="1" w:styleId="22e">
    <w:name w:val="样式 目录 2 + 左侧:  2 字符"/>
    <w:basedOn w:val="TOC2"/>
    <w:qFormat/>
    <w:pPr>
      <w:widowControl/>
      <w:tabs>
        <w:tab w:val="right" w:leader="dot" w:pos="8296"/>
      </w:tabs>
      <w:ind w:left="480"/>
    </w:pPr>
    <w:rPr>
      <w:rFonts w:ascii="Times New Roman" w:eastAsia="方正细黑一简体" w:hAnsi="Times New Roman" w:cs="宋体"/>
      <w:b/>
      <w:smallCaps w:val="0"/>
      <w:sz w:val="21"/>
    </w:rPr>
  </w:style>
  <w:style w:type="paragraph" w:customStyle="1" w:styleId="List-Numbered">
    <w:name w:val="List - Numbered"/>
    <w:basedOn w:val="afff3"/>
    <w:qFormat/>
    <w:pPr>
      <w:widowControl/>
      <w:tabs>
        <w:tab w:val="left" w:pos="480"/>
      </w:tabs>
      <w:overflowPunct w:val="0"/>
      <w:autoSpaceDE w:val="0"/>
      <w:autoSpaceDN w:val="0"/>
      <w:adjustRightInd w:val="0"/>
      <w:spacing w:before="60" w:line="260" w:lineRule="atLeast"/>
      <w:ind w:left="283" w:hanging="283"/>
      <w:jc w:val="left"/>
      <w:textAlignment w:val="baseline"/>
    </w:pPr>
    <w:rPr>
      <w:rFonts w:ascii="Times New Roman" w:hAnsi="Times New Roman" w:cs="Angsana New"/>
      <w:kern w:val="0"/>
      <w:sz w:val="22"/>
      <w:szCs w:val="20"/>
      <w:lang w:val="en-GB"/>
    </w:rPr>
  </w:style>
  <w:style w:type="paragraph" w:customStyle="1" w:styleId="affffffffffffffffffffffffffffffffffffffff9">
    <w:name w:val="用例名称"/>
    <w:basedOn w:val="afff3"/>
    <w:qFormat/>
    <w:pPr>
      <w:tabs>
        <w:tab w:val="left" w:pos="0"/>
      </w:tabs>
      <w:autoSpaceDE w:val="0"/>
      <w:autoSpaceDN w:val="0"/>
      <w:ind w:firstLine="0"/>
      <w:jc w:val="left"/>
    </w:pPr>
    <w:rPr>
      <w:rFonts w:ascii="Times New Roman" w:hAnsi="Times New Roman"/>
      <w:b/>
      <w:kern w:val="0"/>
      <w:sz w:val="20"/>
      <w:szCs w:val="18"/>
    </w:rPr>
  </w:style>
  <w:style w:type="paragraph" w:customStyle="1" w:styleId="2fffffff6">
    <w:name w:val="条目2"/>
    <w:basedOn w:val="afff3"/>
    <w:next w:val="afff3"/>
    <w:qFormat/>
    <w:pPr>
      <w:autoSpaceDE w:val="0"/>
      <w:autoSpaceDN w:val="0"/>
      <w:adjustRightInd w:val="0"/>
      <w:ind w:left="2345" w:hanging="360"/>
      <w:jc w:val="left"/>
    </w:pPr>
    <w:rPr>
      <w:rFonts w:ascii="Times New Roman" w:hAnsi="Times New Roman"/>
      <w:kern w:val="0"/>
      <w:sz w:val="28"/>
      <w:szCs w:val="20"/>
    </w:rPr>
  </w:style>
  <w:style w:type="paragraph" w:customStyle="1" w:styleId="CharCharCharCharCharCharCharCharCharCharCharCharCharChar1CharCharCharCharCharCharChar1">
    <w:name w:val="Char Char Char Char Char Char Char Char Char Char Char Char Char Char1 Char Char Char Char Char Char Char1"/>
    <w:basedOn w:val="afff3"/>
    <w:qFormat/>
    <w:pPr>
      <w:ind w:firstLine="0"/>
    </w:pPr>
    <w:rPr>
      <w:rFonts w:cs="Arial"/>
      <w:sz w:val="20"/>
      <w:szCs w:val="20"/>
    </w:rPr>
  </w:style>
  <w:style w:type="paragraph" w:customStyle="1" w:styleId="affffffffffffffffffffffffffffffffffffffffa">
    <w:name w:val="分项斜体"/>
    <w:basedOn w:val="afff3"/>
    <w:qFormat/>
    <w:pPr>
      <w:widowControl/>
      <w:ind w:firstLine="0"/>
      <w:jc w:val="left"/>
    </w:pPr>
    <w:rPr>
      <w:rFonts w:ascii="Times New Roman" w:hAnsi="Times New Roman"/>
      <w:i/>
      <w:kern w:val="0"/>
    </w:rPr>
  </w:style>
  <w:style w:type="paragraph" w:customStyle="1" w:styleId="5H5Level3-iPIM5Titre5BlockLabel111h5Secon">
    <w:name w:val="样式 标题 5H5Level 3 - iPIM 5Titre5Block Label1.1.1口h5Secon..."/>
    <w:basedOn w:val="51"/>
    <w:qFormat/>
    <w:pPr>
      <w:keepNext/>
      <w:tabs>
        <w:tab w:val="left" w:pos="1008"/>
        <w:tab w:val="left" w:pos="1800"/>
        <w:tab w:val="left" w:pos="9230"/>
      </w:tabs>
      <w:spacing w:before="100"/>
      <w:jc w:val="left"/>
    </w:pPr>
    <w:rPr>
      <w:rFonts w:ascii="黑体" w:eastAsia="黑体" w:hAnsi="宋体" w:cs="宋体"/>
      <w:bCs w:val="0"/>
      <w:sz w:val="24"/>
      <w:szCs w:val="20"/>
    </w:rPr>
  </w:style>
  <w:style w:type="paragraph" w:customStyle="1" w:styleId="StyleBodyTextChar1CharCharbodytextCharChary">
    <w:name w:val="Style Body Text正文文本 Char1正文文本 Char Charbody text Char Char?y???..."/>
    <w:basedOn w:val="affffe"/>
    <w:qFormat/>
    <w:pPr>
      <w:spacing w:before="100" w:beforeAutospacing="1" w:after="100" w:afterAutospacing="1"/>
      <w:ind w:left="980" w:hanging="420"/>
    </w:pPr>
    <w:rPr>
      <w:rFonts w:ascii="Times New Roman" w:hAnsi="Times New Roman" w:cs="宋体"/>
      <w:sz w:val="21"/>
      <w:szCs w:val="20"/>
    </w:rPr>
  </w:style>
  <w:style w:type="paragraph" w:customStyle="1" w:styleId="Style2917">
    <w:name w:val="_Style 2917"/>
    <w:basedOn w:val="afff3"/>
    <w:next w:val="afff3"/>
    <w:qFormat/>
    <w:pPr>
      <w:ind w:firstLineChars="200" w:firstLine="200"/>
    </w:pPr>
    <w:rPr>
      <w:rFonts w:ascii="Times New Roman" w:eastAsia="仿宋_GB2312" w:hAnsi="Times New Roman" w:cs="等线"/>
      <w:sz w:val="28"/>
      <w:szCs w:val="22"/>
    </w:rPr>
  </w:style>
  <w:style w:type="paragraph" w:customStyle="1" w:styleId="2fffffff7">
    <w:name w:val="正文首行缩进2字符"/>
    <w:basedOn w:val="afff3"/>
    <w:qFormat/>
    <w:pPr>
      <w:spacing w:line="300" w:lineRule="auto"/>
      <w:ind w:firstLineChars="200" w:firstLine="200"/>
    </w:pPr>
    <w:rPr>
      <w:rFonts w:ascii="Times New Roman" w:hAnsi="Times New Roman"/>
      <w:sz w:val="28"/>
      <w:szCs w:val="21"/>
    </w:rPr>
  </w:style>
  <w:style w:type="paragraph" w:customStyle="1" w:styleId="1fffffffffff3">
    <w:name w:val="数据正文1"/>
    <w:basedOn w:val="afff3"/>
    <w:next w:val="affffffffffffffffffffffffffffa"/>
    <w:qFormat/>
    <w:pPr>
      <w:spacing w:before="120" w:after="120"/>
      <w:ind w:firstLineChars="200" w:firstLine="420"/>
    </w:pPr>
    <w:rPr>
      <w:rFonts w:ascii="Times New Roman" w:hAnsi="Times New Roman"/>
      <w:sz w:val="21"/>
      <w:szCs w:val="20"/>
    </w:rPr>
  </w:style>
  <w:style w:type="paragraph" w:customStyle="1" w:styleId="21f8">
    <w:name w:val="样式 文档正文 + 首行缩进:  2 字符1"/>
    <w:basedOn w:val="afffffffff5"/>
    <w:qFormat/>
    <w:pPr>
      <w:widowControl w:val="0"/>
      <w:snapToGrid/>
      <w:spacing w:before="0" w:after="0"/>
      <w:ind w:firstLineChars="200" w:firstLine="480"/>
      <w:jc w:val="both"/>
    </w:pPr>
    <w:rPr>
      <w:rFonts w:ascii="宋体" w:cs="宋体"/>
      <w:szCs w:val="24"/>
    </w:rPr>
  </w:style>
  <w:style w:type="paragraph" w:customStyle="1" w:styleId="CharCharCharCharCharChar1CharCharCharChar2">
    <w:name w:val="Char Char Char Char Char Char1 Char Char Char Char2"/>
    <w:basedOn w:val="afff3"/>
    <w:qFormat/>
    <w:pPr>
      <w:spacing w:line="240" w:lineRule="auto"/>
      <w:ind w:firstLine="0"/>
    </w:pPr>
    <w:rPr>
      <w:rFonts w:ascii="Tahoma" w:hAnsi="Tahoma"/>
      <w:szCs w:val="20"/>
    </w:rPr>
  </w:style>
  <w:style w:type="paragraph" w:customStyle="1" w:styleId="815">
    <w:name w:val="标题8，小四宋，1.5倍行距，左齐，缩二字"/>
    <w:basedOn w:val="afff3"/>
    <w:qFormat/>
    <w:pPr>
      <w:widowControl/>
      <w:numPr>
        <w:numId w:val="159"/>
      </w:numPr>
      <w:ind w:leftChars="250" w:left="534" w:hanging="284"/>
      <w:jc w:val="left"/>
    </w:pPr>
    <w:rPr>
      <w:rFonts w:ascii="宋体" w:hAnsi="宋体"/>
      <w:bCs/>
    </w:rPr>
  </w:style>
  <w:style w:type="paragraph" w:customStyle="1" w:styleId="Char180">
    <w:name w:val="Char18"/>
    <w:basedOn w:val="afff3"/>
    <w:qFormat/>
    <w:pPr>
      <w:widowControl/>
      <w:spacing w:after="160" w:line="240" w:lineRule="exact"/>
      <w:ind w:firstLine="0"/>
      <w:jc w:val="left"/>
    </w:pPr>
    <w:rPr>
      <w:rFonts w:ascii="Verdana" w:hAnsi="Verdana"/>
      <w:kern w:val="0"/>
      <w:sz w:val="20"/>
      <w:szCs w:val="20"/>
      <w:lang w:eastAsia="en-US"/>
    </w:rPr>
  </w:style>
  <w:style w:type="paragraph" w:customStyle="1" w:styleId="font23">
    <w:name w:val="font23"/>
    <w:basedOn w:val="afff3"/>
    <w:qFormat/>
    <w:pPr>
      <w:widowControl/>
      <w:spacing w:before="100" w:beforeAutospacing="1" w:after="100" w:afterAutospacing="1" w:line="240" w:lineRule="auto"/>
      <w:ind w:firstLine="0"/>
      <w:jc w:val="left"/>
    </w:pPr>
    <w:rPr>
      <w:rFonts w:ascii="Times New Roman" w:hAnsi="Times New Roman"/>
      <w:b/>
      <w:bCs/>
      <w:color w:val="000000"/>
      <w:kern w:val="0"/>
      <w:sz w:val="16"/>
      <w:szCs w:val="16"/>
    </w:rPr>
  </w:style>
  <w:style w:type="paragraph" w:customStyle="1" w:styleId="xl1808">
    <w:name w:val="xl1808"/>
    <w:basedOn w:val="afff3"/>
    <w:qFormat/>
    <w:pPr>
      <w:widowControl/>
      <w:spacing w:before="100" w:beforeAutospacing="1" w:after="100" w:afterAutospacing="1"/>
      <w:ind w:firstLine="0"/>
      <w:jc w:val="left"/>
    </w:pPr>
    <w:rPr>
      <w:rFonts w:ascii="宋体" w:hAnsi="宋体" w:cs="宋体"/>
      <w:color w:val="FF0000"/>
      <w:kern w:val="0"/>
    </w:rPr>
  </w:style>
  <w:style w:type="paragraph" w:customStyle="1" w:styleId="LL0">
    <w:name w:val="LL"/>
    <w:basedOn w:val="afff3"/>
    <w:qFormat/>
    <w:pPr>
      <w:adjustRightInd w:val="0"/>
      <w:spacing w:before="60" w:after="60" w:line="360" w:lineRule="atLeast"/>
      <w:ind w:left="1560" w:firstLine="0"/>
    </w:pPr>
    <w:rPr>
      <w:rFonts w:ascii="宋体" w:hAnsi="Times New Roman"/>
      <w:spacing w:val="5"/>
      <w:kern w:val="0"/>
    </w:rPr>
  </w:style>
  <w:style w:type="paragraph" w:customStyle="1" w:styleId="n">
    <w:name w:val="n"/>
    <w:basedOn w:val="afff3"/>
    <w:qFormat/>
    <w:pPr>
      <w:autoSpaceDE w:val="0"/>
      <w:autoSpaceDN w:val="0"/>
      <w:adjustRightInd w:val="0"/>
      <w:spacing w:line="400" w:lineRule="atLeast"/>
      <w:ind w:firstLine="0"/>
    </w:pPr>
    <w:rPr>
      <w:rFonts w:ascii="宋体" w:hAnsi="Times New Roman"/>
      <w:kern w:val="0"/>
      <w:szCs w:val="20"/>
    </w:rPr>
  </w:style>
  <w:style w:type="paragraph" w:customStyle="1" w:styleId="14ALTZ0">
    <w:name w:val="样式 正文缩进表正文正文非缩进特点段1四号正文不缩进标题4??????????ALT+Z水上软件正文（..."/>
    <w:basedOn w:val="affff0"/>
    <w:uiPriority w:val="99"/>
    <w:qFormat/>
    <w:pPr>
      <w:spacing w:before="60" w:afterLines="50"/>
      <w:ind w:firstLine="200"/>
    </w:pPr>
    <w:rPr>
      <w:rFonts w:ascii="Calibri" w:hAnsi="Calibri" w:cs="宋体"/>
      <w:sz w:val="21"/>
      <w:szCs w:val="20"/>
    </w:rPr>
  </w:style>
  <w:style w:type="paragraph" w:customStyle="1" w:styleId="PUSHENG">
    <w:name w:val="PUSHENG列表"/>
    <w:basedOn w:val="KDS"/>
    <w:qFormat/>
    <w:pPr>
      <w:tabs>
        <w:tab w:val="left" w:pos="1270"/>
      </w:tabs>
      <w:ind w:left="1270" w:hanging="420"/>
    </w:pPr>
  </w:style>
  <w:style w:type="paragraph" w:customStyle="1" w:styleId="MMTopic5">
    <w:name w:val="MM Topic 5"/>
    <w:basedOn w:val="51"/>
    <w:qFormat/>
    <w:pPr>
      <w:keepNext/>
      <w:tabs>
        <w:tab w:val="left" w:pos="1008"/>
        <w:tab w:val="left" w:pos="1800"/>
        <w:tab w:val="left" w:pos="2551"/>
      </w:tabs>
      <w:spacing w:before="280" w:line="376" w:lineRule="auto"/>
    </w:pPr>
    <w:rPr>
      <w:rFonts w:ascii="Times New Roman" w:eastAsia="黑体" w:hAnsi="Times New Roman"/>
      <w:sz w:val="24"/>
    </w:rPr>
  </w:style>
  <w:style w:type="paragraph" w:customStyle="1" w:styleId="affffffffffffffffffffffffffffffffffffffffb">
    <w:name w:val="表格行标题"/>
    <w:qFormat/>
    <w:pPr>
      <w:overflowPunct w:val="0"/>
      <w:adjustRightInd w:val="0"/>
      <w:snapToGrid w:val="0"/>
      <w:spacing w:beforeLines="50" w:afterLines="50" w:line="360" w:lineRule="auto"/>
      <w:jc w:val="center"/>
      <w:textAlignment w:val="baseline"/>
    </w:pPr>
    <w:rPr>
      <w:rFonts w:ascii="Times New Roman" w:eastAsia="仿宋" w:hAnsi="Times New Roman" w:cs="宋体"/>
      <w:b/>
      <w:sz w:val="24"/>
    </w:rPr>
  </w:style>
  <w:style w:type="paragraph" w:customStyle="1" w:styleId="affffffffffffffffffffffffffffffffffffffffc">
    <w:name w:val="表格用字"/>
    <w:basedOn w:val="afff3"/>
    <w:qFormat/>
    <w:pPr>
      <w:widowControl/>
      <w:spacing w:line="240" w:lineRule="auto"/>
      <w:ind w:firstLine="12"/>
      <w:jc w:val="left"/>
    </w:pPr>
    <w:rPr>
      <w:rFonts w:ascii="Times New Roman" w:hAnsi="Times New Roman"/>
      <w:sz w:val="21"/>
      <w:szCs w:val="21"/>
    </w:rPr>
  </w:style>
  <w:style w:type="paragraph" w:customStyle="1" w:styleId="affffffffffffffffffffffffffffffffffffffffd">
    <w:name w:val="正文列表"/>
    <w:basedOn w:val="afff3"/>
    <w:qFormat/>
    <w:pPr>
      <w:widowControl/>
      <w:autoSpaceDE w:val="0"/>
      <w:autoSpaceDN w:val="0"/>
      <w:spacing w:line="320" w:lineRule="atLeast"/>
      <w:ind w:left="766" w:hanging="284"/>
      <w:jc w:val="left"/>
    </w:pPr>
    <w:rPr>
      <w:rFonts w:ascii="Times New Roman" w:hAnsi="Times New Roman"/>
      <w:kern w:val="0"/>
      <w:sz w:val="21"/>
      <w:szCs w:val="20"/>
    </w:rPr>
  </w:style>
  <w:style w:type="paragraph" w:customStyle="1" w:styleId="YX">
    <w:name w:val="Y_注X"/>
    <w:basedOn w:val="Yf"/>
    <w:qFormat/>
    <w:pPr>
      <w:ind w:left="992" w:hanging="510"/>
    </w:pPr>
  </w:style>
  <w:style w:type="paragraph" w:customStyle="1" w:styleId="CharChar23">
    <w:name w:val="Char Char23"/>
    <w:basedOn w:val="affff5"/>
    <w:qFormat/>
    <w:pPr>
      <w:shd w:val="clear" w:color="auto" w:fill="000080"/>
    </w:pPr>
    <w:rPr>
      <w:rFonts w:ascii="Tahoma" w:hAnsi="Tahoma" w:cs="Times New Roman"/>
    </w:rPr>
  </w:style>
  <w:style w:type="paragraph" w:customStyle="1" w:styleId="CompanyName0">
    <w:name w:val="Company Name"/>
    <w:basedOn w:val="afff3"/>
    <w:next w:val="afff3"/>
    <w:qFormat/>
    <w:pPr>
      <w:widowControl/>
      <w:adjustRightInd w:val="0"/>
      <w:snapToGrid w:val="0"/>
      <w:spacing w:before="420" w:after="60" w:line="320" w:lineRule="exact"/>
      <w:ind w:leftChars="-1" w:left="-2" w:firstLine="0"/>
      <w:jc w:val="left"/>
    </w:pPr>
    <w:rPr>
      <w:rFonts w:ascii="Garamond" w:hAnsi="Garamond" w:cs="Arial"/>
      <w:caps/>
      <w:kern w:val="36"/>
      <w:sz w:val="38"/>
      <w:szCs w:val="20"/>
    </w:rPr>
  </w:style>
  <w:style w:type="paragraph" w:customStyle="1" w:styleId="CM34">
    <w:name w:val="CM34"/>
    <w:basedOn w:val="Default"/>
    <w:next w:val="Default"/>
    <w:qFormat/>
    <w:pPr>
      <w:spacing w:line="313" w:lineRule="atLeast"/>
    </w:pPr>
    <w:rPr>
      <w:rFonts w:ascii="黑体" w:eastAsia="黑体" w:hAnsi="等线" w:cs="等线"/>
      <w:color w:val="auto"/>
    </w:rPr>
  </w:style>
  <w:style w:type="paragraph" w:customStyle="1" w:styleId="Paragraph4">
    <w:name w:val="Paragraph4"/>
    <w:basedOn w:val="afff3"/>
    <w:qFormat/>
    <w:pPr>
      <w:spacing w:before="80"/>
      <w:ind w:left="2250" w:firstLine="0"/>
    </w:pPr>
    <w:rPr>
      <w:rFonts w:ascii="宋体" w:hAnsi="Times New Roman" w:cs="Angsana New"/>
      <w:kern w:val="0"/>
      <w:sz w:val="20"/>
      <w:szCs w:val="20"/>
    </w:rPr>
  </w:style>
  <w:style w:type="paragraph" w:customStyle="1" w:styleId="affffffffffffffffffffffffffffffffffffffffe">
    <w:name w:val="图片标题"/>
    <w:basedOn w:val="afff3"/>
    <w:qFormat/>
    <w:pPr>
      <w:widowControl/>
      <w:spacing w:before="120" w:after="120" w:line="240" w:lineRule="auto"/>
      <w:ind w:firstLine="0"/>
      <w:jc w:val="center"/>
    </w:pPr>
    <w:rPr>
      <w:rFonts w:ascii="Times New Roman" w:hAnsi="Times New Roman" w:cs="宋体"/>
      <w:sz w:val="21"/>
      <w:szCs w:val="20"/>
    </w:rPr>
  </w:style>
  <w:style w:type="paragraph" w:customStyle="1" w:styleId="Yf7">
    <w:name w:val="Y_目录"/>
    <w:next w:val="afffffffff0"/>
    <w:qFormat/>
    <w:pPr>
      <w:spacing w:beforeLines="100" w:afterLines="200" w:line="480" w:lineRule="auto"/>
      <w:jc w:val="center"/>
    </w:pPr>
    <w:rPr>
      <w:rFonts w:ascii="黑体" w:eastAsia="黑体" w:hAnsi="等线" w:cs="等线"/>
      <w:sz w:val="32"/>
      <w:szCs w:val="21"/>
    </w:rPr>
  </w:style>
  <w:style w:type="paragraph" w:customStyle="1" w:styleId="CharCharffe">
    <w:name w:val="字元 字元 Char Char 字元 字元"/>
    <w:basedOn w:val="afff3"/>
    <w:qFormat/>
    <w:pPr>
      <w:widowControl/>
      <w:snapToGrid w:val="0"/>
      <w:spacing w:before="80" w:after="80" w:line="240" w:lineRule="auto"/>
      <w:ind w:firstLine="0"/>
    </w:pPr>
    <w:rPr>
      <w:rFonts w:ascii="Tahoma" w:hAnsi="Tahoma" w:cs="Arial"/>
      <w:szCs w:val="20"/>
    </w:rPr>
  </w:style>
  <w:style w:type="paragraph" w:customStyle="1" w:styleId="4ffa">
    <w:name w:val="样式 标题4 + 黑体 四号"/>
    <w:basedOn w:val="414"/>
    <w:qFormat/>
    <w:pPr>
      <w:tabs>
        <w:tab w:val="left" w:pos="784"/>
      </w:tabs>
      <w:snapToGrid/>
      <w:spacing w:before="280" w:after="290" w:line="374" w:lineRule="auto"/>
      <w:ind w:leftChars="171" w:left="171" w:hanging="709"/>
    </w:pPr>
    <w:rPr>
      <w:rFonts w:ascii="黑体" w:cs="宋体"/>
      <w:kern w:val="2"/>
      <w:sz w:val="30"/>
      <w:szCs w:val="20"/>
    </w:rPr>
  </w:style>
  <w:style w:type="paragraph" w:customStyle="1" w:styleId="414">
    <w:name w:val="标题 41"/>
    <w:basedOn w:val="afff3"/>
    <w:next w:val="afff3"/>
    <w:qFormat/>
    <w:pPr>
      <w:keepNext/>
      <w:keepLines/>
      <w:widowControl/>
      <w:tabs>
        <w:tab w:val="left" w:pos="1077"/>
      </w:tabs>
      <w:snapToGrid w:val="0"/>
      <w:spacing w:before="60" w:after="60" w:line="240" w:lineRule="auto"/>
      <w:ind w:firstLine="0"/>
      <w:jc w:val="left"/>
      <w:outlineLvl w:val="3"/>
    </w:pPr>
    <w:rPr>
      <w:rFonts w:eastAsia="黑体"/>
      <w:b/>
      <w:bCs/>
      <w:kern w:val="0"/>
      <w:sz w:val="28"/>
      <w:szCs w:val="28"/>
    </w:rPr>
  </w:style>
  <w:style w:type="paragraph" w:customStyle="1" w:styleId="this2">
    <w:name w:val="this2"/>
    <w:basedOn w:val="30"/>
    <w:qFormat/>
    <w:pPr>
      <w:keepNext/>
      <w:numPr>
        <w:ilvl w:val="0"/>
        <w:numId w:val="0"/>
      </w:numPr>
      <w:tabs>
        <w:tab w:val="left" w:pos="720"/>
        <w:tab w:val="left" w:pos="1800"/>
      </w:tabs>
      <w:spacing w:before="260" w:after="260" w:line="412" w:lineRule="auto"/>
      <w:ind w:left="2110" w:hanging="1400"/>
    </w:pPr>
    <w:rPr>
      <w:rFonts w:eastAsia="黑体"/>
      <w:sz w:val="30"/>
      <w:szCs w:val="30"/>
    </w:rPr>
  </w:style>
  <w:style w:type="paragraph" w:customStyle="1" w:styleId="jkm99">
    <w:name w:val="jkm99"/>
    <w:basedOn w:val="jkm8"/>
    <w:semiHidden/>
    <w:qFormat/>
    <w:pPr>
      <w:numPr>
        <w:ilvl w:val="8"/>
        <w:numId w:val="160"/>
      </w:numPr>
      <w:tabs>
        <w:tab w:val="clear" w:pos="1418"/>
      </w:tabs>
      <w:outlineLvl w:val="8"/>
    </w:pPr>
    <w:rPr>
      <w:rFonts w:cs="宋体"/>
      <w:bCs/>
    </w:rPr>
  </w:style>
  <w:style w:type="paragraph" w:customStyle="1" w:styleId="xl1825">
    <w:name w:val="xl182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21f9">
    <w:name w:val="样式 宋体 首行缩进:  2 字符1"/>
    <w:basedOn w:val="afff3"/>
    <w:qFormat/>
    <w:pPr>
      <w:spacing w:line="300" w:lineRule="auto"/>
      <w:ind w:firstLineChars="200" w:firstLine="480"/>
    </w:pPr>
    <w:rPr>
      <w:rFonts w:ascii="宋体" w:hAnsi="宋体"/>
      <w:szCs w:val="20"/>
    </w:rPr>
  </w:style>
  <w:style w:type="paragraph" w:customStyle="1" w:styleId="afffffffffffffffffffffffffffffffffffffffff">
    <w:name w:val="??"/>
    <w:qFormat/>
    <w:pPr>
      <w:widowControl w:val="0"/>
      <w:autoSpaceDE w:val="0"/>
      <w:autoSpaceDN w:val="0"/>
      <w:adjustRightInd w:val="0"/>
      <w:spacing w:line="312" w:lineRule="atLeast"/>
      <w:jc w:val="both"/>
      <w:textAlignment w:val="baseline"/>
    </w:pPr>
    <w:rPr>
      <w:rFonts w:ascii="等线" w:eastAsia="??" w:hAnsi="等线" w:cs="等线"/>
      <w:sz w:val="21"/>
    </w:rPr>
  </w:style>
  <w:style w:type="paragraph" w:customStyle="1" w:styleId="afffffffffffffffffffffffffffffffffffffffff0">
    <w:name w:val="第二级"/>
    <w:basedOn w:val="afff3"/>
    <w:qFormat/>
    <w:pPr>
      <w:ind w:firstLine="0"/>
    </w:pPr>
    <w:rPr>
      <w:rFonts w:eastAsia="华文细黑" w:hAnsi="华文细黑" w:cs="Arial"/>
      <w:b/>
      <w:sz w:val="28"/>
      <w:szCs w:val="28"/>
    </w:rPr>
  </w:style>
  <w:style w:type="paragraph" w:customStyle="1" w:styleId="Char2CharCharChar2">
    <w:name w:val="Char2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3H3h33rdlevelHeading3-old3h4sect123l3CTlev">
    <w:name w:val="样式 标题 3H3h33rd levelHeading 3 - old3h4sect1.2.3l3CTlev..."/>
    <w:basedOn w:val="30"/>
    <w:qFormat/>
    <w:pPr>
      <w:keepNext/>
      <w:numPr>
        <w:ilvl w:val="0"/>
        <w:numId w:val="0"/>
      </w:numPr>
      <w:tabs>
        <w:tab w:val="left" w:pos="720"/>
        <w:tab w:val="left" w:pos="851"/>
        <w:tab w:val="left" w:pos="900"/>
        <w:tab w:val="left" w:pos="1800"/>
        <w:tab w:val="left" w:pos="1969"/>
      </w:tabs>
      <w:autoSpaceDE w:val="0"/>
      <w:autoSpaceDN w:val="0"/>
      <w:adjustRightInd w:val="0"/>
      <w:spacing w:before="120" w:after="120" w:line="240" w:lineRule="atLeast"/>
      <w:ind w:left="1969" w:hanging="420"/>
    </w:pPr>
    <w:rPr>
      <w:rFonts w:ascii="Times New Roman" w:eastAsia="楷体_GB2312" w:hAnsi="Times New Roman" w:cs="Times New Roman"/>
      <w:kern w:val="0"/>
      <w:szCs w:val="21"/>
    </w:rPr>
  </w:style>
  <w:style w:type="paragraph" w:customStyle="1" w:styleId="afffffffffffffffffffffffffffffffffffffffff1">
    <w:name w:val="本方案五级"/>
    <w:basedOn w:val="afff3"/>
    <w:qFormat/>
    <w:pPr>
      <w:keepNext/>
      <w:keepLines/>
      <w:widowControl/>
      <w:ind w:firstLine="0"/>
      <w:jc w:val="left"/>
      <w:outlineLvl w:val="4"/>
    </w:pPr>
    <w:rPr>
      <w:rFonts w:ascii="黑体" w:hAnsi="宋体" w:cs="宋体"/>
      <w:bCs/>
      <w:sz w:val="28"/>
      <w:szCs w:val="28"/>
    </w:rPr>
  </w:style>
  <w:style w:type="paragraph" w:customStyle="1" w:styleId="ISS">
    <w:name w:val="正文_ISS"/>
    <w:basedOn w:val="afff3"/>
    <w:qFormat/>
    <w:pPr>
      <w:widowControl/>
      <w:spacing w:before="240" w:after="240" w:line="240" w:lineRule="auto"/>
      <w:ind w:firstLineChars="200" w:firstLine="420"/>
      <w:jc w:val="left"/>
    </w:pPr>
    <w:rPr>
      <w:rFonts w:ascii="宋体" w:hAnsi="宋体" w:cs="宋体"/>
      <w:kern w:val="0"/>
      <w:sz w:val="21"/>
      <w:szCs w:val="20"/>
      <w:lang w:val="en-GB"/>
    </w:rPr>
  </w:style>
  <w:style w:type="paragraph" w:customStyle="1" w:styleId="1CharCharCharCharCharChar">
    <w:name w:val="正文1 Char Char Char Char Char Char"/>
    <w:basedOn w:val="affff5"/>
    <w:qFormat/>
    <w:pPr>
      <w:shd w:val="clear" w:color="auto" w:fill="000080"/>
      <w:spacing w:line="360" w:lineRule="auto"/>
    </w:pPr>
    <w:rPr>
      <w:rFonts w:ascii="Tahoma" w:hAnsi="Tahoma" w:cs="Times New Roman"/>
    </w:rPr>
  </w:style>
  <w:style w:type="paragraph" w:customStyle="1" w:styleId="gbmaster">
    <w:name w:val="gb_master正文"/>
    <w:basedOn w:val="afff3"/>
    <w:qFormat/>
    <w:pPr>
      <w:spacing w:before="60" w:after="60"/>
      <w:ind w:firstLineChars="200" w:firstLine="200"/>
    </w:pPr>
    <w:rPr>
      <w:rFonts w:ascii="Times New Roman" w:hAnsi="Times New Roman"/>
      <w:szCs w:val="20"/>
    </w:rPr>
  </w:style>
  <w:style w:type="paragraph" w:customStyle="1" w:styleId="45">
    <w:name w:val="方案标题4"/>
    <w:basedOn w:val="4"/>
    <w:qFormat/>
    <w:pPr>
      <w:keepNext/>
      <w:numPr>
        <w:numId w:val="161"/>
      </w:numPr>
      <w:tabs>
        <w:tab w:val="left" w:pos="360"/>
        <w:tab w:val="left" w:pos="432"/>
        <w:tab w:val="left" w:pos="480"/>
      </w:tabs>
      <w:ind w:left="9087" w:firstLineChars="200" w:firstLine="200"/>
      <w:jc w:val="both"/>
    </w:pPr>
    <w:rPr>
      <w:rFonts w:ascii="Times New Roman" w:eastAsia="黑体" w:hAnsi="Times New Roman" w:cs="Times New Roman"/>
    </w:rPr>
  </w:style>
  <w:style w:type="paragraph" w:customStyle="1" w:styleId="Y11">
    <w:name w:val="Y_列项1)（一级数字）"/>
    <w:basedOn w:val="afff3"/>
    <w:qFormat/>
    <w:pPr>
      <w:spacing w:line="300" w:lineRule="auto"/>
      <w:ind w:firstLine="0"/>
    </w:pPr>
    <w:rPr>
      <w:rFonts w:ascii="宋体" w:hAnsi="Calibri"/>
      <w:kern w:val="0"/>
      <w:szCs w:val="21"/>
    </w:rPr>
  </w:style>
  <w:style w:type="paragraph" w:customStyle="1" w:styleId="afffffffffffffffffffffffffffffffffffffffff2">
    <w:name w:val="用例规约描述"/>
    <w:basedOn w:val="afff3"/>
    <w:qFormat/>
    <w:pPr>
      <w:snapToGrid w:val="0"/>
      <w:spacing w:line="240" w:lineRule="auto"/>
      <w:ind w:firstLine="0"/>
    </w:pPr>
    <w:rPr>
      <w:rFonts w:ascii="Times New Roman" w:eastAsia="黑体" w:hAnsi="Times New Roman"/>
      <w:sz w:val="21"/>
    </w:rPr>
  </w:style>
  <w:style w:type="paragraph" w:customStyle="1" w:styleId="CharCharCharCharCharCharCharCharChar3Char">
    <w:name w:val="无标题正文 Char Char Char Char Char Char Char Char Char3 Char"/>
    <w:basedOn w:val="afff3"/>
    <w:qFormat/>
    <w:pPr>
      <w:widowControl/>
      <w:spacing w:after="160" w:line="240" w:lineRule="exact"/>
      <w:ind w:firstLine="0"/>
      <w:jc w:val="left"/>
    </w:pPr>
    <w:rPr>
      <w:kern w:val="0"/>
      <w:sz w:val="20"/>
      <w:szCs w:val="20"/>
      <w:lang w:eastAsia="en-US"/>
    </w:rPr>
  </w:style>
  <w:style w:type="paragraph" w:customStyle="1" w:styleId="ParaCharCharCharChar">
    <w:name w:val="默认段落字体 Para Char Char Char Char"/>
    <w:basedOn w:val="afff3"/>
    <w:uiPriority w:val="99"/>
    <w:qFormat/>
    <w:pPr>
      <w:spacing w:line="240" w:lineRule="auto"/>
      <w:ind w:firstLine="0"/>
    </w:pPr>
    <w:rPr>
      <w:rFonts w:ascii="Times New Roman" w:hAnsi="Times New Roman"/>
      <w:sz w:val="21"/>
    </w:rPr>
  </w:style>
  <w:style w:type="paragraph" w:customStyle="1" w:styleId="113125">
    <w:name w:val="样式 宋体 首行缩进:  1.13 厘米 行距: 多倍行距 1.25 字行"/>
    <w:basedOn w:val="afff3"/>
    <w:qFormat/>
    <w:pPr>
      <w:spacing w:line="300" w:lineRule="auto"/>
      <w:ind w:firstLine="640"/>
    </w:pPr>
    <w:rPr>
      <w:rFonts w:ascii="宋体" w:hAnsi="Times New Roman" w:cs="宋体"/>
      <w:sz w:val="28"/>
      <w:szCs w:val="20"/>
    </w:rPr>
  </w:style>
  <w:style w:type="paragraph" w:customStyle="1" w:styleId="xl200">
    <w:name w:val="xl200"/>
    <w:basedOn w:val="afff3"/>
    <w:qFormat/>
    <w:pPr>
      <w:widowControl/>
      <w:spacing w:before="100" w:beforeAutospacing="1" w:after="100" w:afterAutospacing="1" w:line="240" w:lineRule="auto"/>
      <w:ind w:firstLine="0"/>
    </w:pPr>
    <w:rPr>
      <w:rFonts w:ascii="宋体" w:hAnsi="宋体" w:cs="宋体"/>
      <w:kern w:val="0"/>
      <w:sz w:val="20"/>
      <w:szCs w:val="20"/>
    </w:rPr>
  </w:style>
  <w:style w:type="paragraph" w:customStyle="1" w:styleId="Heading51">
    <w:name w:val="Heading 51"/>
    <w:basedOn w:val="afff3"/>
    <w:qFormat/>
    <w:pPr>
      <w:widowControl/>
      <w:tabs>
        <w:tab w:val="left" w:pos="1008"/>
      </w:tabs>
      <w:ind w:left="1008" w:hanging="1008"/>
      <w:jc w:val="left"/>
    </w:pPr>
    <w:rPr>
      <w:rFonts w:ascii="Times New Roman" w:hAnsi="Times New Roman"/>
      <w:kern w:val="0"/>
      <w:sz w:val="22"/>
      <w:szCs w:val="20"/>
    </w:rPr>
  </w:style>
  <w:style w:type="paragraph" w:customStyle="1" w:styleId="190">
    <w:name w:val="图位置1.9厘米缩进"/>
    <w:basedOn w:val="afffffffffffffffffffffffffffffffffffc"/>
    <w:qFormat/>
    <w:pPr>
      <w:ind w:hanging="1080"/>
    </w:pPr>
    <w:rPr>
      <w:rFonts w:cs="宋体"/>
      <w:szCs w:val="20"/>
    </w:rPr>
  </w:style>
  <w:style w:type="paragraph" w:customStyle="1" w:styleId="-9">
    <w:name w:val="所标-标题9"/>
    <w:qFormat/>
    <w:pPr>
      <w:numPr>
        <w:ilvl w:val="8"/>
        <w:numId w:val="130"/>
      </w:numPr>
      <w:spacing w:line="300" w:lineRule="auto"/>
      <w:jc w:val="both"/>
    </w:pPr>
    <w:rPr>
      <w:rFonts w:ascii="等线" w:eastAsia="黑体" w:hAnsi="等线" w:cs="等线"/>
      <w:bCs/>
      <w:kern w:val="44"/>
      <w:sz w:val="24"/>
      <w:szCs w:val="24"/>
    </w:rPr>
  </w:style>
  <w:style w:type="paragraph" w:customStyle="1" w:styleId="1fffffffffff4">
    <w:name w:val="题注1"/>
    <w:basedOn w:val="afff3"/>
    <w:next w:val="afff3"/>
    <w:qFormat/>
    <w:pPr>
      <w:widowControl/>
      <w:spacing w:before="120" w:after="120"/>
      <w:ind w:firstLine="0"/>
      <w:jc w:val="left"/>
    </w:pPr>
    <w:rPr>
      <w:rFonts w:ascii="Times" w:hAnsi="Times"/>
      <w:b/>
      <w:bCs/>
      <w:kern w:val="0"/>
      <w:sz w:val="20"/>
      <w:szCs w:val="20"/>
      <w:lang w:eastAsia="en-US"/>
    </w:rPr>
  </w:style>
  <w:style w:type="paragraph" w:customStyle="1" w:styleId="CharCharCharCharCharCharCharCharCharCharCharCharCharCharCharCharCharCharCharCharCharCharCharCharCharCharCharCharCharCharCharCharCharCharCharCharCharCharCharCharCharChar4">
    <w:name w:val="Char Char Char Char Char Char Char Char Char Char Char Char Char Char Char Char Char Char Char Char Char Char Char Char Char Char Char Char Char Char Char Char Char Char Char Char Char Char Char Char Char Char4"/>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ParaChar1CharCharChar1CharCharCharCharCharChar">
    <w:name w:val="默认段落字体 Para Char1 Char Char Char1 Char Char Char Char Char Char"/>
    <w:basedOn w:val="afff3"/>
    <w:qFormat/>
    <w:pPr>
      <w:adjustRightInd w:val="0"/>
      <w:ind w:firstLine="0"/>
    </w:pPr>
    <w:rPr>
      <w:rFonts w:ascii="Times New Roman" w:hAnsi="Times New Roman"/>
      <w:kern w:val="0"/>
      <w:sz w:val="21"/>
    </w:rPr>
  </w:style>
  <w:style w:type="paragraph" w:customStyle="1" w:styleId="afffffffffffffffffffffffffffffffffffffffff3">
    <w:name w:val="电子检务表格"/>
    <w:qFormat/>
    <w:pPr>
      <w:jc w:val="center"/>
    </w:pPr>
    <w:rPr>
      <w:rFonts w:ascii="等线" w:eastAsia="等线" w:hAnsi="等线" w:cs="等线"/>
      <w:sz w:val="21"/>
    </w:rPr>
  </w:style>
  <w:style w:type="paragraph" w:customStyle="1" w:styleId="afffffffffffffffffffffffffffffffffffffffff4">
    <w:name w:val="文章标题"/>
    <w:next w:val="10"/>
    <w:qFormat/>
    <w:pPr>
      <w:widowControl w:val="0"/>
      <w:adjustRightInd w:val="0"/>
      <w:spacing w:before="120" w:after="120"/>
      <w:jc w:val="center"/>
      <w:textAlignment w:val="baseline"/>
    </w:pPr>
    <w:rPr>
      <w:rFonts w:ascii="黑体" w:eastAsia="黑体" w:hAnsi="等线" w:cs="等线"/>
      <w:b/>
      <w:spacing w:val="20"/>
      <w:sz w:val="36"/>
    </w:rPr>
  </w:style>
  <w:style w:type="character" w:customStyle="1" w:styleId="H7Char1">
    <w:name w:val="H7 Char1"/>
    <w:basedOn w:val="71"/>
    <w:qFormat/>
    <w:rPr>
      <w:rFonts w:ascii="Arial" w:eastAsia="仿宋" w:hAnsi="Arial" w:cs="Arial"/>
      <w:b/>
      <w:bCs w:val="0"/>
      <w:sz w:val="24"/>
      <w:szCs w:val="24"/>
    </w:rPr>
  </w:style>
  <w:style w:type="character" w:customStyle="1" w:styleId="CharCharfff">
    <w:name w:val="文档正文 Char Char"/>
    <w:qFormat/>
    <w:rPr>
      <w:rFonts w:ascii="Calibri" w:eastAsia="宋体"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8E02351-967E-450C-8642-6F543FDFED6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life</dc:creator>
  <cp:lastModifiedBy>郑 语</cp:lastModifiedBy>
  <cp:revision>14</cp:revision>
  <cp:lastPrinted>2019-06-18T17:24:00Z</cp:lastPrinted>
  <dcterms:created xsi:type="dcterms:W3CDTF">2021-06-15T11:27:00Z</dcterms:created>
  <dcterms:modified xsi:type="dcterms:W3CDTF">2021-08-03T06:35:00Z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623675B4CB4A4EC782CF1B4270800A50</vt:lpwstr>
  </property>
</Properties>
</file>